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Registro de Óbito – Cenário 1: Preenchimento completo e salvamento.</w:t>
      </w:r>
    </w:p>
    <w:p>
      <w:r>
        <w:t>Data do teste: 05/08/2025 16:36:58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Registro de Óbito...</w:t>
      </w:r>
    </w:p>
    <w:p>
      <w:r>
        <w:t>✅ Acessando Registro de Óbito realizada com sucesso.</w:t>
      </w:r>
    </w:p>
    <w:p>
      <w:r>
        <w:t>Screenshot: acessando_registro_de_óbito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registro_de_ób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Cartório...</w:t>
      </w:r>
    </w:p>
    <w:p>
      <w:r>
        <w:t>❌ Erro ao selecionando cartório: Message: target frame detached</w:t>
        <w:br/>
        <w:t xml:space="preserve">  (failed to check if window was closed: disconnected: unable to send message to renderer)</w:t>
        <w:br/>
        <w:t xml:space="preserve">  (Session info: chrome=138.0.7204.184)</w:t>
        <w:br/>
        <w:t>Stacktrace:</w:t>
        <w:br/>
        <w:tab/>
        <w:t>GetHandleVerifier [0x0x66ba83+63395]</w:t>
        <w:br/>
        <w:tab/>
        <w:t>GetHandleVerifier [0x0x66bac4+63460]</w:t>
        <w:br/>
        <w:tab/>
        <w:t>(No symbol) [0x0x4b1f70]</w:t>
        <w:br/>
        <w:tab/>
        <w:t>(No symbol) [0x0x4a2b60]</w:t>
        <w:br/>
        <w:tab/>
        <w:t>(No symbol) [0x0x4a1cd1]</w:t>
        <w:br/>
        <w:tab/>
        <w:t>(No symbol) [0x0x4bf922]</w:t>
        <w:br/>
        <w:tab/>
        <w:t>(No symbol) [0x0x525c9c]</w:t>
        <w:br/>
        <w:tab/>
        <w:t>(No symbol) [0x0x540099]</w:t>
        <w:br/>
        <w:tab/>
        <w:t>(No symbol) [0x0x51f1a6]</w:t>
        <w:br/>
        <w:tab/>
        <w:t>(No symbol) [0x0x4ee7b2]</w:t>
        <w:br/>
        <w:tab/>
        <w:t>(No symbol) [0x0x4ef654]</w:t>
        <w:br/>
        <w:tab/>
        <w:t>GetHandleVerifier [0x0x8e8883+2672035]</w:t>
        <w:br/>
        <w:tab/>
        <w:t>GetHandleVerifier [0x0x8e3cba+2652634]</w:t>
        <w:br/>
        <w:tab/>
        <w:t>GetHandleVerifier [0x0x692bca+223466]</w:t>
        <w:br/>
        <w:tab/>
        <w:t>GetHandleVerifier [0x0x682cb8+158168]</w:t>
        <w:br/>
        <w:tab/>
        <w:t>GetHandleVerifier [0x0x68978d+185517]</w:t>
        <w:br/>
        <w:tab/>
        <w:t>GetHandleVerifier [0x0x673b78+96408]</w:t>
        <w:br/>
        <w:tab/>
        <w:t>GetHandleVerifier [0x0x673d02+96802]</w:t>
        <w:br/>
        <w:tab/>
        <w:t>GetHandleVerifier [0x0x65e90a+9770]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chrome=138.0.7204.184)</w:t>
        <w:br/>
        <w:t>Stacktrace:</w:t>
        <w:br/>
        <w:tab/>
        <w:t>GetHandleVerifier [0x0x66ba83+63395]</w:t>
        <w:br/>
        <w:tab/>
        <w:t>GetHandleVerifier [0x0x66bac4+63460]</w:t>
        <w:br/>
        <w:tab/>
        <w:t>(No symbol) [0x0x4b2113]</w:t>
        <w:br/>
        <w:tab/>
        <w:t>(No symbol) [0x0x4a1b20]</w:t>
        <w:br/>
        <w:tab/>
        <w:t>(No symbol) [0x0x4bf922]</w:t>
        <w:br/>
        <w:tab/>
        <w:t>(No symbol) [0x0x525c9c]</w:t>
        <w:br/>
        <w:tab/>
        <w:t>(No symbol) [0x0x540099]</w:t>
        <w:br/>
        <w:tab/>
        <w:t>(No symbol) [0x0x51f1a6]</w:t>
        <w:br/>
        <w:tab/>
        <w:t>(No symbol) [0x0x4ee7b2]</w:t>
        <w:br/>
        <w:tab/>
        <w:t>(No symbol) [0x0x4ef654]</w:t>
        <w:br/>
        <w:tab/>
        <w:t>GetHandleVerifier [0x0x8e8883+2672035]</w:t>
        <w:br/>
        <w:tab/>
        <w:t>GetHandleVerifier [0x0x8e3cba+2652634]</w:t>
        <w:br/>
        <w:tab/>
        <w:t>GetHandleVerifier [0x0x692bca+223466]</w:t>
        <w:br/>
        <w:tab/>
        <w:t>GetHandleVerifier [0x0x682cb8+158168]</w:t>
        <w:br/>
        <w:tab/>
        <w:t>GetHandleVerifier [0x0x68978d+185517]</w:t>
        <w:br/>
        <w:tab/>
        <w:t>GetHandleVerifier [0x0x673b78+96408]</w:t>
        <w:br/>
        <w:tab/>
        <w:t>GetHandleVerifier [0x0x673d02+96802]</w:t>
        <w:br/>
        <w:tab/>
        <w:t>GetHandleVerifier [0x0x65e90a+9770]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