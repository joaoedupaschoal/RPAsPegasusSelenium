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16:58:43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❌ Erro inesperado ao realizando login: type object 'datetime.time' has no attribute 'sleep'</w:t>
      </w:r>
    </w:p>
    <w:p>
      <w:r>
        <w:t>Screenshot: erro_realizando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⚠️ Tentativa 1 falhou para Acessando CRM, tentando novamente...</w:t>
      </w:r>
    </w:p>
    <w:p>
      <w:r>
        <w:t>❌ ERRO FATAL: type object 'datetime.time' has no attribute 'sleep'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