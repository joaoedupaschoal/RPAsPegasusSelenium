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Contato Externo (CRM) – Cenário 1: Preenchimento completo e salvamento.</w:t>
      </w:r>
    </w:p>
    <w:p>
      <w:r>
        <w:t>Data do teste: 11/08/2025 16:57:51</w:t>
      </w:r>
    </w:p>
    <w:p>
      <w:r>
        <w:t>🚀 Iniciando teste de cadastro de CRM/Contato Externo...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❌ Erro inesperado ao realizando login: type object 'datetime.time' has no attribute 'sleep'</w:t>
      </w:r>
    </w:p>
    <w:p>
      <w:r>
        <w:t>Screenshot: erro_realizando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CRM...</w:t>
      </w:r>
    </w:p>
    <w:p>
      <w:r>
        <w:t>❌ Erro inesperado ao acessando crm: Message: element not interactable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[0x0x421f70]</w:t>
        <w:br/>
        <w:tab/>
        <w:t>(No symbol) [0x0x46b9f4]</w:t>
        <w:br/>
        <w:tab/>
        <w:t>(No symbol) [0x0x460515]</w:t>
        <w:br/>
        <w:tab/>
        <w:t>(No symbol) [0x0x48f3ac]</w:t>
        <w:br/>
        <w:tab/>
        <w:t>(No symbol) [0x0x45ffa4]</w:t>
        <w:br/>
        <w:tab/>
        <w:t>(No symbol) [0x0x48f624]</w:t>
        <w:br/>
        <w:tab/>
        <w:t>(No symbol) [0x0x4b07ba]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Screenshot: erro_acessando crm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cessando cr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 Contato Externo...</w:t>
      </w:r>
    </w:p>
    <w:p>
      <w:r>
        <w:t>❌ Erro inesperado ao clicando em cadastrar contato externo: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erro_clicando em cadastrar contato externo: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FATAL: type object 'datetime.time' has no attribute 'sleep'</w:t>
      </w:r>
    </w:p>
    <w:p>
      <w:r>
        <w:t>⚠️ Erro ao tirar screenshot erro_fatal: Message: no such window: target window already closed</w:t>
        <w:br/>
        <w:t>from unknown error: web view not found</w:t>
        <w:br/>
        <w:t xml:space="preserve">  (Session info: chrome=138.0.7204.185)</w:t>
        <w:br/>
        <w:t>Stacktrace:</w:t>
        <w:br/>
        <w:tab/>
        <w:t>GetHandleVerifier [0x0x5dba83+63395]</w:t>
        <w:br/>
        <w:tab/>
        <w:t>GetHandleVerifier [0x0x5dbac4+63460]</w:t>
        <w:br/>
        <w:tab/>
        <w:t>(No symbol) [0x0x422113]</w:t>
        <w:br/>
        <w:tab/>
        <w:t>(No symbol) [0x0x400fb9]</w:t>
        <w:br/>
        <w:tab/>
        <w:t>(No symbol) [0x0x495ace]</w:t>
        <w:br/>
        <w:tab/>
        <w:t>(No symbol) [0x0x4b0099]</w:t>
        <w:br/>
        <w:tab/>
        <w:t>(No symbol) [0x0x48f1a6]</w:t>
        <w:br/>
        <w:tab/>
        <w:t>(No symbol) [0x0x45e7b2]</w:t>
        <w:br/>
        <w:tab/>
        <w:t>(No symbol) [0x0x45f654]</w:t>
        <w:br/>
        <w:tab/>
        <w:t>GetHandleVerifier [0x0x858883+2672035]</w:t>
        <w:br/>
        <w:tab/>
        <w:t>GetHandleVerifier [0x0x853cba+2652634]</w:t>
        <w:br/>
        <w:tab/>
        <w:t>GetHandleVerifier [0x0x602bca+223466]</w:t>
        <w:br/>
        <w:tab/>
        <w:t>GetHandleVerifier [0x0x5f2cb8+158168]</w:t>
        <w:br/>
        <w:tab/>
        <w:t>GetHandleVerifier [0x0x5f978d+185517]</w:t>
        <w:br/>
        <w:tab/>
        <w:t>GetHandleVerifier [0x0x5e3b78+96408]</w:t>
        <w:br/>
        <w:tab/>
        <w:t>GetHandleVerifier [0x0x5e3d02+96802]</w:t>
        <w:br/>
        <w:tab/>
        <w:t>GetHandleVerifier [0x0x5ce90a+9770]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concluído.</w:t>
      </w:r>
    </w:p>
    <w:p>
      <w:r>
        <w:t>❌ Teste finalizado com erros.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