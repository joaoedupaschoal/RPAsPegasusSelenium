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Registro de Óbito – Cenário 3: Preenchimento dos campos obrigatórios e salvamento.</w:t>
      </w:r>
    </w:p>
    <w:p>
      <w:r>
        <w:t>Data do teste: 06/08/2025 16:38:25</w:t>
      </w:r>
    </w:p>
    <w:p>
      <w:r>
        <w:t>🚀 Iniciando teste de cadastro de registro de óbito...</w:t>
      </w:r>
    </w:p>
    <w:p>
      <w:r>
        <w:t>🔄 Acessando sistema...</w:t>
      </w:r>
    </w:p>
    <w:p>
      <w:r>
        <w:t>✅ Acessando sistema realizada com sucesso.</w:t>
      </w:r>
    </w:p>
    <w:p>
      <w:r>
        <w:t>⚠️ Erro ao tirar screenshot acessando_sistema: HTTPConnectionPool(host='localhost', port=64781): Max retries exceeded with url: /session/476d75ff1c4fb0cea7ed4f9a54796af4/screenshot (Caused by NewConnectionError('&lt;urllib3.connection.HTTPConnection object at 0x000002A2A71E28B0&gt;: Failed to establish a new connection: [WinError 10061] Nenhuma conexão pôde ser feita porque a máquina de destino as recusou ativamente'))</w:t>
      </w:r>
    </w:p>
    <w:p>
      <w:r>
        <w:t>🔄 Realizando login...</w:t>
      </w:r>
    </w:p>
    <w:p>
      <w:r>
        <w:t>❌ Erro inesperado ao realizando login: HTTPConnectionPool(host='localhost', port=64781): Max retries exceeded with url: /session/476d75ff1c4fb0cea7ed4f9a54796af4/element (Caused by NewConnectionError('&lt;urllib3.connection.HTTPConnection object at 0x000002A2A750D370&gt;: Failed to establish a new connection: [WinError 10061] Nenhuma conexão pôde ser feita porque a máquina de destino as recusou ativamente'))</w:t>
      </w:r>
    </w:p>
    <w:p>
      <w:r>
        <w:t>⚠️ Erro ao tirar screenshot erro_realizando_login: HTTPConnectionPool(host='localhost', port=64781): Max retries exceeded with url: /session/476d75ff1c4fb0cea7ed4f9a54796af4/screenshot (Caused by NewConnectionError('&lt;urllib3.connection.HTTPConnection object at 0x000002A2A750E250&gt;: Failed to establish a new connection: [WinError 10061] Nenhuma conexão pôde ser feita porque a máquina de destino as recusou ativamente'))</w:t>
      </w:r>
    </w:p>
    <w:p>
      <w:r>
        <w:t>🔄 Ajustando zoom e abrindo menu...</w:t>
      </w:r>
    </w:p>
    <w:p>
      <w:r>
        <w:t>⚠️ Erro ao ajustar zoom: HTTPConnectionPool(host='localhost', port=64781): Max retries exceeded with url: /session/476d75ff1c4fb0cea7ed4f9a54796af4/execute/sync (Caused by NewConnectionError('&lt;urllib3.connection.HTTPConnection object at 0x000002A2A750F020&gt;: Failed to establish a new connection: [WinError 10061] Nenhuma conexão pôde ser feita porque a máquina de destino as recusou ativamente'))</w:t>
      </w:r>
    </w:p>
    <w:p>
      <w:r>
        <w:t>❌ Erro inesperado ao ajustando zoom e abrindo menu: HTTPConnectionPool(host='localhost', port=64781): Max retries exceeded with url: /session/476d75ff1c4fb0cea7ed4f9a54796af4/element (Caused by NewConnectionError('&lt;urllib3.connection.HTTPConnection object at 0x000002A2A750FDF0&gt;: Failed to establish a new connection: [WinError 10061] Nenhuma conexão pôde ser feita porque a máquina de destino as recusou ativamente'))</w:t>
      </w:r>
    </w:p>
    <w:p>
      <w:r>
        <w:t>⚠️ Erro ao tirar screenshot erro_ajustando_zoom_e_abrindo_menu: HTTPConnectionPool(host='localhost', port=64781): Max retries exceeded with url: /session/476d75ff1c4fb0cea7ed4f9a54796af4/screenshot (Caused by NewConnectionError('&lt;urllib3.connection.HTTPConnection object at 0x000002A2A7544C00&gt;: Failed to establish a new connection: [WinError 10061] Nenhuma conexão pôde ser feita porque a máquina de destino as recusou ativamente'))</w:t>
      </w:r>
    </w:p>
    <w:p>
      <w:r>
        <w:t>🔄 Acessando Registro de Óbito...</w:t>
      </w:r>
    </w:p>
    <w:p>
      <w:r>
        <w:t>❌ Erro inesperado ao acessando registro de óbito: HTTPConnectionPool(host='localhost', port=64781): Max retries exceeded with url: /session/476d75ff1c4fb0cea7ed4f9a54796af4/element (Caused by NewConnectionError('&lt;urllib3.connection.HTTPConnection object at 0x000002A2A75459D0&gt;: Failed to establish a new connection: [WinError 10061] Nenhuma conexão pôde ser feita porque a máquina de destino as recusou ativamente'))</w:t>
      </w:r>
    </w:p>
    <w:p>
      <w:r>
        <w:t>⚠️ Erro ao tirar screenshot erro_acessando_registro_de_óbito: HTTPConnectionPool(host='localhost', port=64781): Max retries exceeded with url: /session/476d75ff1c4fb0cea7ed4f9a54796af4/screenshot (Caused by NewConnectionError('&lt;urllib3.connection.HTTPConnection object at 0x000002A2A750FCE0&gt;: Failed to establish a new connection: [WinError 10061] Nenhuma conexão pôde ser feita porque a máquina de destino as recusou ativamente'))</w:t>
      </w:r>
    </w:p>
    <w:p>
      <w:r>
        <w:t>🔄 Clicando em Cadastrar...</w:t>
      </w:r>
    </w:p>
    <w:p>
      <w:r>
        <w:t>❌ Erro inesperado ao clicando em cadastrar: HTTPConnectionPool(host='localhost', port=64781): Max retries exceeded with url: /session/476d75ff1c4fb0cea7ed4f9a54796af4/element (Caused by NewConnectionError('&lt;urllib3.connection.HTTPConnection object at 0x000002A2A750EF10&gt;: Failed to establish a new connection: [WinError 10061] Nenhuma conexão pôde ser feita porque a máquina de destino as recusou ativamente'))</w:t>
      </w:r>
    </w:p>
    <w:p>
      <w:r>
        <w:t>⚠️ Erro ao tirar screenshot erro_clicando_em_cadastrar: HTTPConnectionPool(host='localhost', port=64781): Max retries exceeded with url: /session/476d75ff1c4fb0cea7ed4f9a54796af4/screenshot (Caused by NewConnectionError('&lt;urllib3.connection.HTTPConnection object at 0x000002A2A750E030&gt;: Failed to establish a new connection: [WinError 10061] Nenhuma conexão pôde ser feita porque a máquina de destino as recusou ativamente'))</w:t>
      </w:r>
    </w:p>
    <w:p>
      <w:r>
        <w:t>🔄 Selecionando pessoa falecida...</w:t>
      </w:r>
    </w:p>
    <w:p>
      <w:r>
        <w:t>❌ Erro ao interagir com elemento #fmod_23 &gt; div.wdTelas &gt; div.telaCadastro.clearfix &gt; div.catWrapper &gt; div &gt; div &gt; div:nth-child(1) &gt; div &gt; div:nth-child(6) &gt; div &gt; a: HTTPConnectionPool(host='localhost', port=64781): Max retries exceeded with url: /session/476d75ff1c4fb0cea7ed4f9a54796af4/element (Caused by NewConnectionError('&lt;urllib3.connection.HTTPConnection object at 0x000002A2A750D260&gt;: Failed to establish a new connection: [WinError 10061] Nenhuma conexão pôde ser feita porque a máquina de destino as recusou ativamente'))</w:t>
      </w:r>
    </w:p>
    <w:p>
      <w:r>
        <w:t>❌ Erro inesperado ao selecionando pessoa falecida: HTTPConnectionPool(host='localhost', port=64781): Max retries exceeded with url: /session/476d75ff1c4fb0cea7ed4f9a54796af4/element (Caused by NewConnectionError('&lt;urllib3.connection.HTTPConnection object at 0x000002A2A702BDF0&gt;: Failed to establish a new connection: [WinError 10061] Nenhuma conexão pôde ser feita porque a máquina de destino as recusou ativamente'))</w:t>
      </w:r>
    </w:p>
    <w:p>
      <w:r>
        <w:t>⚠️ Erro ao tirar screenshot erro_selecionando_pessoa_falecida: HTTPConnectionPool(host='localhost', port=64781): Max retries exceeded with url: /session/476d75ff1c4fb0cea7ed4f9a54796af4/screenshot (Caused by NewConnectionError('&lt;urllib3.connection.HTTPConnection object at 0x000002A2A7544160&gt;: Failed to establish a new connection: [WinError 10061] Nenhuma conexão pôde ser feita porque a máquina de destino as recusou ativamente'))</w:t>
      </w:r>
    </w:p>
    <w:p>
      <w:r>
        <w:t>🔄 Preenchendo Data do falecimento...</w:t>
      </w:r>
    </w:p>
    <w:p>
      <w:r>
        <w:t>⚠️ Tentativa 1 falhou: HTTPConnectionPool(host='localhost', port=64781): Max retries exceeded with url: /session/476d75ff1c4fb0cea7ed4f9a54796af4/element (Caused by NewConnectionError('&lt;urllib3.connection.HTTPConnection object at 0x000002A2A7547130&gt;: Failed to establish a new connection: [WinError 10061] Nenhuma conexão pôde ser feita porque a máquina de destino as recusou ativamente'))</w:t>
      </w:r>
    </w:p>
    <w:p>
      <w:r>
        <w:t>⚠️ Tentativa 2 falhou: HTTPConnectionPool(host='localhost', port=64781): Max retries exceeded with url: /session/476d75ff1c4fb0cea7ed4f9a54796af4/element (Caused by NewConnectionError('&lt;urllib3.connection.HTTPConnection object at 0x000002A2A756C050&gt;: Failed to establish a new connection: [WinError 10061] Nenhuma conexão pôde ser feita porque a máquina de destino as recusou ativamente'))</w:t>
      </w:r>
    </w:p>
    <w:p>
      <w:r>
        <w:t>⚠️ Tentativa 3 falhou: HTTPConnectionPool(host='localhost', port=64781): Max retries exceeded with url: /session/476d75ff1c4fb0cea7ed4f9a54796af4/element (Caused by NewConnectionError('&lt;urllib3.connection.HTTPConnection object at 0x000002A2A756CF30&gt;: Failed to establish a new connection: [WinError 10061] Nenhuma conexão pôde ser feita porque a máquina de destino as recusou ativamente'))</w:t>
      </w:r>
    </w:p>
    <w:p>
      <w:r>
        <w:t>✅ Preenchendo Data do falecimento realizada com sucesso.</w:t>
      </w:r>
    </w:p>
    <w:p>
      <w:r>
        <w:t>⚠️ Erro ao tirar screenshot preenchendo_data_do_falecimento: HTTPConnectionPool(host='localhost', port=64781): Max retries exceeded with url: /session/476d75ff1c4fb0cea7ed4f9a54796af4/screenshot (Caused by NewConnectionError('&lt;urllib3.connection.HTTPConnection object at 0x000002A2A756DE10&gt;: Failed to establish a new connection: [WinError 10061] Nenhuma conexão pôde ser feita porque a máquina de destino as recusou ativamente'))</w:t>
      </w:r>
    </w:p>
    <w:p>
      <w:r>
        <w:t>🔄 Pressionando a tecla Tab para evitar erros...</w:t>
      </w:r>
    </w:p>
    <w:p>
      <w:r>
        <w:t>❌ Erro inesperado ao pressionando a tecla tab para evitar erros: HTTPConnectionPool(host='localhost', port=64781): Max retries exceeded with url: /session/476d75ff1c4fb0cea7ed4f9a54796af4/element (Caused by NewConnectionError('&lt;urllib3.connection.HTTPConnection object at 0x000002A2A756EBE0&gt;: Failed to establish a new connection: [WinError 10061] Nenhuma conexão pôde ser feita porque a máquina de destino as recusou ativamente'))</w:t>
      </w:r>
    </w:p>
    <w:p>
      <w:r>
        <w:t>⚠️ Erro ao tirar screenshot erro_pressionando_a_tecla_tab_para_evitar_erros: HTTPConnectionPool(host='localhost', port=64781): Max retries exceeded with url: /session/476d75ff1c4fb0cea7ed4f9a54796af4/screenshot (Caused by NewConnectionError('&lt;urllib3.connection.HTTPConnection object at 0x000002A2A7547350&gt;: Failed to establish a new connection: [WinError 10061] Nenhuma conexão pôde ser feita porque a máquina de destino as recusou ativamente'))</w:t>
      </w:r>
    </w:p>
    <w:p>
      <w:r>
        <w:t>🔄 Preenchendo  Data de Sepultamento...</w:t>
      </w:r>
    </w:p>
    <w:p>
      <w:r>
        <w:t>⚠️ Tentativa 1 falhou: HTTPConnectionPool(host='localhost', port=64781): Max retries exceeded with url: /session/476d75ff1c4fb0cea7ed4f9a54796af4/element (Caused by NewConnectionError('&lt;urllib3.connection.HTTPConnection object at 0x000002A2A7546580&gt;: Failed to establish a new connection: [WinError 10061] Nenhuma conexão pôde ser feita porque a máquina de destino as recusou ativamente'))</w:t>
      </w:r>
    </w:p>
    <w:p>
      <w:r>
        <w:t>⚠️ Tentativa 2 falhou: HTTPConnectionPool(host='localhost', port=64781): Max retries exceeded with url: /session/476d75ff1c4fb0cea7ed4f9a54796af4/element (Caused by NewConnectionError('&lt;urllib3.connection.HTTPConnection object at 0x000002A2A7544F30&gt;: Failed to establish a new connection: [WinError 10061] Nenhuma conexão pôde ser feita porque a máquina de destino as recusou ativamente'))</w:t>
      </w:r>
    </w:p>
    <w:p>
      <w:r>
        <w:t>⚠️ Tentativa 3 falhou: HTTPConnectionPool(host='localhost', port=64781): Max retries exceeded with url: /session/476d75ff1c4fb0cea7ed4f9a54796af4/element (Caused by NewConnectionError('&lt;urllib3.connection.HTTPConnection object at 0x000002A2A750CF30&gt;: Failed to establish a new connection: [WinError 10061] Nenhuma conexão pôde ser feita porque a máquina de destino as recusou ativamente'))</w:t>
      </w:r>
    </w:p>
    <w:p>
      <w:r>
        <w:t>✅ Preenchendo  Data de Sepultamento realizada com sucesso.</w:t>
      </w:r>
    </w:p>
    <w:p>
      <w:r>
        <w:t>⚠️ Erro ao tirar screenshot preenchendo__data_de_sepultamento: HTTPConnectionPool(host='localhost', port=64781): Max retries exceeded with url: /session/476d75ff1c4fb0cea7ed4f9a54796af4/screenshot (Caused by NewConnectionError('&lt;urllib3.connection.HTTPConnection object at 0x000002A2A750DBF0&gt;: Failed to establish a new connection: [WinError 10061] Nenhuma conexão pôde ser feita porque a máquina de destino as recusou ativamente'))</w:t>
      </w:r>
    </w:p>
    <w:p>
      <w:r>
        <w:t>🔄 Pressionando a tecla Tab para evitar erros...</w:t>
      </w:r>
    </w:p>
    <w:p>
      <w:r>
        <w:t>❌ Erro inesperado ao pressionando a tecla tab para evitar erros: HTTPConnectionPool(host='localhost', port=64781): Max retries exceeded with url: /session/476d75ff1c4fb0cea7ed4f9a54796af4/element (Caused by NewConnectionError('&lt;urllib3.connection.HTTPConnection object at 0x000002A2A750E9C0&gt;: Failed to establish a new connection: [WinError 10061] Nenhuma conexão pôde ser feita porque a máquina de destino as recusou ativamente'))</w:t>
      </w:r>
    </w:p>
    <w:p>
      <w:r>
        <w:t>⚠️ Erro ao tirar screenshot erro_pressionando_a_tecla_tab_para_evitar_erros: HTTPConnectionPool(host='localhost', port=64781): Max retries exceeded with url: /session/476d75ff1c4fb0cea7ed4f9a54796af4/screenshot (Caused by NewConnectionError('&lt;urllib3.connection.HTTPConnection object at 0x000002A2A750FDF0&gt;: Failed to establish a new connection: [WinError 10061] Nenhuma conexão pôde ser feita porque a máquina de destino as recusou ativamente'))</w:t>
      </w:r>
    </w:p>
    <w:p>
      <w:r>
        <w:t>🔄 Preenchendo Declaração de Óbito...</w:t>
      </w:r>
    </w:p>
    <w:p>
      <w:r>
        <w:t>❌ Erro ao interagir com elemento #fmod_23 &gt; div.wdTelas &gt; div.telaCadastro.clearfix &gt; div.catWrapper &gt; div &gt; div &gt; div:nth-child(1) &gt; div &gt; div:nth-child(45) &gt; input: HTTPConnectionPool(host='localhost', port=64781): Max retries exceeded with url: /session/476d75ff1c4fb0cea7ed4f9a54796af4/element (Caused by NewConnectionError('&lt;urllib3.connection.HTTPConnection object at 0x000002A2A756D480&gt;: Failed to establish a new connection: [WinError 10061] Nenhuma conexão pôde ser feita porque a máquina de destino as recusou ativamente'))</w:t>
      </w:r>
    </w:p>
    <w:p>
      <w:r>
        <w:t>❌ Erro inesperado ao preenchendo declaração de óbito: Não foi possível encontrar o elemento: #fmod_23 &gt; div.wdTelas &gt; div.telaCadastro.clearfix &gt; div.catWrapper &gt; div &gt; div &gt; div:nth-child(1) &gt; div &gt; div:nth-child(45) &gt; input</w:t>
      </w:r>
    </w:p>
    <w:p>
      <w:r>
        <w:t>⚠️ Erro ao tirar screenshot erro_preenchendo_declaração_de_óbito: HTTPConnectionPool(host='localhost', port=64781): Max retries exceeded with url: /session/476d75ff1c4fb0cea7ed4f9a54796af4/screenshot (Caused by NewConnectionError('&lt;urllib3.connection.HTTPConnection object at 0x000002A2A756C5A0&gt;: Failed to establish a new connection: [WinError 10061] Nenhuma conexão pôde ser feita porque a máquina de destino as recusou ativamente'))</w:t>
      </w:r>
    </w:p>
    <w:p>
      <w:r>
        <w:t>🔄 Selecionando a opção para o Tipo de Óbito ser Particular...</w:t>
      </w:r>
    </w:p>
    <w:p>
      <w:r>
        <w:t>❌ Erro ao interagir com elemento #fmod_23 &gt; div.wdTelas &gt; div.telaCadastro.clearfix &gt; div.catWrapper &gt; div &gt; div &gt; div:nth-child(1) &gt; div &gt; div:nth-child(46) &gt; select: HTTPConnectionPool(host='localhost', port=64781): Max retries exceeded with url: /session/476d75ff1c4fb0cea7ed4f9a54796af4/element (Caused by NewConnectionError('&lt;urllib3.connection.HTTPConnection object at 0x000002A2A756F240&gt;: Failed to establish a new connection: [WinError 10061] Nenhuma conexão pôde ser feita porque a máquina de destino as recusou ativamente'))</w:t>
      </w:r>
    </w:p>
    <w:p>
      <w:r>
        <w:t>❌ Erro inesperado ao selecionando a opção para o tipo de óbito ser particular: Não foi possível encontrar o select: #fmod_23 &gt; div.wdTelas &gt; div.telaCadastro.clearfix &gt; div.catWrapper &gt; div &gt; div &gt; div:nth-child(1) &gt; div &gt; div:nth-child(46) &gt; select</w:t>
      </w:r>
    </w:p>
    <w:p>
      <w:r>
        <w:t>⚠️ Erro ao tirar screenshot erro_selecionando_a_opção_para_o_tipo_de_óbito_ser_particular: HTTPConnectionPool(host='localhost', port=64781): Max retries exceeded with url: /session/476d75ff1c4fb0cea7ed4f9a54796af4/screenshot (Caused by NewConnectionError('&lt;urllib3.connection.HTTPConnection object at 0x000002A2A750FDF0&gt;: Failed to establish a new connection: [WinError 10061] Nenhuma conexão pôde ser feita porque a máquina de destino as recusou ativamente'))</w:t>
      </w:r>
    </w:p>
    <w:p>
      <w:r>
        <w:t>🔄 Selecionando Grau de Parentesco...</w:t>
      </w:r>
    </w:p>
    <w:p>
      <w:r>
        <w:t>❌ Erro ao interagir com elemento #fmod_23 &gt; div.wdTelas &gt; div.telaCadastro.clearfix &gt; div.catWrapper &gt; div &gt; div &gt; div:nth-child(1) &gt; div &gt; div:nth-child(49) &gt; select: HTTPConnectionPool(host='localhost', port=64781): Max retries exceeded with url: /session/476d75ff1c4fb0cea7ed4f9a54796af4/element (Caused by NewConnectionError('&lt;urllib3.connection.HTTPConnection object at 0x000002A2A750ECF0&gt;: Failed to establish a new connection: [WinError 10061] Nenhuma conexão pôde ser feita porque a máquina de destino as recusou ativamente'))</w:t>
      </w:r>
    </w:p>
    <w:p>
      <w:r>
        <w:t>❌ Erro inesperado ao selecionando grau de parentesco: Não foi possível encontrar o select: #fmod_23 &gt; div.wdTelas &gt; div.telaCadastro.clearfix &gt; div.catWrapper &gt; div &gt; div &gt; div:nth-child(1) &gt; div &gt; div:nth-child(49) &gt; select</w:t>
      </w:r>
    </w:p>
    <w:p>
      <w:r>
        <w:t>⚠️ Erro ao tirar screenshot erro_selecionando_grau_de_parentesco: HTTPConnectionPool(host='localhost', port=64781): Max retries exceeded with url: /session/476d75ff1c4fb0cea7ed4f9a54796af4/screenshot (Caused by NewConnectionError('&lt;urllib3.connection.HTTPConnection object at 0x000002A2A750DBF0&gt;: Failed to establish a new connection: [WinError 10061] Nenhuma conexão pôde ser feita porque a máquina de destino as recusou ativamente'))</w:t>
      </w:r>
    </w:p>
    <w:p>
      <w:r>
        <w:t>🔄 Selecionando Declarante...</w:t>
      </w:r>
    </w:p>
    <w:p>
      <w:r>
        <w:t>❌ Erro ao interagir com elemento #fmod_23 &gt; div.wdTelas &gt; div.telaCadastro.clearfix &gt; div.catWrapper &gt; div &gt; div &gt; div:nth-child(2) &gt; div &gt; div:nth-child(2) &gt; div &gt; a: HTTPConnectionPool(host='localhost', port=64781): Max retries exceeded with url: /session/476d75ff1c4fb0cea7ed4f9a54796af4/element (Caused by NewConnectionError('&lt;urllib3.connection.HTTPConnection object at 0x000002A2A750D480&gt;: Failed to establish a new connection: [WinError 10061] Nenhuma conexão pôde ser feita porque a máquina de destino as recusou ativamente'))</w:t>
      </w:r>
    </w:p>
    <w:p>
      <w:r>
        <w:t>❌ Erro inesperado ao selecionando declarante: HTTPConnectionPool(host='localhost', port=64781): Max retries exceeded with url: /session/476d75ff1c4fb0cea7ed4f9a54796af4/element (Caused by NewConnectionError('&lt;urllib3.connection.HTTPConnection object at 0x000002A2A750C490&gt;: Failed to establish a new connection: [WinError 10061] Nenhuma conexão pôde ser feita porque a máquina de destino as recusou ativamente'))</w:t>
      </w:r>
    </w:p>
    <w:p>
      <w:r>
        <w:t>⚠️ Erro ao tirar screenshot erro_selecionando_declarante: HTTPConnectionPool(host='localhost', port=64781): Max retries exceeded with url: /session/476d75ff1c4fb0cea7ed4f9a54796af4/screenshot (Caused by NewConnectionError('&lt;urllib3.connection.HTTPConnection object at 0x000002A2A756C270&gt;: Failed to establish a new connection: [WinError 10061] Nenhuma conexão pôde ser feita porque a máquina de destino as recusou ativamente'))</w:t>
      </w:r>
    </w:p>
    <w:p>
      <w:r>
        <w:t>🔄 Salvando cadastro...</w:t>
      </w:r>
    </w:p>
    <w:p>
      <w:r>
        <w:t>❌ Erro ao interagir com elemento #fmod_23 &gt; div.wdTelas &gt; div.telaCadastro.clearfix &gt; div.btnHolder &gt; a.btModel.btGray.btsave: HTTPConnectionPool(host='localhost', port=64781): Max retries exceeded with url: /session/476d75ff1c4fb0cea7ed4f9a54796af4/element (Caused by NewConnectionError('&lt;urllib3.connection.HTTPConnection object at 0x000002A2A756D150&gt;: Failed to establish a new connection: [WinError 10061] Nenhuma conexão pôde ser feita porque a máquina de destino as recusou ativamente'))</w:t>
      </w:r>
    </w:p>
    <w:p>
      <w:r>
        <w:t>❌ Erro inesperado ao salvando cadastro: Não foi possível clicar no elemento: #fmod_23 &gt; div.wdTelas &gt; div.telaCadastro.clearfix &gt; div.btnHolder &gt; a.btModel.btGray.btsave</w:t>
      </w:r>
    </w:p>
    <w:p>
      <w:r>
        <w:t>⚠️ Erro ao tirar screenshot erro_salvando_cadastro: HTTPConnectionPool(host='localhost', port=64781): Max retries exceeded with url: /session/476d75ff1c4fb0cea7ed4f9a54796af4/screenshot (Caused by NewConnectionError('&lt;urllib3.connection.HTTPConnection object at 0x000002A2A756E030&gt;: Failed to establish a new connection: [WinError 10061] Nenhuma conexão pôde ser feita porque a máquina de destino as recusou ativamente'))</w:t>
      </w:r>
    </w:p>
    <w:p>
      <w:r>
        <w:t>🔄 Fechando modal após o salvamento...</w:t>
      </w:r>
    </w:p>
    <w:p>
      <w:r>
        <w:t>❌ Erro ao interagir com elemento #fmod_23 &gt; div.wdTop.ui-draggable-handle &gt; div.wdClose &gt; a: HTTPConnectionPool(host='localhost', port=64781): Max retries exceeded with url: /session/476d75ff1c4fb0cea7ed4f9a54796af4/element (Caused by NewConnectionError('&lt;urllib3.connection.HTTPConnection object at 0x000002A2A7544490&gt;: Failed to establish a new connection: [WinError 10061] Nenhuma conexão pôde ser feita porque a máquina de destino as recusou ativamente'))</w:t>
      </w:r>
    </w:p>
    <w:p>
      <w:r>
        <w:t>❌ Erro inesperado ao fechando modal após o salvamento: Não foi possível clicar no elemento: #fmod_23 &gt; div.wdTop.ui-draggable-handle &gt; div.wdClose &gt; a</w:t>
      </w:r>
    </w:p>
    <w:p>
      <w:r>
        <w:t>⚠️ Erro ao tirar screenshot erro_fechando_modal_após_o_salvamento: HTTPConnectionPool(host='localhost', port=64781): Max retries exceeded with url: /session/476d75ff1c4fb0cea7ed4f9a54796af4/screenshot (Caused by NewConnectionError('&lt;urllib3.connection.HTTPConnection object at 0x000002A2A7547350&gt;: Failed to establish a new connection: [WinError 10061] Nenhuma conexão pôde ser feita porque a máquina de destino as recusou ativamente'))</w:t>
      </w:r>
    </w:p>
    <w:p>
      <w:r>
        <w:t>🔍 Verificando mensagens de alerta...</w:t>
      </w:r>
    </w:p>
    <w:p>
      <w:r>
        <w:t>ℹ️ Nenhuma mensagem de alerta encontrada.</w:t>
      </w:r>
    </w:p>
    <w:p>
      <w:r>
        <w:t>🔄 Recusando a solicitação da criação da Ordem de Serviço...</w:t>
      </w:r>
    </w:p>
    <w:p>
      <w:r>
        <w:t>❌ Erro inesperado ao recusando a solicitação da criação da ordem de serviço: HTTPConnectionPool(host='localhost', port=64781): Max retries exceeded with url: /session/476d75ff1c4fb0cea7ed4f9a54796af4/element (Caused by NewConnectionError('&lt;urllib3.connection.HTTPConnection object at 0x000002A2A7546580&gt;: Failed to establish a new connection: [WinError 10061] Nenhuma conexão pôde ser feita porque a máquina de destino as recusou ativamente'))</w:t>
      </w:r>
    </w:p>
    <w:p>
      <w:r>
        <w:t>⚠️ Erro ao tirar screenshot erro_recusando_a_solicitação_da_criação_da_ordem_de_serviço: HTTPConnectionPool(host='localhost', port=64781): Max retries exceeded with url: /session/476d75ff1c4fb0cea7ed4f9a54796af4/screenshot (Caused by NewConnectionError('&lt;urllib3.connection.HTTPConnection object at 0x000002A2A756DD00&gt;: Failed to establish a new connection: [WinError 10061] Nenhuma conexão pôde ser feita porque a máquina de destino as recusou ativamente'))</w:t>
      </w:r>
    </w:p>
    <w:p>
      <w:r>
        <w:t>✅ Teste concluído.</w:t>
      </w:r>
    </w:p>
    <w:p>
      <w:r>
        <w:t>✅ Teste executado com sucesso!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