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Telecobrança - Callcenter – Cenário 1: Realização da consulta de Telecobrança</w:t>
      </w:r>
    </w:p>
    <w:p>
      <w:r>
        <w:t>Data do teste: 20/08/2025 15:19:50</w:t>
      </w:r>
    </w:p>
    <w:p>
      <w:r>
        <w:t>[15:19:50] 🚀 INICIANDO TESTE DE CONSULTA DE TELECOBRANÇA DO CALLCENTER</w:t>
      </w:r>
    </w:p>
    <w:p>
      <w:r>
        <w:t>[15:19:50] ============================================================</w:t>
      </w:r>
    </w:p>
    <w:p>
      <w:r>
        <w:t>[15:19:50] 🚀 Inicializando driver do Chrome...</w:t>
      </w:r>
    </w:p>
    <w:p>
      <w:r>
        <w:t>[15:19:57] ✅ Driver inicializado com sucesso</w:t>
      </w:r>
    </w:p>
    <w:p>
      <w:r>
        <w:t>[15:19:57] 🎯 Iniciando execução do teste de consulta de Telecobrança</w:t>
      </w:r>
    </w:p>
    <w:p>
      <w:r>
        <w:t>[15:19:57] 🔄 Acessando sistema...</w:t>
      </w:r>
    </w:p>
    <w:p>
      <w:r>
        <w:t>[15:20:00] ✅ Acessando sistema realizada com sucesso.</w:t>
      </w:r>
    </w:p>
    <w:p>
      <w:r>
        <w:t>[15:20:02]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[15:20:02] 🔄 Realizando login...</w:t>
      </w:r>
    </w:p>
    <w:p>
      <w:r>
        <w:t>[15:20:08] ✅ Realizando login realizada com sucesso.</w:t>
      </w:r>
    </w:p>
    <w:p>
      <w:r>
        <w:t>[15:20:12] 📸 Screenshot capturada: realizando_login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[15:20:12] 🔄 Configurando ambiente...</w:t>
      </w:r>
    </w:p>
    <w:p>
      <w:r>
        <w:t>[15:20:12] 🔍 Zoom ajustado para 90%.</w:t>
      </w:r>
    </w:p>
    <w:p>
      <w:r>
        <w:t>[15:20:14] ✅ Configurando ambiente realizada com sucesso.</w:t>
      </w:r>
    </w:p>
    <w:p>
      <w:r>
        <w:t>[15:20:15] 📸 Screenshot capturada: configurando_ambiente</w:t>
      </w:r>
    </w:p>
    <w:p>
      <w:r>
        <w:t>Screenshot: configurando_ambiente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[15:20:15] 🔄 Acessando módulo Callcenter...</w:t>
      </w:r>
    </w:p>
    <w:p>
      <w:r>
        <w:t>[15:20:15]    Tentando estratégia de scroll 1...</w:t>
      </w:r>
    </w:p>
    <w:p>
      <w:r>
        <w:t>[15:20:16] ✅ Scroll realizado com estratégia 1</w:t>
      </w:r>
    </w:p>
    <w:p>
      <w:r>
        <w:t>[15:20:17]    Tentando estratégia de clique 1 para módulo PET...</w:t>
      </w:r>
    </w:p>
    <w:p>
      <w:r>
        <w:t>[15:20:19] ✅ Clique no módulo PET realizado com estratégia 1</w:t>
      </w:r>
    </w:p>
    <w:p>
      <w:r>
        <w:t>[15:20:19] ✅ Acessando módulo Callcenter realizada com sucesso.</w:t>
      </w:r>
    </w:p>
    <w:p>
      <w:r>
        <w:t>[15:20:21] 📸 Screenshot capturada: acessando_módulo_callcenter</w:t>
      </w:r>
    </w:p>
    <w:p>
      <w:r>
        <w:t>Screenshot: acessando_módulo_callcenter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ódulo_callcen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[15:20:21] 🔄 Abrindo Telecobrança...</w:t>
      </w:r>
    </w:p>
    <w:p>
      <w:r>
        <w:t>[15:20:24] ✅ Abrindo Telecobrança realizada com sucesso.</w:t>
      </w:r>
    </w:p>
    <w:p>
      <w:r>
        <w:t>[15:20:25] 📸 Screenshot capturada: abrindo_telecobrança</w:t>
      </w:r>
    </w:p>
    <w:p>
      <w:r>
        <w:t>Screenshot: abrindo_telecobrança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telecobranç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[15:40:25] 🔄 Selecionando Vendedor...</w:t>
      </w:r>
    </w:p>
    <w:p>
      <w:r>
        <w:t>[15:40:25] 🔘 Abrindo modal com botão: #gsCallCenter &gt; div.wdTelas &gt; div.telaCobranca.telaConsulta.relative &gt; div.formRow.formLastLine &gt; div:nth-child(1) &gt; div &gt; a</w:t>
      </w:r>
    </w:p>
    <w:p>
      <w:r>
        <w:t>[15:40:25] ❌ Erro aguardando elemento #gsCallCenter &gt; div.wdTelas &gt; div.telaCobranca.telaConsulta.relative &gt; div.formRow.formLastLine &gt; div:nth-child(1) &gt; div &gt; a: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[0x0x683f63]</w:t>
        <w:br/>
        <w:tab/>
        <w:t>(No symbol) [0x0x6738e0]</w:t>
        <w:br/>
        <w:tab/>
        <w:t>(No symbol) [0x0x691709]</w:t>
        <w:br/>
        <w:tab/>
        <w:t>(No symbol) [0x0x6f7e4c]</w:t>
        <w:br/>
        <w:tab/>
        <w:t>(No symbol) [0x0x7124d9]</w:t>
        <w:br/>
        <w:tab/>
        <w:t>(No symbol) [0x0x6f12d6]</w:t>
        <w:br/>
        <w:tab/>
        <w:t>(No symbol) [0x0x6c0910]</w:t>
        <w:br/>
        <w:tab/>
        <w:t>(No symbol) [0x0x6c1784]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GetHandleVerifier [0x0x897ad8+96840]</w:t>
        <w:br/>
        <w:tab/>
        <w:t>GetHandleVerifier [0x0x897c62+97234]</w:t>
        <w:br/>
        <w:tab/>
        <w:t>GetHandleVerifier [0x0x88277a+9962]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[15:40:25] ❌ Erro no modal: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[0x0x683f63]</w:t>
        <w:br/>
        <w:tab/>
        <w:t>(No symbol) [0x0x6738e0]</w:t>
        <w:br/>
        <w:tab/>
        <w:t>(No symbol) [0x0x691709]</w:t>
        <w:br/>
        <w:tab/>
        <w:t>(No symbol) [0x0x6f7e4c]</w:t>
        <w:br/>
        <w:tab/>
        <w:t>(No symbol) [0x0x7124d9]</w:t>
        <w:br/>
        <w:tab/>
        <w:t>(No symbol) [0x0x6f12d6]</w:t>
        <w:br/>
        <w:tab/>
        <w:t>(No symbol) [0x0x6c0910]</w:t>
        <w:br/>
        <w:tab/>
        <w:t>(No symbol) [0x0x6c1784]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GetHandleVerifier [0x0x897ad8+96840]</w:t>
        <w:br/>
        <w:tab/>
        <w:t>GetHandleVerifier [0x0x897c62+97234]</w:t>
        <w:br/>
        <w:tab/>
        <w:t>GetHandleVerifier [0x0x88277a+9962]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[15:40:25] ⚠️ Erro ao tirar screenshot erro_selecionando_vendedor: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[15:40:25] ❌ Selecionando Vendedor falhou: InvalidSessionIdException: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[0x0x683f63]</w:t>
        <w:br/>
        <w:tab/>
        <w:t>(No symbol) [0x0x6738e0]</w:t>
        <w:br/>
        <w:tab/>
        <w:t>(No symbol) [0x0x691709]</w:t>
        <w:br/>
        <w:tab/>
        <w:t>(No symbol) [0x0x6f7e4c]</w:t>
        <w:br/>
        <w:tab/>
        <w:t>(No symbol) [0x0x7124d9]</w:t>
        <w:br/>
        <w:tab/>
        <w:t>(No symbol) [0x0x6f12d6]</w:t>
        <w:br/>
        <w:tab/>
        <w:t>(No symbol) [0x0x6c0910]</w:t>
        <w:br/>
        <w:tab/>
        <w:t>(No symbol) [0x0x6c1784]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GetHandleVerifier [0x0x897ad8+96840]</w:t>
        <w:br/>
        <w:tab/>
        <w:t>GetHandleVerifier [0x0x897c62+97234]</w:t>
        <w:br/>
        <w:tab/>
        <w:t>GetHandleVerifier [0x0x88277a+9962]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[15:40:25] ⚠️ Continuando execução apesar do erro em: Selecionando Vendedor</w:t>
      </w:r>
    </w:p>
    <w:p>
      <w:r>
        <w:t>[15:40:25] 🔄 Selecionando Pacote...</w:t>
      </w:r>
    </w:p>
    <w:p>
      <w:r>
        <w:t>[15:40:25] 🔘 Abrindo modal com botão: #gsCallCenter &gt; div.wdTelas &gt; div.telaCobranca.telaConsulta.relative &gt; div.formRow.formLastLine &gt; div:nth-child(2) &gt; div &gt; a</w:t>
      </w:r>
    </w:p>
    <w:p>
      <w:r>
        <w:t>[15:40:25] ❌ Erro aguardando elemento #gsCallCenter &gt; div.wdTelas &gt; div.telaCobranca.telaConsulta.relative &gt; div.formRow.formLastLine &gt; div:nth-child(2) &gt; div &gt; a: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[15:40:25] ❌ Erro no modal: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[15:40:25] ⚠️ Erro ao tirar screenshot erro_selecionando_pacote: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[15:40:25] ❌ Selecionando Pacote falhou: InvalidSessionIdException: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[15:40:25] ⚠️ Continuando execução apesar do erro em: Selecionando Pacote</w:t>
      </w:r>
    </w:p>
    <w:p>
      <w:r>
        <w:t>[15:40:25] 🔄 Preenchendo Números do Contrato...</w:t>
      </w:r>
    </w:p>
    <w:p>
      <w:r>
        <w:t>[15:40:25] ❌ Erro aguardando elemento #gsCallCenter &gt; div.wdTelas &gt; div.telaCobranca.telaConsulta.relative &gt; div.formRow.formLastLine &gt; div:nth-child(3) &gt; input[type=text]:nth-child(2):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[15:40:25] ⚠️ Erro ao tirar screenshot erro_preenchendo_números_do_contrato: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[15:40:25] ❌ Preenchendo Números do Contrato falhou: InvalidSessionIdException: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[15:40:25] — stacktrace —</w:t>
      </w:r>
    </w:p>
    <w:p>
      <w:r>
        <w:t>[15:40:25] Traceback (most recent call last):</w:t>
        <w:br/>
        <w:t xml:space="preserve">  File "C:\RPASelenium\RPAsPegasusSelenium\cenariostestespegasus\Processos\CadastrosCenáriosCallcenter\ConsultaCenáriosTeleCobrança\consultatelecobrança1ºcenario.py", line 157, in safe_action</w:t>
        <w:br/>
        <w:t xml:space="preserve">    resultado = func()</w:t>
        <w:br/>
        <w:t xml:space="preserve">  File "C:\RPASelenium\RPAsPegasusSelenium\cenariostestespegasus\Processos\CadastrosCenáriosCallcenter\ConsultaCenáriosTeleCobrança\consultatelecobrança1ºcenario.py", line 526, in acao</w:t>
        <w:br/>
        <w:t xml:space="preserve">    elemento = aguardar_elemento(seletor, timeout, 'clickable')</w:t>
        <w:br/>
        <w:t xml:space="preserve">  File "C:\RPASelenium\RPAsPegasusSelenium\cenariostestespegasus\Processos\CadastrosCenáriosCallcenter\ConsultaCenáriosTeleCobrança\consultatelecobrança1ºcenario.py", line 203, in aguardar_elemento</w:t>
        <w:br/>
        <w:t xml:space="preserve">    elemento = wait_obj.until(condicoes[condicao]((by_type, seletor)))</w:t>
        <w:br/>
        <w:t xml:space="preserve">  File "C:\Python313\Lib\site-packages\selenium\webdriver\support\wait.py", line 137, in until</w:t>
        <w:br/>
        <w:t xml:space="preserve">    value = method(self._driver)</w:t>
        <w:br/>
        <w:t xml:space="preserve">  File "C:\Python313\Lib\site-packages\selenium\webdriver\support\expected_conditions.py", line 631, in _predicate</w:t>
        <w:br/>
        <w:t xml:space="preserve">    target = driver.find_element(*target)  # grab element at locator</w:t>
        <w:br/>
        <w:t xml:space="preserve">  File "C:\Python313\Lib\site-packages\selenium\webdriver\remote\webdriver.py", line 898,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"C:\Python313\Lib\site-packages\selenium\webdriver\remote\webdriver.py", line 429,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"C:\Python313\Lib\site-packages\selenium\webdriver\remote\errorhandler.py", line 232, in check_response</w:t>
        <w:br/>
        <w:t xml:space="preserve">    raise exception_class(message, screen, stacktrace)</w:t>
        <w:br/>
        <w:t>selenium.common.exceptions.InvalidSessionIdException: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br/>
      </w:r>
    </w:p>
    <w:p>
      <w:r>
        <w:t>[15:40:25] ❌ ERRO CRÍTICO NO TESTE: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[15:40:25] — stacktrace —</w:t>
      </w:r>
    </w:p>
    <w:p>
      <w:r>
        <w:t>[15:40:25] Traceback (most recent call last):</w:t>
        <w:br/>
        <w:t xml:space="preserve">  File "C:\RPASelenium\RPAsPegasusSelenium\cenariostestespegasus\Processos\CadastrosCenáriosCallcenter\ConsultaCenáriosTeleCobrança\consultatelecobrança1ºcenario.py", line 1606, in executar_teste</w:t>
        <w:br/>
        <w:t xml:space="preserve">               preencher_campo_robusto('#gsCallCenter &gt; div.wdTelas &gt; div.telaCobranca.telaConsulta.relative &gt; div.formRow.formLastLine &gt; div:nth-child(3) &gt; input.marginLeft5', '112106'),</w:t>
        <w:br/>
        <w:t xml:space="preserve">    ...&lt;2 lines&gt;...</w:t>
        <w:br/>
        <w:t xml:space="preserve">    </w:t>
        <w:br/>
        <w:t xml:space="preserve">  File "C:\RPASelenium\RPAsPegasusSelenium\cenariostestespegasus\Processos\CadastrosCenáriosCallcenter\ConsultaCenáriosTeleCobrança\consultatelecobrança1ºcenario.py", line 157, in safe_action</w:t>
        <w:br/>
        <w:t xml:space="preserve">    resultado = func()</w:t>
        <w:br/>
        <w:t xml:space="preserve">  File "C:\RPASelenium\RPAsPegasusSelenium\cenariostestespegasus\Processos\CadastrosCenáriosCallcenter\ConsultaCenáriosTeleCobrança\consultatelecobrança1ºcenario.py", line 526, in acao</w:t>
        <w:br/>
        <w:t xml:space="preserve">    elemento = aguardar_elemento(seletor, timeout, 'clickable')</w:t>
        <w:br/>
        <w:t xml:space="preserve">  File "C:\RPASelenium\RPAsPegasusSelenium\cenariostestespegasus\Processos\CadastrosCenáriosCallcenter\ConsultaCenáriosTeleCobrança\consultatelecobrança1ºcenario.py", line 203, in aguardar_elemento</w:t>
        <w:br/>
        <w:t xml:space="preserve">    elemento = wait_obj.until(condicoes[condicao]((by_type, seletor)))</w:t>
        <w:br/>
        <w:t xml:space="preserve">  File "C:\Python313\Lib\site-packages\selenium\webdriver\support\wait.py", line 137, in until</w:t>
        <w:br/>
        <w:t xml:space="preserve">    value = method(self._driver)</w:t>
        <w:br/>
        <w:t xml:space="preserve">  File "C:\Python313\Lib\site-packages\selenium\webdriver\support\expected_conditions.py", line 631, in _predicate</w:t>
        <w:br/>
        <w:t xml:space="preserve">    target = driver.find_element(*target)  # grab element at locator</w:t>
        <w:br/>
        <w:t xml:space="preserve">  File "C:\Python313\Lib\site-packages\selenium\webdriver\remote\webdriver.py", line 898,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"C:\Python313\Lib\site-packages\selenium\webdriver\remote\webdriver.py", line 429,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"C:\Python313\Lib\site-packages\selenium\webdriver\remote\errorhandler.py", line 232, in check_response</w:t>
        <w:br/>
        <w:t xml:space="preserve">    raise exception_class(message, screen, stacktrace)</w:t>
        <w:br/>
        <w:t>selenium.common.exceptions.InvalidSessionIdException: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br/>
      </w:r>
    </w:p>
    <w:p>
      <w:r>
        <w:t>[15:40:25] ⚠️ Erro ao tirar screenshot erro_critico_final: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[15:40:25] 🏁 Finalizando teste...</w:t>
      </w:r>
    </w:p>
    <w:p>
      <w:r>
        <w:t>[15:40:25] ❌ TESTE FINALIZADO COM ERROS.</w:t>
      </w:r>
    </w:p>
    <w:p>
      <w:r>
        <w:t>[15:40:25]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20/08/2025 15:40:25</w:t>
      </w:r>
    </w:p>
    <w:p>
      <w:r>
        <w:t>Total de screenshots capturadas: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