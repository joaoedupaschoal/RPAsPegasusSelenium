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Controle de Cremação Teste.</w:t>
      </w:r>
    </w:p>
    <w:p>
      <w:r>
        <w:t>🗕️ Data do teste: 16/09/2025 14:32:25</w:t>
      </w:r>
    </w:p>
    <w:p>
      <w:r>
        <w:t>Neste teste, o robô preencherá os campos obrigatórios e salvará o cadastro de um novo Controle de Cremação.</w:t>
      </w:r>
    </w:p>
    <w:p>
      <w:r>
        <w:t>🔄 Acessando o sistema...</w:t>
      </w:r>
    </w:p>
    <w:p>
      <w:r>
        <w:t>✅ Acessando o sistema realizada com sucesso.</w:t>
      </w:r>
    </w:p>
    <w:p>
      <w:r>
        <w:t>Screenshot: acessando_o_sistema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Sistema acessado.</w:t>
      </w:r>
    </w:p>
    <w:p>
      <w:r>
        <w:t>Screenshot: url_acessada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rl_acessa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Login realizado.</w:t>
      </w:r>
    </w:p>
    <w:p>
      <w:r>
        <w:t>Screenshot: login_concluido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concluid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zoom...</w:t>
      </w:r>
    </w:p>
    <w:p>
      <w:r>
        <w:t>❌ Erro ao ajustando zoom: ajustar_zoom() takes 0 positional arguments but 1 was given</w:t>
      </w:r>
    </w:p>
    <w:p>
      <w:r>
        <w:t>Screenshot: erro_ajustando_zoom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justando_zoo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