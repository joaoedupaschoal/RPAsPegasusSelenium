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Telecobrança - Callcenter – Cenário 1: Realização da consulta de Telecobrança</w:t>
      </w:r>
    </w:p>
    <w:p>
      <w:r>
        <w:t>Data do teste: 20/08/2025 15:09:58</w:t>
      </w:r>
    </w:p>
    <w:p>
      <w:r>
        <w:t>[15:09:58] 🚀 INICIANDO TESTE DE CONSULTA DE TELECOBRANÇA DO CALLCENTER</w:t>
      </w:r>
    </w:p>
    <w:p>
      <w:r>
        <w:t>[15:09:58] ============================================================</w:t>
      </w:r>
    </w:p>
    <w:p>
      <w:r>
        <w:t>[15:09:58] 🚀 Inicializando driver do Chrome...</w:t>
      </w:r>
    </w:p>
    <w:p>
      <w:r>
        <w:t>[15:10:06] ✅ Driver inicializado com sucesso</w:t>
      </w:r>
    </w:p>
    <w:p>
      <w:r>
        <w:t>[15:10:06] 🎯 Iniciando execução do teste de consulta de Telecobrança</w:t>
      </w:r>
    </w:p>
    <w:p>
      <w:r>
        <w:t>[15:10:06] 🔄 Acessando sistema...</w:t>
      </w:r>
    </w:p>
    <w:p>
      <w:r>
        <w:t>[15:10:10] ✅ Acessando sistema realizada com sucesso.</w:t>
      </w:r>
    </w:p>
    <w:p>
      <w:r>
        <w:t>[15:10:11]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[15:10:11] 🔄 Realizando login...</w:t>
      </w:r>
    </w:p>
    <w:p>
      <w:r>
        <w:t>[15:10:16] ✅ Realizando login realizada com sucesso.</w:t>
      </w:r>
    </w:p>
    <w:p>
      <w:r>
        <w:t>[15:10:21]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[15:10:21] 🔄 Configurando ambiente...</w:t>
      </w:r>
    </w:p>
    <w:p>
      <w:r>
        <w:t>[15:10:22] 🔍 Zoom ajustado para 90%.</w:t>
      </w:r>
    </w:p>
    <w:p>
      <w:r>
        <w:t>[15:10:26] ✅ Configurando ambiente realizada com sucesso.</w:t>
      </w:r>
    </w:p>
    <w:p>
      <w:r>
        <w:t>[15:10:27] ⚠️ Erro ao tirar screenshot configurando_ambiente: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[15:10:27] 🔄 Acessando módulo Callcenter...</w:t>
      </w:r>
    </w:p>
    <w:p>
      <w:r>
        <w:t>[15:10:27] ❌ Erro aguardando elemento /html/body/div[15]/ul/li[18]/img: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[15:10:27] ❌ Erro ao acessar módulo PET: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[15:10:27] ⚠️ Erro ao tirar screenshot erro_acessando_módulo_callcenter: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[15:10:27] ❌ Acessando módulo Callcenter falhou: 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[15:10:27] — stacktrace —</w:t>
      </w:r>
    </w:p>
    <w:p>
      <w:r>
        <w:t>[15:10:27] Traceback (most recent call last):</w:t>
        <w:br/>
        <w:t xml:space="preserve">  File "C:\RPASelenium\RPAsPegasusSelenium\cenariostestespegasus\Processos\CadastrosCenáriosCallcenter\ConsultaCenáriosTeleCobrança\consultatelecobrança1ºcenario.py",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"C:\RPASelenium\RPAsPegasusSelenium\cenariostestespegasus\Processos\CadastrosCenáriosCallcenter\ConsultaCenáriosTeleCobrança\consultatelecobrança1ºcenario.py", line 1485, in acao</w:t>
        <w:br/>
        <w:t xml:space="preserve">    elemento = aguardar_elemento(xpath_callcenter, TIMEOUT_DEFAULT, 'present', By.XPATH)</w:t>
        <w:br/>
        <w:t xml:space="preserve">  File "C:\RPASelenium\RPAsPegasusSelenium\cenariostestespegasus\Processos\CadastrosCenáriosCallcenter\ConsultaCenáriosTeleCobrança\consultatelecobrança1ºcenario.py", line 203, in aguardar_elemento</w:t>
        <w:br/>
        <w:t xml:space="preserve">    elemento = wait_obj.until(condicoes[condicao]((by_type, seletor)))</w:t>
        <w:br/>
        <w:t xml:space="preserve">  File "C:\Python313\Lib\site-packages\selenium\webdriver\support\wait.py", line 137, in until</w:t>
        <w:br/>
        <w:t xml:space="preserve">    value = method(self._driver)</w:t>
        <w:br/>
        <w:t xml:space="preserve">  File "C:\Python313\Lib\site-packages\selenium\webdriver\support\expected_conditions.py", line 110, in _predicate</w:t>
        <w:br/>
        <w:t xml:space="preserve">    return driver.find_element(*locator)</w:t>
        <w:br/>
        <w:t xml:space="preserve">           ~~~~~~~~~~~~~~~~~~~^^^^^^^^^^</w:t>
        <w:br/>
        <w:t xml:space="preserve">  File "C:\Python313\Lib\site-packages\selenium\webdriver\remote\webdriver.py", line 898,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"C:\Python313\Lib\site-packages\selenium\webdriver\remote\webdriver.py", line 429,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"C:\Python313\Lib\site-packages\selenium\webdriver\remote\errorhandler.py",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[15:10:27] ❌ ERRO CRÍTICO NO TESTE: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[15:10:27] — stacktrace —</w:t>
      </w:r>
    </w:p>
    <w:p>
      <w:r>
        <w:t>[15:10:27] Traceback (most recent call last):</w:t>
        <w:br/>
        <w:t xml:space="preserve">  File "C:\RPASelenium\RPAsPegasusSelenium\cenariostestespegasus\Processos\CadastrosCenáriosCallcenter\ConsultaCenáriosTeleCobrança\consultatelecobrança1ºcenario.py", line 1573, in executar_teste</w:t>
        <w:br/>
        <w:t xml:space="preserve">    safe_action(doc, "Acessando módulo Callcenter", acessar_modulo_callcenter(), critico=True)</w:t>
        <w:br/>
        <w:t xml:space="preserve">    ~~~~~~~~~~~^^^^^^^^^^^^^^^^^^^^^^^^^^^^^^^^^^^^^^^^^^^^^^^^^^^^^^^^^^^^^^^^^^^^^^^^^^^^^^^</w:t>
        <w:br/>
        <w:t xml:space="preserve">  File "C:\RPASelenium\RPAsPegasusSelenium\cenariostestespegasus\Processos\CadastrosCenáriosCallcenter\ConsultaCenáriosTeleCobrança\consultatelecobrança1ºcenario.py",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"C:\RPASelenium\RPAsPegasusSelenium\cenariostestespegasus\Processos\CadastrosCenáriosCallcenter\ConsultaCenáriosTeleCobrança\consultatelecobrança1ºcenario.py", line 1485, in acao</w:t>
        <w:br/>
        <w:t xml:space="preserve">    elemento = aguardar_elemento(xpath_callcenter, TIMEOUT_DEFAULT, 'present', By.XPATH)</w:t>
        <w:br/>
        <w:t xml:space="preserve">  File "C:\RPASelenium\RPAsPegasusSelenium\cenariostestespegasus\Processos\CadastrosCenáriosCallcenter\ConsultaCenáriosTeleCobrança\consultatelecobrança1ºcenario.py", line 203, in aguardar_elemento</w:t>
        <w:br/>
        <w:t xml:space="preserve">    elemento = wait_obj.until(condicoes[condicao]((by_type, seletor)))</w:t>
        <w:br/>
        <w:t xml:space="preserve">  File "C:\Python313\Lib\site-packages\selenium\webdriver\support\wait.py", line 137, in until</w:t>
        <w:br/>
        <w:t xml:space="preserve">    value = method(self._driver)</w:t>
        <w:br/>
        <w:t xml:space="preserve">  File "C:\Python313\Lib\site-packages\selenium\webdriver\support\expected_conditions.py", line 110, in _predicate</w:t>
        <w:br/>
        <w:t xml:space="preserve">    return driver.find_element(*locator)</w:t>
        <w:br/>
        <w:t xml:space="preserve">           ~~~~~~~~~~~~~~~~~~~^^^^^^^^^^</w:t>
        <w:br/>
        <w:t xml:space="preserve">  File "C:\Python313\Lib\site-packages\selenium\webdriver\remote\webdriver.py", line 898,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"C:\Python313\Lib\site-packages\selenium\webdriver\remote\webdriver.py", line 429,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"C:\Python313\Lib\site-packages\selenium\webdriver\remote\errorhandler.py",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[15:10:27] ⚠️ Erro ao tirar screenshot erro_critico_final: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[15:10:27] 🏁 Finalizando teste...</w:t>
      </w:r>
    </w:p>
    <w:p>
      <w:r>
        <w:t>[15:10:27] ❌ TESTE FINALIZADO COM ERROS.</w:t>
      </w:r>
    </w:p>
    <w:p>
      <w:r>
        <w:t>[15:10:27]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20/08/2025 15:10:27</w:t>
      </w:r>
    </w:p>
    <w:p>
      <w:r>
        <w:t>Total de screenshots capturadas: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