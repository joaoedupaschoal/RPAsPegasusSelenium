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Contato Externo (CRM) – Cenário 1: Preenchimento completo e salvamento.</w:t>
      </w:r>
    </w:p>
    <w:p>
      <w:r>
        <w:t>Data do teste: 11/08/2025 14:18:20</w:t>
      </w:r>
    </w:p>
    <w:p>
      <w:r>
        <w:t>🚀 Iniciando teste de cadastro de registro de óbito...</w:t>
      </w:r>
    </w:p>
    <w:p>
      <w:r>
        <w:t>🔄 Acessando sistema...</w:t>
      </w:r>
    </w:p>
    <w:p>
      <w:r>
        <w:t>❌ Erro inesperado ao acessando sistema: ('Connection aborted.', ConnectionResetError(10054, 'Foi forçado o cancelamento de uma conexão existente pelo host remoto', None, 10054, None))</w:t>
      </w:r>
    </w:p>
    <w:p>
      <w:r>
        <w:t>⚠️ Erro ao tirar screenshot erro_acessando_sistema: HTTPConnectionPool(host='localhost', port=61130): Max retries exceeded with url: /session/73ca039299aa9d672352b35f9092cc61/screenshot (Caused by NewConnectionError('&lt;urllib3.connection.HTTPConnection object at 0x0000024A4B0CE780&gt;: Failed to establish a new connection: [WinError 10061] Nenhuma conexão pôde ser feita porque a máquina de destino as recusou ativamente'))</w:t>
      </w:r>
    </w:p>
    <w:p>
      <w:r>
        <w:t>🔄 Realizando login...</w:t>
      </w:r>
    </w:p>
    <w:p>
      <w:r>
        <w:t>❌ Erro inesperado ao realizando login: HTTPConnectionPool(host='localhost', port=61130): Max retries exceeded with url: /session/73ca039299aa9d672352b35f9092cc61/element (Caused by NewConnectionError('&lt;urllib3.connection.HTTPConnection object at 0x0000024A4B405480&gt;: Failed to establish a new connection: [WinError 10061] Nenhuma conexão pôde ser feita porque a máquina de destino as recusou ativamente'))</w:t>
      </w:r>
    </w:p>
    <w:p>
      <w:r>
        <w:t>⚠️ Erro ao tirar screenshot erro_realizando_login: HTTPConnectionPool(host='localhost', port=61130): Max retries exceeded with url: /session/73ca039299aa9d672352b35f9092cc61/screenshot (Caused by NewConnectionError('&lt;urllib3.connection.HTTPConnection object at 0x0000024A4B406360&gt;: Failed to establish a new connection: [WinError 10061] Nenhuma conexão pôde ser feita porque a máquina de destino as recusou ativamente'))</w:t>
      </w:r>
    </w:p>
    <w:p>
      <w:r>
        <w:t>🔄 Ajustando zoom e abrindo menu...</w:t>
      </w:r>
    </w:p>
    <w:p>
      <w:r>
        <w:t>⚠️ Erro ao ajustar zoom: HTTPConnectionPool(host='localhost', port=61130): Max retries exceeded with url: /session/73ca039299aa9d672352b35f9092cc61/execute/sync (Caused by NewConnectionError('&lt;urllib3.connection.HTTPConnection object at 0x0000024A4B407130&gt;: Failed to establish a new connection: [WinError 10061] Nenhuma conexão pôde ser feita porque a máquina de destino as recusou ativamente'))</w:t>
      </w:r>
    </w:p>
    <w:p>
      <w:r>
        <w:t>❌ Erro inesperado ao ajustando zoom e abrindo menu: HTTPConnectionPool(host='localhost', port=61130): Max retries exceeded with url: /session/73ca039299aa9d672352b35f9092cc61/element (Caused by NewConnectionError('&lt;urllib3.connection.HTTPConnection object at 0x0000024A4B407F00&gt;: Failed to establish a new connection: [WinError 10061] Nenhuma conexão pôde ser feita porque a máquina de destino as recusou ativamente'))</w:t>
      </w:r>
    </w:p>
    <w:p>
      <w:r>
        <w:t>⚠️ Erro ao tirar screenshot erro_ajustando_zoom_e_abrindo_menu: HTTPConnectionPool(host='localhost', port=61130): Max retries exceeded with url: /session/73ca039299aa9d672352b35f9092cc61/screenshot (Caused by NewConnectionError('&lt;urllib3.connection.HTTPConnection object at 0x0000024A4B408D10&gt;: Failed to establish a new connection: [WinError 10061] Nenhuma conexão pôde ser feita porque a máquina de destino as recusou ativamente'))</w:t>
      </w:r>
    </w:p>
    <w:p>
      <w:r>
        <w:t>🔄 Acessando CRM...</w:t>
      </w:r>
    </w:p>
    <w:p>
      <w:r>
        <w:t>❌ Erro inesperado ao acessando crm: HTTPConnectionPool(host='localhost', port=61130): Max retries exceeded with url: /session/73ca039299aa9d672352b35f9092cc61/element (Caused by NewConnectionError('&lt;urllib3.connection.HTTPConnection object at 0x0000024A4B409AE0&gt;: Failed to establish a new connection: [WinError 10061] Nenhuma conexão pôde ser feita porque a máquina de destino as recusou ativamente'))</w:t>
      </w:r>
    </w:p>
    <w:p>
      <w:r>
        <w:t>⚠️ Erro ao tirar screenshot erro_acessando_crm: HTTPConnectionPool(host='localhost', port=61130): Max retries exceeded with url: /session/73ca039299aa9d672352b35f9092cc61/screenshot (Caused by NewConnectionError('&lt;urllib3.connection.HTTPConnection object at 0x0000024A4B40A9C0&gt;: Failed to establish a new connection: [WinError 10061] Nenhuma conexão pôde ser feita porque a máquina de destino as recusou ativamente'))</w:t>
      </w:r>
    </w:p>
    <w:p>
      <w:r>
        <w:t>🔄 Clicando em Cadastrar Contato Externo...</w:t>
      </w:r>
    </w:p>
    <w:p>
      <w:r>
        <w:t>❌ Erro inesperado ao clicando em cadastrar contato externo: HTTPConnectionPool(host='localhost', port=61130): Max retries exceeded with url: /session/73ca039299aa9d672352b35f9092cc61/element (Caused by NewConnectionError('&lt;urllib3.connection.HTTPConnection object at 0x0000024A4B40B790&gt;: Failed to establish a new connection: [WinError 10061] Nenhuma conexão pôde ser feita porque a máquina de destino as recusou ativamente'))</w:t>
      </w:r>
    </w:p>
    <w:p>
      <w:r>
        <w:t>⚠️ Erro ao tirar screenshot erro_clicando_em_cadastrar_contato_externo: HTTPConnectionPool(host='localhost', port=61130): Max retries exceeded with url: /session/73ca039299aa9d672352b35f9092cc61/screenshot (Caused by NewConnectionError('&lt;urllib3.connection.HTTPConnection object at 0x0000024A4B407130&gt;: Failed to establish a new connection: [WinError 10061] Nenhuma conexão pôde ser feita porque a máquina de destino as recusou ativamente'))</w:t>
      </w:r>
    </w:p>
    <w:p>
      <w:r>
        <w:t>🔄 Avançando para aba: 'Cliente/Empresa'...</w:t>
      </w:r>
    </w:p>
    <w:p>
      <w:r>
        <w:t>❌ Erro ao interagir com elemento #gsCrm &gt; div.wdTelas &gt; div:nth-child(4) &gt; div.btnHolder &gt; a:nth-child(3): HTTPConnectionPool(host='localhost', port=61130): Max retries exceeded with url: /session/73ca039299aa9d672352b35f9092cc61/element (Caused by NewConnectionError('&lt;urllib3.connection.HTTPConnection object at 0x0000024A4B406360&gt;: Failed to establish a new connection: [WinError 10061] Nenhuma conexão pôde ser feita porque a máquina de destino as recusou ativamente'))</w:t>
      </w:r>
    </w:p>
    <w:p>
      <w:r>
        <w:t>❌ Erro inesperado ao avançando para aba: 'cliente/empresa': Não foi possível clicar no elemento: #gsCrm &gt; div.wdTelas &gt; div:nth-child(4) &gt; div.btnHolder &gt; a:nth-child(3)</w:t>
      </w:r>
    </w:p>
    <w:p>
      <w:r>
        <w:t>⚠️ Erro ao tirar screenshot erro_avançando_para_aba:_'cliente/empresa': HTTPConnectionPool(host='localhost', port=61130): Max retries exceeded with url: /session/73ca039299aa9d672352b35f9092cc61/screenshot (Caused by NewConnectionError('&lt;urllib3.connection.HTTPConnection object at 0x0000024A4B405480&gt;: Failed to establish a new connection: [WinError 10061] Nenhuma conexão pôde ser feita porque a máquina de destino as recusou ativamente'))</w:t>
      </w:r>
    </w:p>
    <w:p>
      <w:r>
        <w:t>🔄 Selecionando Cliente...</w:t>
      </w:r>
    </w:p>
    <w:p>
      <w:r>
        <w:t>❌ Erro ao interagir com elemento #ui-id-17 &gt; div:nth-child(1) &gt; div:nth-child(1) &gt; div &gt; a: HTTPConnectionPool(host='localhost', port=61130): Max retries exceeded with url: /session/73ca039299aa9d672352b35f9092cc61/element (Caused by NewConnectionError('&lt;urllib3.connection.HTTPConnection object at 0x0000024A4B4048D0&gt;: Failed to establish a new connection: [WinError 10061] Nenhuma conexão pôde ser feita porque a máquina de destino as recusou ativamente'))</w:t>
      </w:r>
    </w:p>
    <w:p>
      <w:r>
        <w:t>❌ Erro inesperado ao selecionando cliente: HTTPConnectionPool(host='localhost', port=61130): Max retries exceeded with url: /session/73ca039299aa9d672352b35f9092cc61/element (Caused by NewConnectionError('&lt;urllib3.connection.HTTPConnection object at 0x0000024A4B40A7A0&gt;: Failed to establish a new connection: [WinError 10061] Nenhuma conexão pôde ser feita porque a máquina de destino as recusou ativamente'))</w:t>
      </w:r>
    </w:p>
    <w:p>
      <w:r>
        <w:t>⚠️ Erro ao tirar screenshot erro_selecionando_cliente: HTTPConnectionPool(host='localhost', port=61130): Max retries exceeded with url: /session/73ca039299aa9d672352b35f9092cc61/screenshot (Caused by NewConnectionError('&lt;urllib3.connection.HTTPConnection object at 0x0000024A4B4098C0&gt;: Failed to establish a new connection: [WinError 10061] Nenhuma conexão pôde ser feita porque a máquina de destino as recusou ativamente'))</w:t>
      </w:r>
    </w:p>
    <w:p>
      <w:r>
        <w:t>🔄 Salvando Cliente...</w:t>
      </w:r>
    </w:p>
    <w:p>
      <w:r>
        <w:t>❌ Erro ao interagir com elemento #ui-id-17 &gt; div:nth-child(10) &gt; div:nth-child(5) &gt; a: HTTPConnectionPool(host='localhost', port=61130): Max retries exceeded with url: /session/73ca039299aa9d672352b35f9092cc61/element (Caused by NewConnectionError('&lt;urllib3.connection.HTTPConnection object at 0x0000024A4B408AF0&gt;: Failed to establish a new connection: [WinError 10061] Nenhuma conexão pôde ser feita porque a máquina de destino as recusou ativamente'))</w:t>
      </w:r>
    </w:p>
    <w:p>
      <w:r>
        <w:t>❌ Erro inesperado ao salvando cliente: Não foi possível clicar no elemento: #ui-id-17 &gt; div:nth-child(10) &gt; div:nth-child(5) &gt; a</w:t>
      </w:r>
    </w:p>
    <w:p>
      <w:r>
        <w:t>⚠️ Erro ao tirar screenshot erro_salvando_cliente: HTTPConnectionPool(host='localhost', port=61130): Max retries exceeded with url: /session/73ca039299aa9d672352b35f9092cc61/screenshot (Caused by NewConnectionError('&lt;urllib3.connection.HTTPConnection object at 0x0000024A4B40BF00&gt;: Failed to establish a new connection: [WinError 10061] Nenhuma conexão pôde ser feita porque a máquina de destino as recusou ativamente'))</w:t>
      </w:r>
    </w:p>
    <w:p>
      <w:r>
        <w:t>🔄 Avançando para aba: 'Pacotes'...</w:t>
      </w:r>
    </w:p>
    <w:p>
      <w:r>
        <w:t>❌ Erro ao interagir com elemento #gsCrm &gt; div.wdTelas &gt; div:nth-child(4) &gt; div.btnHolder &gt; a:nth-child(3): HTTPConnectionPool(host='localhost', port=61130): Max retries exceeded with url: /session/73ca039299aa9d672352b35f9092cc61/element (Caused by NewConnectionError('&lt;urllib3.connection.HTTPConnection object at 0x0000024A4B438D10&gt;: Failed to establish a new connection: [WinError 10061] Nenhuma conexão pôde ser feita porque a máquina de destino as recusou ativamente'))</w:t>
      </w:r>
    </w:p>
    <w:p>
      <w:r>
        <w:t>❌ Erro inesperado ao avançando para aba: 'pacotes': Não foi possível clicar no elemento: #gsCrm &gt; div.wdTelas &gt; div:nth-child(4) &gt; div.btnHolder &gt; a:nth-child(3)</w:t>
      </w:r>
    </w:p>
    <w:p>
      <w:r>
        <w:t>⚠️ Erro ao tirar screenshot erro_avançando_para_aba:_'pacotes': HTTPConnectionPool(host='localhost', port=61130): Max retries exceeded with url: /session/73ca039299aa9d672352b35f9092cc61/screenshot (Caused by NewConnectionError('&lt;urllib3.connection.HTTPConnection object at 0x0000024A4B439BF0&gt;: Failed to establish a new connection: [WinError 10061] Nenhuma conexão pôde ser feita porque a máquina de destino as recusou ativamente'))</w:t>
      </w:r>
    </w:p>
    <w:p>
      <w:r>
        <w:t>🔄 Selecionando Pacote...</w:t>
      </w:r>
    </w:p>
    <w:p>
      <w:r>
        <w:t>❌ Erro ao interagir com elemento #gsCrm &gt; div.wdTelas &gt; div:nth-child(4) &gt; div.wizardHolder &gt; div &gt; div.stepPacote.step3 &gt; div &gt; div &gt; div &gt; div &gt; a: HTTPConnectionPool(host='localhost', port=61130): Max retries exceeded with url: /session/73ca039299aa9d672352b35f9092cc61/element (Caused by NewConnectionError('&lt;urllib3.connection.HTTPConnection object at 0x0000024A4B40BCE0&gt;: Failed to establish a new connection: [WinError 10061] Nenhuma conexão pôde ser feita porque a máquina de destino as recusou ativamente'))</w:t>
      </w:r>
    </w:p>
    <w:p>
      <w:r>
        <w:t>❌ Erro inesperado ao selecionando pacote: HTTPConnectionPool(host='localhost', port=61130): Max retries exceeded with url: /session/73ca039299aa9d672352b35f9092cc61/element (Caused by NewConnectionError('&lt;urllib3.connection.HTTPConnection object at 0x0000024A4B409040&gt;: Failed to establish a new connection: [WinError 10061] Nenhuma conexão pôde ser feita porque a máquina de destino as recusou ativamente'))</w:t>
      </w:r>
    </w:p>
    <w:p>
      <w:r>
        <w:t>⚠️ Erro ao tirar screenshot erro_selecionando_pacote: HTTPConnectionPool(host='localhost', port=61130): Max retries exceeded with url: /session/73ca039299aa9d672352b35f9092cc61/screenshot (Caused by NewConnectionError('&lt;urllib3.connection.HTTPConnection object at 0x0000024A4B409D00&gt;: Failed to establish a new connection: [WinError 10061] Nenhuma conexão pôde ser feita porque a máquina de destino as recusou ativamente'))</w:t>
      </w:r>
    </w:p>
    <w:p>
      <w:r>
        <w:t>🔄 Selecionando Pacote...</w:t>
      </w:r>
    </w:p>
    <w:p>
      <w:r>
        <w:t>❌ Erro inesperado ao selecionando pacote: HTTPConnectionPool(host='localhost', port=61130): Max retries exceeded with url: /session/73ca039299aa9d672352b35f9092cc61/element (Caused by NewConnectionError('&lt;urllib3.connection.HTTPConnection object at 0x0000024A4B40ACF0&gt;: Failed to establish a new connection: [WinError 10061] Nenhuma conexão pôde ser feita porque a máquina de destino as recusou ativamente'))</w:t>
      </w:r>
    </w:p>
    <w:p>
      <w:r>
        <w:t>⚠️ Erro ao tirar screenshot erro_selecionando_pacote: HTTPConnectionPool(host='localhost', port=61130): Max retries exceeded with url: /session/73ca039299aa9d672352b35f9092cc61/screenshot (Caused by NewConnectionError('&lt;urllib3.connection.HTTPConnection object at 0x0000024A4B404AF0&gt;: Failed to establish a new connection: [WinError 10061] Nenhuma conexão pôde ser feita porque a máquina de destino as recusou ativamente'))</w:t>
      </w:r>
    </w:p>
    <w:p>
      <w:r>
        <w:t>🔄 Avançando para aba: 'Itens'...</w:t>
      </w:r>
    </w:p>
    <w:p>
      <w:r>
        <w:t>❌ Erro ao interagir com elemento #gsCrm &gt; div.wdTelas &gt; div:nth-child(4) &gt; div.btnHolder &gt; a:nth-child(3): HTTPConnectionPool(host='localhost', port=61130): Max retries exceeded with url: /session/73ca039299aa9d672352b35f9092cc61/element (Caused by NewConnectionError('&lt;urllib3.connection.HTTPConnection object at 0x0000024A4B405E10&gt;: Failed to establish a new connection: [WinError 10061] Nenhuma conexão pôde ser feita porque a máquina de destino as recusou ativamente'))</w:t>
      </w:r>
    </w:p>
    <w:p>
      <w:r>
        <w:t>❌ Erro inesperado ao avançando para aba: 'itens': Não foi possível clicar no elemento: #gsCrm &gt; div.wdTelas &gt; div:nth-child(4) &gt; div.btnHolder &gt; a:nth-child(3)</w:t>
      </w:r>
    </w:p>
    <w:p>
      <w:r>
        <w:t>⚠️ Erro ao tirar screenshot erro_avançando_para_aba:_'itens': HTTPConnectionPool(host='localhost', port=61130): Max retries exceeded with url: /session/73ca039299aa9d672352b35f9092cc61/screenshot (Caused by NewConnectionError('&lt;urllib3.connection.HTTPConnection object at 0x0000024A4B406CF0&gt;: Failed to establish a new connection: [WinError 10061] Nenhuma conexão pôde ser feita porque a máquina de destino as recusou ativamente'))</w:t>
      </w:r>
    </w:p>
    <w:p>
      <w:r>
        <w:t>🔄 Selecionando Item...</w:t>
      </w:r>
    </w:p>
    <w:p>
      <w:r>
        <w:t>❌ Erro ao interagir com elemento #gsCrm &gt; div.wdTelas &gt; div:nth-child(4) &gt; div.wizardHolder &gt; div &gt; div.stepItem.step4 &gt; div.tableProdutos &gt; div.tbHeader &gt; ul &gt; li:nth-child(1) &gt; div &gt; div &gt; a: HTTPConnectionPool(host='localhost', port=61130): Max retries exceeded with url: /session/73ca039299aa9d672352b35f9092cc61/element (Caused by NewConnectionError('&lt;urllib3.connection.HTTPConnection object at 0x0000024A4B407570&gt;: Failed to establish a new connection: [WinError 10061] Nenhuma conexão pôde ser feita porque a máquina de destino as recusou ativamente'))</w:t>
      </w:r>
    </w:p>
    <w:p>
      <w:r>
        <w:t>❌ Erro inesperado ao selecionando item: HTTPConnectionPool(host='localhost', port=61130): Max retries exceeded with url: /session/73ca039299aa9d672352b35f9092cc61/element (Caused by NewConnectionError('&lt;urllib3.connection.HTTPConnection object at 0x0000024A4B439260&gt;: Failed to establish a new connection: [WinError 10061] Nenhuma conexão pôde ser feita porque a máquina de destino as recusou ativamente'))</w:t>
      </w:r>
    </w:p>
    <w:p>
      <w:r>
        <w:t>⚠️ Erro ao tirar screenshot erro_selecionando_item: HTTPConnectionPool(host='localhost', port=61130): Max retries exceeded with url: /session/73ca039299aa9d672352b35f9092cc61/screenshot (Caused by NewConnectionError('&lt;urllib3.connection.HTTPConnection object at 0x0000024A4B438380&gt;: Failed to establish a new connection: [WinError 10061] Nenhuma conexão pôde ser feita porque a máquina de destino as recusou ativamente'))</w:t>
      </w:r>
    </w:p>
    <w:p>
      <w:r>
        <w:t>🔄 Avançando para aba: 'Tarefas'...</w:t>
      </w:r>
    </w:p>
    <w:p>
      <w:r>
        <w:t>❌ Erro ao interagir com elemento #gsCrm &gt; div.wdTelas &gt; div:nth-child(4) &gt; div.btnHolder &gt; a:nth-child(3): HTTPConnectionPool(host='localhost', port=61130): Max retries exceeded with url: /session/73ca039299aa9d672352b35f9092cc61/element (Caused by NewConnectionError('&lt;urllib3.connection.HTTPConnection object at 0x0000024A4B43AE00&gt;: Failed to establish a new connection: [WinError 10061] Nenhuma conexão pôde ser feita porque a máquina de destino as recusou ativamente'))</w:t>
      </w:r>
    </w:p>
    <w:p>
      <w:r>
        <w:t>❌ Erro inesperado ao avançando para aba: 'tarefas': Não foi possível clicar no elemento: #gsCrm &gt; div.wdTelas &gt; div:nth-child(4) &gt; div.btnHolder &gt; a:nth-child(3)</w:t>
      </w:r>
    </w:p>
    <w:p>
      <w:r>
        <w:t>⚠️ Erro ao tirar screenshot erro_avançando_para_aba:_'tarefas': HTTPConnectionPool(host='localhost', port=61130): Max retries exceeded with url: /session/73ca039299aa9d672352b35f9092cc61/screenshot (Caused by NewConnectionError('&lt;urllib3.connection.HTTPConnection object at 0x0000024A4B407240&gt;: Failed to establish a new connection: [WinError 10061] Nenhuma conexão pôde ser feita porque a máquina de destino as recusou ativamente'))</w:t>
      </w:r>
    </w:p>
    <w:p>
      <w:r>
        <w:t>🔄 Selecionando Tipo de Tarefa...</w:t>
      </w:r>
    </w:p>
    <w:p>
      <w:r>
        <w:t>❌ Erro inesperado ao selecionando tipo de tarefa: HTTPConnectionPool(host='localhost', port=61130): Max retries exceeded with url: /session/73ca039299aa9d672352b35f9092cc61/element (Caused by NewConnectionError('&lt;urllib3.connection.HTTPConnection object at 0x0000024A4B406360&gt;: Failed to establish a new connection: [WinError 10061] Nenhuma conexão pôde ser feita porque a máquina de destino as recusou ativamente'))</w:t>
      </w:r>
    </w:p>
    <w:p>
      <w:r>
        <w:t>⚠️ Erro ao tirar screenshot erro_selecionando_tipo_de_tarefa: HTTPConnectionPool(host='localhost', port=61130): Max retries exceeded with url: /session/73ca039299aa9d672352b35f9092cc61/screenshot (Caused by NewConnectionError('&lt;urllib3.connection.HTTPConnection object at 0x0000024A4B4057B0&gt;: Failed to establish a new connection: [WinError 10061] Nenhuma conexão pôde ser feita porque a máquina de destino as recusou ativamente'))</w:t>
      </w:r>
    </w:p>
    <w:p>
      <w:r>
        <w:t>🔄 Preechendo Assunto...</w:t>
      </w:r>
    </w:p>
    <w:p>
      <w:r>
        <w:t>❌ Erro inesperado ao preechendo assunto: HTTPConnectionPool(host='localhost', port=61130): Max retries exceeded with url: /session/73ca039299aa9d672352b35f9092cc61/element (Caused by NewConnectionError('&lt;urllib3.connection.HTTPConnection object at 0x0000024A4B404C00&gt;: Failed to establish a new connection: [WinError 10061] Nenhuma conexão pôde ser feita porque a máquina de destino as recusou ativamente'))</w:t>
      </w:r>
    </w:p>
    <w:p>
      <w:r>
        <w:t>⚠️ Erro ao tirar screenshot erro_preechendo_assunto: HTTPConnectionPool(host='localhost', port=61130): Max retries exceeded with url: /session/73ca039299aa9d672352b35f9092cc61/screenshot (Caused by NewConnectionError('&lt;urllib3.connection.HTTPConnection object at 0x0000024A4B40A8B0&gt;: Failed to establish a new connection: [WinError 10061] Nenhuma conexão pôde ser feita porque a máquina de destino as recusou ativamente'))</w:t>
      </w:r>
    </w:p>
    <w:p>
      <w:r>
        <w:t>🔄 Preenchendo Data Inìcio...</w:t>
      </w:r>
    </w:p>
    <w:p>
      <w:r>
        <w:t>📊 Encontrados 0 campos datepicker</w:t>
      </w:r>
    </w:p>
    <w:p>
      <w:r>
        <w:t>❌ Erro inesperado ao preenchendo data inìcio: Índice 0 inválido. Encontrados 0 campos</w:t>
      </w:r>
    </w:p>
    <w:p>
      <w:r>
        <w:t>⚠️ Erro ao tirar screenshot erro_preenchendo_data_inìcio: HTTPConnectionPool(host='localhost', port=61130): Max retries exceeded with url: /session/73ca039299aa9d672352b35f9092cc61/screenshot (Caused by NewConnectionError('&lt;urllib3.connection.HTTPConnection object at 0x0000024A4B439D00&gt;: Failed to establish a new connection: [WinError 10061] Nenhuma conexão pôde ser feita porque a máquina de destino as recusou ativamente'))</w:t>
      </w:r>
    </w:p>
    <w:p>
      <w:r>
        <w:t>🔄 Preenchendo Data Fim...</w:t>
      </w:r>
    </w:p>
    <w:p>
      <w:r>
        <w:t>📊 Encontrados 0 campos datepicker</w:t>
      </w:r>
    </w:p>
    <w:p>
      <w:r>
        <w:t>❌ Erro inesperado ao preenchendo data fim: Índice 1 inválido. Encontrados 0 campos</w:t>
      </w:r>
    </w:p>
    <w:p>
      <w:r>
        <w:t>⚠️ Erro ao tirar screenshot erro_preenchendo_data_fim: HTTPConnectionPool(host='localhost', port=61130): Max retries exceeded with url: /session/73ca039299aa9d672352b35f9092cc61/screenshot (Caused by NewConnectionError('&lt;urllib3.connection.HTTPConnection object at 0x0000024A4B404380&gt;: Failed to establish a new connection: [WinError 10061] Nenhuma conexão pôde ser feita porque a máquina de destino as recusou ativamente'))</w:t>
      </w:r>
    </w:p>
    <w:p>
      <w:r>
        <w:t>🔄 Avançando para aba: 'Resumo'...</w:t>
      </w:r>
    </w:p>
    <w:p>
      <w:r>
        <w:t>❌ Erro ao interagir com elemento #gsCrm &gt; div.wdTelas &gt; div:nth-child(4) &gt; div.btnHolder &gt; a:nth-child(3): HTTPConnectionPool(host='localhost', port=61130): Max retries exceeded with url: /session/73ca039299aa9d672352b35f9092cc61/element (Caused by NewConnectionError('&lt;urllib3.connection.HTTPConnection object at 0x0000024A4B405480&gt;: Failed to establish a new connection: [WinError 10061] Nenhuma conexão pôde ser feita porque a máquina de destino as recusou ativamente'))</w:t>
      </w:r>
    </w:p>
    <w:p>
      <w:r>
        <w:t>❌ Erro inesperado ao avançando para aba: 'resumo': Não foi possível clicar no elemento: #gsCrm &gt; div.wdTelas &gt; div:nth-child(4) &gt; div.btnHolder &gt; a:nth-child(3)</w:t>
      </w:r>
    </w:p>
    <w:p>
      <w:r>
        <w:t>⚠️ Erro ao tirar screenshot erro_avançando_para_aba:_'resumo': HTTPConnectionPool(host='localhost', port=61130): Max retries exceeded with url: /session/73ca039299aa9d672352b35f9092cc61/screenshot (Caused by NewConnectionError('&lt;urllib3.connection.HTTPConnection object at 0x0000024A4B406580&gt;: Failed to establish a new connection: [WinError 10061] Nenhuma conexão pôde ser feita porque a máquina de destino as recusou ativamente'))</w:t>
      </w:r>
    </w:p>
    <w:p>
      <w:r>
        <w:t>🔄 Finalizando cadastro...</w:t>
      </w:r>
    </w:p>
    <w:p>
      <w:r>
        <w:t>❌ Erro ao interagir com elemento #gsCrm &gt; div.wdTelas &gt; div:nth-child(4) &gt; div.btnHolder &gt; div: HTTPConnectionPool(host='localhost', port=61130): Max retries exceeded with url: /session/73ca039299aa9d672352b35f9092cc61/element (Caused by NewConnectionError('&lt;urllib3.connection.HTTPConnection object at 0x0000024A4B407790&gt;: Failed to establish a new connection: [WinError 10061] Nenhuma conexão pôde ser feita porque a máquina de destino as recusou ativamente'))</w:t>
      </w:r>
    </w:p>
    <w:p>
      <w:r>
        <w:t>❌ Erro inesperado ao finalizando cadastro: Não foi possível clicar no elemento: #gsCrm &gt; div.wdTelas &gt; div:nth-child(4) &gt; div.btnHolder &gt; div</w:t>
      </w:r>
    </w:p>
    <w:p>
      <w:r>
        <w:t>⚠️ Erro ao tirar screenshot erro_finalizando_cadastro: HTTPConnectionPool(host='localhost', port=61130): Max retries exceeded with url: /session/73ca039299aa9d672352b35f9092cc61/screenshot (Caused by NewConnectionError('&lt;urllib3.connection.HTTPConnection object at 0x0000024A4B4399D0&gt;: Failed to establish a new connection: [WinError 10061] Nenhuma conexão pôde ser feita porque a máquina de destino as recusou ativamente'))</w:t>
      </w:r>
    </w:p>
    <w:p>
      <w:r>
        <w:t>🔄 Fechando modal após o salvamento...</w:t>
      </w:r>
    </w:p>
    <w:p>
      <w:r>
        <w:t>❌ Erro ao interagir com elemento #gsCrm &gt; div.wdTop.ui-draggable-handle &gt; div &gt; a: HTTPConnectionPool(host='localhost', port=61130): Max retries exceeded with url: /session/73ca039299aa9d672352b35f9092cc61/element (Caused by NewConnectionError('&lt;urllib3.connection.HTTPConnection object at 0x0000024A4B438D10&gt;: Failed to establish a new connection: [WinError 10061] Nenhuma conexão pôde ser feita porque a máquina de destino as recusou ativamente'))</w:t>
      </w:r>
    </w:p>
    <w:p>
      <w:r>
        <w:t>❌ Erro inesperado ao fechando modal após o salvamento: Não foi possível clicar no elemento: #gsCrm &gt; div.wdTop.ui-draggable-handle &gt; div &gt; a</w:t>
      </w:r>
    </w:p>
    <w:p>
      <w:r>
        <w:t>⚠️ Erro ao tirar screenshot erro_fechando_modal_após_o_salvamento: HTTPConnectionPool(host='localhost', port=61130): Max retries exceeded with url: /session/73ca039299aa9d672352b35f9092cc61/screenshot (Caused by NewConnectionError('&lt;urllib3.connection.HTTPConnection object at 0x0000024A4B464050&gt;: Failed to establish a new connection: [WinError 10061] Nenhuma conexão pôde ser feita porque a máquina de destino as recusou ativamente'))</w:t>
      </w:r>
    </w:p>
    <w:p>
      <w:r>
        <w:t>🔍 Verificando mensagens de alerta...</w:t>
      </w:r>
    </w:p>
    <w:p>
      <w:r>
        <w:t>ℹ️ Nenhuma mensagem de alerta encontrada.</w:t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