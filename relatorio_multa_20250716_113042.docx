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Multa – Cenário 1: Preenchimento completo e salvamento.</w:t>
      </w:r>
    </w:p>
    <w:p>
      <w:r>
        <w:t>Data do teste: 16/07/2025 11:29:56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página carregar e ajustando zoom...</w:t>
      </w:r>
    </w:p>
    <w:p>
      <w:r>
        <w:t>🔍 Zoom ajustado para 90%.</w:t>
      </w:r>
    </w:p>
    <w:p>
      <w:r>
        <w:t>✅ Esperando página carregar e ajustando zoom realizada com sucesso.</w:t>
      </w:r>
    </w:p>
    <w:p>
      <w:r>
        <w:t>Screenshot: esperando_página_carregar_e_ajustando_zoom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págin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Multa...</w:t>
      </w:r>
    </w:p>
    <w:p>
      <w:r>
        <w:t>✅ Abrindo menu Multa realizada com sucesso.</w:t>
      </w:r>
    </w:p>
    <w:p>
      <w:r>
        <w:t>Screenshot: abrindo_menu_multa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mul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 xml:space="preserve">❌ Erro ao clicando em cadastrar: Message: </w:t>
        <w:br/>
        <w:t>Stacktrace:</w:t>
        <w:br/>
        <w:tab/>
        <w:t>GetHandleVerifier [0x0x631a33+62339]</w:t>
        <w:br/>
        <w:tab/>
        <w:t>GetHandleVerifier [0x0x631a74+62404]</w:t>
        <w:br/>
        <w:tab/>
        <w:t>(No symbol) [0x0x472123]</w:t>
        <w:br/>
        <w:tab/>
        <w:t>(No symbol) [0x0x4ba86e]</w:t>
        <w:br/>
        <w:tab/>
        <w:t>(No symbol) [0x0x4bac0b]</w:t>
        <w:br/>
        <w:tab/>
        <w:t>(No symbol) [0x0x502f72]</w:t>
        <w:br/>
        <w:tab/>
        <w:t>(No symbol) [0x0x4df404]</w:t>
        <w:br/>
        <w:tab/>
        <w:t>(No symbol) [0x0x5007a3]</w:t>
        <w:br/>
        <w:tab/>
        <w:t>(No symbol) [0x0x4df1b6]</w:t>
        <w:br/>
        <w:tab/>
        <w:t>(No symbol) [0x0x4ae7a2]</w:t>
        <w:br/>
        <w:tab/>
        <w:t>(No symbol) [0x0x4af644]</w:t>
        <w:br/>
        <w:tab/>
        <w:t>GetHandleVerifier [0x0x8a65c3+2637587]</w:t>
        <w:br/>
        <w:tab/>
        <w:t>GetHandleVerifier [0x0x8a19ca+2618138]</w:t>
        <w:br/>
        <w:tab/>
        <w:t>GetHandleVerifier [0x0x6584aa+220666]</w:t>
        <w:br/>
        <w:tab/>
        <w:t>GetHandleVerifier [0x0x6488d8+156200]</w:t>
        <w:br/>
        <w:tab/>
        <w:t>GetHandleVerifier [0x0x64f06d+182717]</w:t>
        <w:br/>
        <w:tab/>
        <w:t>GetHandleVerifier [0x0x639978+94920]</w:t>
        <w:br/>
        <w:tab/>
        <w:t>GetHandleVerifier [0x0x639b02+95314]</w:t>
        <w:br/>
        <w:tab/>
        <w:t>GetHandleVerifier [0x0x624c4a+9626]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Screenshot: erro_clicando_em_cadastrar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Veículo...</w:t>
      </w:r>
    </w:p>
    <w:p>
      <w:r>
        <w:t>❌ Erro ao selecionando veículo: 'NoneType' object has no attribute 'is_displayed'</w:t>
      </w:r>
    </w:p>
    <w:p>
      <w:r>
        <w:t>❌ ERRO FATAL: Message: no such window: target window already closed</w:t>
        <w:br/>
        <w:t>from unknown error: web view not found</w:t>
        <w:br/>
        <w:t xml:space="preserve">  (Session info: chrome=138.0.7204.101)</w:t>
        <w:br/>
        <w:t>Stacktrace:</w:t>
        <w:br/>
        <w:tab/>
        <w:t>GetHandleVerifier [0x0x631a33+62339]</w:t>
        <w:br/>
        <w:tab/>
        <w:t>GetHandleVerifier [0x0x631a74+62404]</w:t>
        <w:br/>
        <w:tab/>
        <w:t>(No symbol) [0x0x472123]</w:t>
        <w:br/>
        <w:tab/>
        <w:t>(No symbol) [0x0x450fc9]</w:t>
        <w:br/>
        <w:tab/>
        <w:t>(No symbol) [0x0x4e5aee]</w:t>
        <w:br/>
        <w:tab/>
        <w:t>(No symbol) [0x0x500089]</w:t>
        <w:br/>
        <w:tab/>
        <w:t>(No symbol) [0x0x4df1b6]</w:t>
        <w:br/>
        <w:tab/>
        <w:t>(No symbol) [0x0x4ae7a2]</w:t>
        <w:br/>
        <w:tab/>
        <w:t>(No symbol) [0x0x4af644]</w:t>
        <w:br/>
        <w:tab/>
        <w:t>GetHandleVerifier [0x0x8a65c3+2637587]</w:t>
        <w:br/>
        <w:tab/>
        <w:t>GetHandleVerifier [0x0x8a19ca+2618138]</w:t>
        <w:br/>
        <w:tab/>
        <w:t>GetHandleVerifier [0x0x6584aa+220666]</w:t>
        <w:br/>
        <w:tab/>
        <w:t>GetHandleVerifier [0x0x6488d8+156200]</w:t>
        <w:br/>
        <w:tab/>
        <w:t>GetHandleVerifier [0x0x64f06d+182717]</w:t>
        <w:br/>
        <w:tab/>
        <w:t>GetHandleVerifier [0x0x639978+94920]</w:t>
        <w:br/>
        <w:tab/>
        <w:t>GetHandleVerifier [0x0x639b02+95314]</w:t>
        <w:br/>
        <w:tab/>
        <w:t>GetHandleVerifier [0x0x624c4a+9626]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