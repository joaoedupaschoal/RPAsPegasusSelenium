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Geração de Títulos - Gestor Financeiro – Cenário 1: Rotina completa de Geração de Títulos</w:t>
      </w:r>
    </w:p>
    <w:p>
      <w:r>
        <w:t>Data do teste: 10/10/2025 16:26:41</w:t>
      </w:r>
    </w:p>
    <w:p>
      <w:r>
        <w:t>🚀 Iniciando teste de Geração de Títulos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❌ Erro inesperado ao realizando login: Message: target frame detached</w:t>
        <w:br/>
        <w:t xml:space="preserve">  (failed to check if window was closed: disconnected: Unable to receive message from renderer)</w:t>
        <w:br/>
        <w:t xml:space="preserve">  (Session info: chrome=140.0.7339.208)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[0x0x33de79]</w:t>
        <w:br/>
        <w:tab/>
        <w:t>(No symbol) [0x0x33cfaa]</w:t>
        <w:br/>
        <w:tab/>
        <w:t>(No symbol) [0x0x35b4af]</w:t>
        <w:br/>
        <w:tab/>
        <w:t>(No symbol) [0x0x35a7db]</w:t>
        <w:br/>
        <w:tab/>
        <w:t>(No symbol) [0x0x3db515]</w:t>
        <w:br/>
        <w:tab/>
        <w:t>(No symbol) [0x0x3b9bf6]</w:t>
        <w:br/>
        <w:tab/>
        <w:t>(No symbol) [0x0x38b38e]</w:t>
        <w:br/>
        <w:tab/>
        <w:t>(No symbol) [0x0x38c274]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GetHandleVerifier [0x0x5347d8+99416]</w:t>
        <w:br/>
        <w:tab/>
        <w:t>GetHandleVerifier [0x0x534972+99826]</w:t>
        <w:br/>
        <w:tab/>
        <w:t>GetHandleVerifier [0x0x51ebea+10346]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erro_realizando login: Message: invalid session id: session deleted as the browser has closed the connection</w:t>
        <w:br/>
        <w:t>from disconnected: not connected to DevTools</w:t>
        <w:br/>
        <w:t xml:space="preserve">  (Session info: chrome=140.0.7339.208);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[0x0x34d973]</w:t>
        <w:br/>
        <w:tab/>
        <w:t>(No symbol) [0x0x33cdf0]</w:t>
        <w:br/>
        <w:tab/>
        <w:t>(No symbol) [0x0x35b4af]</w:t>
        <w:br/>
        <w:tab/>
        <w:t>(No symbol) [0x0x3c0775]</w:t>
        <w:br/>
        <w:tab/>
        <w:t>(No symbol) [0x0x3daef9]</w:t>
        <w:br/>
        <w:tab/>
        <w:t>(No symbol) [0x0x3b9bf6]</w:t>
        <w:br/>
        <w:tab/>
        <w:t>(No symbol) [0x0x38b38e]</w:t>
        <w:br/>
        <w:tab/>
        <w:t>(No symbol) [0x0x38c274]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GetHandleVerifier [0x0x5347d8+99416]</w:t>
        <w:br/>
        <w:tab/>
        <w:t>GetHandleVerifier [0x0x534972+99826]</w:t>
        <w:br/>
        <w:tab/>
        <w:t>GetHandleVerifier [0x0x51ebea+10346]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Ajustando zoom e abrindo menu...</w:t>
      </w:r>
    </w:p>
    <w:p>
      <w:r>
        <w:t>⚠️ Erro ao ajustar zoom: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❌ Erro inesperado ao ajustando zoom e abrindo menu: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erro_ajustando zoom e abrindo menu: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Acessando Gestor Financeiro...</w:t>
      </w:r>
    </w:p>
    <w:p>
      <w:r>
        <w:t>❌ Erro inesperado ao acessando gestor financeiro: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erro_acessando gestor financeiro: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Clicando em Geração de Títulos...</w:t>
      </w:r>
    </w:p>
    <w:p>
      <w:r>
        <w:t>❌ Erro inesperado ao clicando em geração de títulos: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erro_clicando em geração de títulos: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Contratante/Titular...</w:t>
      </w:r>
    </w:p>
    <w:p>
      <w:r>
        <w:t>⚠️ Tentativa 1/3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⚠️ Tentativa 2/3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❌ Erro inesperado ao selecionando contratante/titular: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contratante_titular: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Pacote...</w:t>
      </w:r>
    </w:p>
    <w:p>
      <w:r>
        <w:t>⚠️ Tentativa 1/3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⚠️ Tentativa 2/3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❌ Erro inesperado ao selecionando pacote: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pacote: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Pesquisando...</w:t>
      </w:r>
    </w:p>
    <w:p>
      <w:r>
        <w:t>❌ Erro inesperado ao pesquisando: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erro_pesquisando: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Verificando resultado da busca de Títulos...</w:t>
      </w:r>
    </w:p>
    <w:p>
      <w:r>
        <w:t>❌ Erro ao tratar resultado pesquisa: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Verificando resultado da busca de Títulos realizada com sucesso.</w:t>
      </w:r>
    </w:p>
    <w:p>
      <w:r>
        <w:t>⚠️ Erro ao tirar screenshot verificando resultado da busca de títulos: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➡️ Título encontrado. Prosseguindo com as próximas ações...</w:t>
      </w:r>
    </w:p>
    <w:p>
      <w:r>
        <w:t>🔄 Preenchendo Data Inicial...</w:t>
      </w:r>
    </w:p>
    <w:p>
      <w:r>
        <w:t>[WARN] Erro na tentativa 1: log() takes 2 positional arguments but 3 were given, tentando novamente...</w:t>
      </w:r>
    </w:p>
    <w:p>
      <w:r>
        <w:t>[WARN] Erro na tentativa 2: log() takes 2 positional arguments but 3 were given, tentando novamente...</w:t>
      </w:r>
    </w:p>
    <w:p>
      <w:r>
        <w:t>[WARN] Erro na tentativa 3: log() takes 2 positional arguments but 3 were given, tentando novamente...</w:t>
      </w:r>
    </w:p>
    <w:p>
      <w:r>
        <w:t>[WARN] Erro na tentativa 4: log() takes 2 positional arguments but 3 were given, tentando novamente...</w:t>
      </w:r>
    </w:p>
    <w:p>
      <w:r>
        <w:t>❌ Erro inesperado ao preenchendo data inicial: log() takes 2 positional arguments but 3 were given</w:t>
      </w:r>
    </w:p>
    <w:p>
      <w:r>
        <w:t>⚠️ Erro ao tirar screenshot erro_preenchendo data inicial: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Data Final...</w:t>
      </w:r>
    </w:p>
    <w:p>
      <w:r>
        <w:t>[WARN] Erro na tentativa 1: log() takes 2 positional arguments but 3 were given, tentando novamente...</w:t>
      </w:r>
    </w:p>
    <w:p>
      <w:r>
        <w:t>[WARN] Erro na tentativa 2: log() takes 2 positional arguments but 3 were given, tentando novamente...</w:t>
      </w:r>
    </w:p>
    <w:p>
      <w:r>
        <w:t>[WARN] Erro na tentativa 3: log() takes 2 positional arguments but 3 were given, tentando novamente...</w:t>
      </w:r>
    </w:p>
    <w:p>
      <w:r>
        <w:t>[WARN] Erro na tentativa 4: log() takes 2 positional arguments but 3 were given, tentando novamente...</w:t>
      </w:r>
    </w:p>
    <w:p>
      <w:r>
        <w:t>❌ Erro inesperado ao preenchendo data final: log() takes 2 positional arguments but 3 were given</w:t>
      </w:r>
    </w:p>
    <w:p>
      <w:r>
        <w:t>⚠️ Erro ao tirar screenshot erro_preenchendo data final: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Dia de Vencimento...</w:t>
      </w:r>
    </w:p>
    <w:p>
      <w:r>
        <w:t>⚠️ Tentativa 1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Dia de Vencimento realizada com sucesso.</w:t>
      </w:r>
    </w:p>
    <w:p>
      <w:r>
        <w:t>⚠️ Erro ao tirar screenshot preenchendo dia de vencimento: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Quantidade de Parcelas...</w:t>
      </w:r>
    </w:p>
    <w:p>
      <w:r>
        <w:t>⚠️ Tentativa 1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Quantidade de Parcelas realizada com sucesso.</w:t>
      </w:r>
    </w:p>
    <w:p>
      <w:r>
        <w:t>⚠️ Erro ao tirar screenshot preenchendo quantidade de parcelas: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Valor das Parcelas...</w:t>
      </w:r>
    </w:p>
    <w:p>
      <w:r>
        <w:t>⚠️ Tentativa 1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Valor das Parcelas realizada com sucesso.</w:t>
      </w:r>
    </w:p>
    <w:p>
      <w:r>
        <w:t>⚠️ Erro ao tirar screenshot preenchendo valor das parcelas: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Selecionando Tipo de Mensalidade...</w:t>
      </w:r>
    </w:p>
    <w:p>
      <w:r>
        <w:t>⚠️ Tentativa 1/3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⚠️ Tentativa 2/3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  <w:t>. Retentando…</w:t>
      </w:r>
    </w:p>
    <w:p>
      <w:r>
        <w:t>❌ Erro inesperado ao selecionando tipo de mensalidade: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erro_selecionando tipo de mensalidade: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Marcando checkbox:  Ano de vencimento/competência do título...</w:t>
      </w:r>
    </w:p>
    <w:p>
      <w:r>
        <w:t>❌ Erro inesperado ao marcando checkbox:  ano de vencimento/competência do título: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erro_marcando checkbox_  ano de vencimento_competência do título: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Preenchendo Ano Competência...</w:t>
      </w:r>
    </w:p>
    <w:p>
      <w:r>
        <w:t>⚠️ Tentativa 1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2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Tentativa 3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Preenchendo Ano Competência realizada com sucesso.</w:t>
      </w:r>
    </w:p>
    <w:p>
      <w:r>
        <w:t>⚠️ Erro ao tirar screenshot preenchendo ano competência: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Clicando em 'Gerar'...</w:t>
      </w:r>
    </w:p>
    <w:p>
      <w:r>
        <w:t>❌ Erro inesperado ao clicando em 'gerar':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erro_clicando em _gerar_: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Clicando em 'Gerar'...</w:t>
      </w:r>
    </w:p>
    <w:p>
      <w:r>
        <w:t>❌ Erro inesperado ao clicando em 'gerar':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erro_clicando em _gerar_: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🔄 Confirmando...</w:t>
      </w:r>
    </w:p>
    <w:p>
      <w:r>
        <w:t>❌ Erro inesperado ao confirmando: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erro_confirmando: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🔍 Verificando mensagens de alerta</w:t>
      </w:r>
    </w:p>
    <w:p>
      <w:r>
        <w:t>ℹ️ Nenhuma mensagem de alerta encontrada.</w:t>
      </w:r>
    </w:p>
    <w:p>
      <w:r>
        <w:t>🔄 Fechando modal Gestor Financeiro...</w:t>
      </w:r>
    </w:p>
    <w:p>
      <w:r>
        <w:t>❌ Erro inesperado ao fechando modal gestor financeiro: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⚠️ Erro ao tirar screenshot erro_fechando modal gestor financeiro: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[0x0x52c333+65459]</w:t>
        <w:br/>
        <w:tab/>
        <w:t>GetHandleVerifier [0x0x52c374+65524]</w:t>
        <w:br/>
        <w:tab/>
        <w:t>(No symbol) [0x0x34d7c0]</w:t>
        <w:br/>
        <w:tab/>
        <w:t>(No symbol) [0x0x38a663]</w:t>
        <w:br/>
        <w:tab/>
        <w:t>(No symbol) [0x0x3b9cb6]</w:t>
        <w:br/>
        <w:tab/>
        <w:t>(No symbol) [0x0x3b555e]</w:t>
        <w:br/>
        <w:tab/>
        <w:t>(No symbol) [0x0x3b4ad3]</w:t>
        <w:br/>
        <w:tab/>
        <w:t>(No symbol) [0x0x31e73d]</w:t>
        <w:br/>
        <w:tab/>
        <w:t>(No symbol) [0x0x31ecbe]</w:t>
        <w:br/>
        <w:tab/>
        <w:t>(No symbol) [0x0x31f15d]</w:t>
        <w:br/>
        <w:tab/>
        <w:t>GetHandleVerifier [0x0x7aeda3+2697763]</w:t>
        <w:br/>
        <w:tab/>
        <w:t>GetHandleVerifier [0x0x7a9ec7+2677575]</w:t>
        <w:br/>
        <w:tab/>
        <w:t>GetHandleVerifier [0x0x554194+228884]</w:t>
        <w:br/>
        <w:tab/>
        <w:t>GetHandleVerifier [0x0x5449f8+165496]</w:t>
        <w:br/>
        <w:tab/>
        <w:t>GetHandleVerifier [0x0x54b18d+192013]</w:t>
        <w:br/>
        <w:tab/>
        <w:t>(No symbol) [0x0x31e3f2]</w:t>
        <w:br/>
        <w:tab/>
        <w:t>(No symbol) [0x0x31db72]</w:t>
        <w:br/>
        <w:tab/>
        <w:t>GetHandleVerifier [0x0x90340c+4092044]</w:t>
        <w:br/>
        <w:tab/>
        <w:t>BaseThreadInitThunk [0x0x755bfcc9+25]</w:t>
        <w:br/>
        <w:tab/>
        <w:t>RtlGetAppContainerNamedObjectPath [0x0x773a82ae+286]</w:t>
        <w:br/>
        <w:tab/>
        <w:t>RtlGetAppContainerNamedObjectPath [0x0x773a827e+238]</w:t>
        <w:br/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