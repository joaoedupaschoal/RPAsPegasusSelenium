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Contato Externo (CRM) – Cenário 1: Preenchimento completo e salvamento.</w:t>
      </w:r>
    </w:p>
    <w:p>
      <w:r>
        <w:t>Data do teste: 11/08/2025 16:01:19</w:t>
      </w:r>
    </w:p>
    <w:p>
      <w:r>
        <w:t>🚀 Iniciando teste de cadastro de CRM/Contato Externo...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Screenshot: ajustando_zoom_e_abrindo_menu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_zoom_e_abrindo_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CRM...</w:t>
      </w:r>
    </w:p>
    <w:p>
      <w:r>
        <w:t>✅ Acessando CRM realizada com sucesso.</w:t>
      </w:r>
    </w:p>
    <w:p>
      <w:r>
        <w:t>Screenshot: acessando_crm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cr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 Contato Externo...</w:t>
      </w:r>
    </w:p>
    <w:p>
      <w:r>
        <w:t>✅ Clicando em Cadastrar Contato Externo realizada com sucesso.</w:t>
      </w:r>
    </w:p>
    <w:p>
      <w:r>
        <w:t>Screenshot: clicando_em_cadastrar_contato_externo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cadastrar_contato_exte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❌ ERRO FATAL: clicar_elemento_robusto() missing 2 required positional arguments: 'wait' and 'seletor_css'</w:t>
      </w:r>
    </w:p>
    <w:p>
      <w:r>
        <w:t>Screenshot: erro_fatal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fat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✅ Teste concluído.</w:t>
      </w:r>
    </w:p>
    <w:p>
      <w:r>
        <w:t>❌ Teste finalizado com erros.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