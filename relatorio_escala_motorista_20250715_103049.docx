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1: Preenchimento completo e salvamento.</w:t>
      </w:r>
    </w:p>
    <w:p>
      <w:r>
        <w:t>Data do teste: 15/07/2025 10:30:22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🔍 Zoom ajustado para 90%.</w:t>
      </w:r>
    </w:p>
    <w:p>
      <w:r>
        <w:t>✅ Esperando sistema carregar e ajustando zoom realizada com sucesso.</w:t>
      </w:r>
    </w:p>
    <w:p>
      <w:r>
        <w:t>Screenshot: esperando_sistema_carregar_e_ajustando_zoom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perando_sistema_carregar_e_ajustando_zo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Abrindo menu Conta Bancária...</w:t>
      </w:r>
    </w:p>
    <w:p>
      <w:r>
        <w:t>✅ Abrindo menu Conta Bancária realizada com sucesso.</w:t>
      </w:r>
    </w:p>
    <w:p>
      <w:r>
        <w:t>Screenshot: abrindo_menu_conta_bancária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rindo_menu_conta_bancár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Cadastrar...</w:t>
      </w:r>
    </w:p>
    <w:p>
      <w:r>
        <w:t>✅ Clicando em Cadastrar realizada com sucesso.</w:t>
      </w:r>
    </w:p>
    <w:p>
      <w:r>
        <w:t>Screenshot: clicando_em_cadastrar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adastr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❌ ERRO FATAL: safe_action() missing 1 required positional argument: 'func'</w:t>
      </w:r>
    </w:p>
    <w:p>
      <w:r>
        <w:t>Screenshot: erro_fatal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_fat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