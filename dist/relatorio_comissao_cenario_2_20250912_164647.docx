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Comissão Teste.</w:t>
      </w:r>
    </w:p>
    <w:p>
      <w:r>
        <w:t>🗕️ Data do teste: 12/09/2025 16:46:10</w:t>
      </w:r>
    </w:p>
    <w:p>
      <w:r>
        <w:t>Neste teste, o robô preencherá os campos obrigatórios e cancelará o cadastro de uma nova Comissão.</w:t>
      </w:r>
    </w:p>
    <w:p>
      <w:r>
        <w:t>🔄 Acessando o sistema...</w:t>
      </w:r>
    </w:p>
    <w:p>
      <w:r>
        <w:t>✅ Acessando o sistema realizado com sucesso.</w:t>
      </w:r>
    </w:p>
    <w:p>
      <w:r>
        <w:t>🖼️ Screenshot: screenshots\acessando_o_sistema_164617.png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o_sistema_16461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📸 Sistema acessado.</w:t>
      </w:r>
    </w:p>
    <w:p>
      <w:r>
        <w:t>🖼️ Screenshot: screenshots\url_acessada_164618.png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rl_acessada_16461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realizado com sucesso.</w:t>
      </w:r>
    </w:p>
    <w:p>
      <w:r>
        <w:t>🖼️ Screenshot: screenshots\realizando_login_164621.png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_1646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📸 Login realizado.</w:t>
      </w:r>
    </w:p>
    <w:p>
      <w:r>
        <w:t>🖼️ Screenshot: screenshots\login_concluido_164621.png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_1646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zoom...</w:t>
      </w:r>
    </w:p>
    <w:p>
      <w:r>
        <w:t>✅ Ajustando zoom realizado com sucesso.</w:t>
      </w:r>
    </w:p>
    <w:p>
      <w:r>
        <w:t>🖼️ Screenshot: screenshots\ajustando_zoom_164630.png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_zoom_16463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Comissão...</w:t>
      </w:r>
    </w:p>
    <w:p>
      <w:r>
        <w:t>✅ Abrindo menu Comissão realizado com sucesso.</w:t>
      </w:r>
    </w:p>
    <w:p>
      <w:r>
        <w:t>🖼️ Screenshot: screenshots\abrindo_menu_comissão_164636.png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comissão_16463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📸 Menu 'Comissão' aberto.</w:t>
      </w:r>
    </w:p>
    <w:p>
      <w:r>
        <w:t>🖼️ Screenshot: screenshots\menu_aberto_164636.png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comissão_16463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formulário de cadastro...</w:t>
      </w:r>
    </w:p>
    <w:p>
      <w:r>
        <w:t xml:space="preserve">❌ Erro ao tentar acessando formulário de cadastro: Message: </w:t>
        <w:br/>
        <w:t>Stacktrace:</w:t>
        <w:br/>
        <w:tab/>
        <w:t>GetHandleVerifier [0x0x5ea8a3+63283]</w:t>
        <w:br/>
        <w:tab/>
        <w:t>GetHandleVerifier [0x0x5ea8e4+63348]</w:t>
        <w:br/>
        <w:tab/>
        <w:t>(No symbol) [0x0x423e43]</w:t>
        <w:br/>
        <w:tab/>
        <w:t>(No symbol) [0x0x46c8de]</w:t>
        <w:br/>
        <w:tab/>
        <w:t>(No symbol) [0x0x46cc7b]</w:t>
        <w:br/>
        <w:tab/>
        <w:t>(No symbol) [0x0x4b4ef2]</w:t>
        <w:br/>
        <w:tab/>
        <w:t>(No symbol) [0x0x491464]</w:t>
        <w:br/>
        <w:tab/>
        <w:t>(No symbol) [0x0x4b271a]</w:t>
        <w:br/>
        <w:tab/>
        <w:t>(No symbol) [0x0x491216]</w:t>
        <w:br/>
        <w:tab/>
        <w:t>(No symbol) [0x0x460855]</w:t>
        <w:br/>
        <w:tab/>
        <w:t>(No symbol) [0x0x4616f4]</w:t>
        <w:br/>
        <w:tab/>
        <w:t>GetHandleVerifier [0x0x85bb43+2623955]</w:t>
        <w:br/>
        <w:tab/>
        <w:t>GetHandleVerifier [0x0x856daa+2604090]</w:t>
        <w:br/>
        <w:tab/>
        <w:t>GetHandleVerifier [0x0x61069a+218410]</w:t>
        <w:br/>
        <w:tab/>
        <w:t>GetHandleVerifier [0x0x600ed8+154984]</w:t>
        <w:br/>
        <w:tab/>
        <w:t>GetHandleVerifier [0x0x60742d+180925]</w:t>
        <w:br/>
        <w:tab/>
        <w:t>GetHandleVerifier [0x0x5f22b8+94536]</w:t>
        <w:br/>
        <w:tab/>
        <w:t>GetHandleVerifier [0x0x5f2442+94930]</w:t>
        <w:br/>
        <w:tab/>
        <w:t>GetHandleVerifier [0x0x5dd5ea+9338]</w:t>
        <w:br/>
        <w:tab/>
        <w:t>BaseThreadInitThunk [0x0x76b1fcc9+25]</w:t>
        <w:br/>
        <w:tab/>
        <w:t>RtlGetAppContainerNamedObjectPath [0x0x776a82ae+286]</w:t>
        <w:br/>
        <w:tab/>
        <w:t>RtlGetAppContainerNamedObjectPath [0x0x776a827e+238]</w:t>
        <w:br/>
      </w:r>
    </w:p>
    <w:p>
      <w:r>
        <w:t>🖼️ Screenshot: screenshots\erro_acessando_formulário_de_cadastro_164647.png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comissão_16463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