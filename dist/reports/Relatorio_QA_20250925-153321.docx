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Relatório de Eficiência do Sistema — Execução de Testes</w:t>
      </w:r>
    </w:p>
    <w:p>
      <w:r>
        <w:t>Data/Hora do Relatório: 25/09/2025 17:37:07</w:t>
      </w:r>
    </w:p>
    <w:p>
      <w:r>
        <w:t>Período do Teste: 25/09/2025 15:33:21 — 25/09/2025 17:37:06</w:t>
      </w:r>
    </w:p>
    <w:p>
      <w:r>
        <w:t>Resumo da Execução: Execução em cadeia — Cadastros Principais</w:t>
      </w:r>
    </w:p>
    <w:p/>
    <w:p>
      <w:pPr>
        <w:pStyle w:val="Heading1"/>
      </w:pPr>
      <w:r>
        <w:t>Resumo da Execução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Métrica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Quantidade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Percentual</w:t>
            </w:r>
          </w:p>
        </w:tc>
      </w:tr>
      <w:tr>
        <w:tc>
          <w:tcPr>
            <w:tcW w:type="dxa" w:w="2880"/>
          </w:tcPr>
          <w:p>
            <w:r>
              <w:t>Cadastros com Sucesso</w:t>
            </w:r>
          </w:p>
        </w:tc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81.65%</w:t>
            </w:r>
          </w:p>
        </w:tc>
      </w:tr>
      <w:tr>
        <w:tc>
          <w:tcPr>
            <w:tcW w:type="dxa" w:w="2880"/>
          </w:tcPr>
          <w:p>
            <w:r>
              <w:t>Falhas (Erro)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18.35%</w:t>
            </w:r>
          </w:p>
        </w:tc>
      </w:tr>
      <w:tr>
        <w:tc>
          <w:tcPr>
            <w:tcW w:type="dxa" w:w="2880"/>
          </w:tcPr>
          <w:p>
            <w:r>
              <w:t>Total de Cadastros Executados</w:t>
            </w:r>
          </w:p>
        </w:tc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Tempo Total de Execução</w:t>
            </w:r>
          </w:p>
        </w:tc>
        <w:tc>
          <w:tcPr>
            <w:tcW w:type="dxa" w:w="2880"/>
          </w:tcPr>
          <w:p>
            <w:r>
              <w:t>2h 3m 44s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Média por Cadastro</w:t>
            </w:r>
          </w:p>
        </w:tc>
        <w:tc>
          <w:tcPr>
            <w:tcW w:type="dxa" w:w="2880"/>
          </w:tcPr>
          <w:p>
            <w:r>
              <w:t>47s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</w:tbl>
    <w:p/>
    <w:p>
      <w:r>
        <w:rPr>
          <w:b/>
        </w:rPr>
        <w:t xml:space="preserve">Obs.: </w:t>
      </w:r>
      <w:r>
        <w:t>Registros com "alerta" não são contabilizados como sucesso ou erro; apenas informativos.</w:t>
      </w:r>
    </w:p>
    <w:p/>
    <w:p>
      <w:pPr>
        <w:pStyle w:val="Heading1"/>
      </w:pPr>
      <w:r>
        <w:t>Automações com Erro (para reteste manual)</w:t>
      </w:r>
    </w:p>
    <w:p>
      <w:r>
        <w:t>Foram encontradas 29 automações com erro:</w:t>
      </w:r>
    </w:p>
    <w:p/>
    <w:p>
      <w:r>
        <w:rPr>
          <w:b/>
        </w:rPr>
        <w:t xml:space="preserve">1. </w:t>
      </w:r>
      <w:r>
        <w:t>Cenário 1: Nesse teste, serão preenchidos todos os campos do cadastro, e clicará em 'Salvar'.</w:t>
      </w:r>
    </w:p>
    <w:p>
      <w:r>
        <w:t xml:space="preserve">   • Tipo: CADASTRO | ID: CADASTRO_0005 | Severidade: MEDIUM | Início: 25/09/2025 15:35:28</w:t>
      </w:r>
    </w:p>
    <w:p>
      <w:r>
        <w:t xml:space="preserve">   • Erro: cionar Status Ativo concluída.</w:t>
      </w:r>
    </w:p>
    <w:p>
      <w:r>
        <w:rPr>
          <w:b/>
        </w:rPr>
        <w:t xml:space="preserve">2. </w:t>
      </w:r>
      <w:r>
        <w:t>Cenário 2: Nesse teste, serão preenchidos todos os campos do cadastro, e clicará em "Cancelar".</w:t>
      </w:r>
    </w:p>
    <w:p>
      <w:r>
        <w:t xml:space="preserve">   • Tipo: CADASTRO | ID: CADASTRO_0006 | Severidade: MEDIUM | Início: 25/09/2025 15:36:42</w:t>
      </w:r>
    </w:p>
    <w:p>
      <w:r>
        <w:t xml:space="preserve">   • Erro: cionar Status Ativo concluída.</w:t>
      </w:r>
    </w:p>
    <w:p>
      <w:r>
        <w:rPr>
          <w:b/>
        </w:rPr>
        <w:t xml:space="preserve">3. </w:t>
      </w:r>
      <w:r>
        <w:t>Cenário 3: TESTE CENARIO 3</w:t>
      </w:r>
    </w:p>
    <w:p>
      <w:r>
        <w:t xml:space="preserve">   • Tipo: CADASTRO | ID: CADASTRO_0007 | Severidade: MEDIUM | Início: 25/09/2025 15:37:55</w:t>
      </w:r>
    </w:p>
    <w:p>
      <w:r>
        <w:t xml:space="preserve">   • Erro: cionar Status Ativo concluída.</w:t>
      </w:r>
    </w:p>
    <w:p>
      <w:r>
        <w:rPr>
          <w:b/>
        </w:rPr>
        <w:t xml:space="preserve">4. </w:t>
      </w:r>
      <w:r>
        <w:t>Cenário 1: Nesse teste, o robô preencherá os todos campos e salvará o cadastro de uma nova Comissão.</w:t>
      </w:r>
    </w:p>
    <w:p>
      <w:r>
        <w:t xml:space="preserve">   • Tipo: CADASTRO | ID: CADASTRO_0015 | Severidade: MEDIUM | Início: 25/09/2025 15:41:42</w:t>
      </w:r>
    </w:p>
    <w:p>
      <w:r>
        <w:t xml:space="preserve">   • Erro: png</w:t>
      </w:r>
    </w:p>
    <w:p>
      <w:r>
        <w:rPr>
          <w:b/>
        </w:rPr>
        <w:t xml:space="preserve">5. </w:t>
      </w:r>
      <w:r>
        <w:t>Cenário 2: Nesse teste, o robô preencherá os campos e cancelará o cadastro de uma nova Comissão.</w:t>
      </w:r>
    </w:p>
    <w:p>
      <w:r>
        <w:t xml:space="preserve">   • Tipo: CADASTRO | ID: CADASTRO_0016 | Severidade: MEDIUM | Início: 25/09/2025 15:42:16</w:t>
      </w:r>
    </w:p>
    <w:p>
      <w:r>
        <w:t xml:space="preserve">   • Erro: png</w:t>
      </w:r>
    </w:p>
    <w:p>
      <w:r>
        <w:rPr>
          <w:b/>
        </w:rPr>
        <w:t xml:space="preserve">6. </w:t>
      </w:r>
      <w:r>
        <w:t>Cenário 3: Nesse teste, o robô preencherá os campos NÃO obrigatórios e salvará o cadastro de uma nova Comissão.</w:t>
      </w:r>
    </w:p>
    <w:p>
      <w:r>
        <w:t xml:space="preserve">   • Tipo: CADASTRO | ID: CADASTRO_0017 | Severidade: MEDIUM | Início: 25/09/2025 15:43:10</w:t>
      </w:r>
    </w:p>
    <w:p>
      <w:r>
        <w:t xml:space="preserve">   • Erro: png</w:t>
      </w:r>
    </w:p>
    <w:p>
      <w:r>
        <w:rPr>
          <w:b/>
        </w:rPr>
        <w:t xml:space="preserve">7. </w:t>
      </w:r>
      <w:r>
        <w:t>Cenário 3: Nesse teste, o robô preencherá os campos NÃO obrigatórios e salvará o cadastro de um novo Modo de Envio de Cobrança, com a finalidade de validar o disparo de mensagens no sistema.</w:t>
      </w:r>
    </w:p>
    <w:p>
      <w:r>
        <w:t xml:space="preserve">   • Tipo: CADASTRO | ID: CADASTRO_0065 | Severidade: MEDIUM | Início: 25/09/2025 16:16:16</w:t>
      </w:r>
    </w:p>
    <w:p>
      <w:r>
        <w:t xml:space="preserve">   • Erro: alizada com sucesso.</w:t>
      </w:r>
    </w:p>
    <w:p>
      <w:r>
        <w:rPr>
          <w:b/>
        </w:rPr>
        <w:t xml:space="preserve">8. </w:t>
      </w:r>
      <w:r>
        <w:t>Cenário 3: Nesse teste, o robô preencherá os campos NÃO obrigatórios e salvará o cadastro de uma nova Ocorrência, com a finalidade de validar o disparo de mensagens no sistema.</w:t>
      </w:r>
    </w:p>
    <w:p>
      <w:r>
        <w:t xml:space="preserve">   • Tipo: CADASTRO | ID: CADASTRO_0084 | Severidade: MEDIUM | Início: 25/09/2025 16:32:37</w:t>
      </w:r>
    </w:p>
    <w:p>
      <w:r>
        <w:t xml:space="preserve">   • Erro: realizada com sucesso.</w:t>
      </w:r>
    </w:p>
    <w:p>
      <w:r>
        <w:rPr>
          <w:b/>
        </w:rPr>
        <w:t xml:space="preserve">9. </w:t>
      </w:r>
      <w:r>
        <w:t>Cenário 1: Nesse teste, o robô preencherá todos os campos e salvará o cadastro de um novo Pacote.</w:t>
      </w:r>
    </w:p>
    <w:p>
      <w:r>
        <w:t xml:space="preserve">   • Tipo: CADASTRO | ID: CADASTRO_0085 | Severidade: MEDIUM | Início: 25/09/2025 16:33:02</w:t>
      </w:r>
    </w:p>
    <w:p>
      <w:r>
        <w:t xml:space="preserve">   • Erro: elecionando a opção 'Agregado'...</w:t>
      </w:r>
    </w:p>
    <w:p>
      <w:r>
        <w:rPr>
          <w:b/>
        </w:rPr>
        <w:t xml:space="preserve">10. </w:t>
      </w:r>
      <w:r>
        <w:t>Cenário 2: Nesse teste, o robô preencherá todos os campos e cancelará o cadastro de um novo Pacote.</w:t>
      </w:r>
    </w:p>
    <w:p>
      <w:r>
        <w:t xml:space="preserve">   • Tipo: CADASTRO | ID: CADASTRO_0086 | Severidade: MEDIUM | Início: 25/09/2025 16:35:52</w:t>
      </w:r>
    </w:p>
    <w:p>
      <w:r>
        <w:t xml:space="preserve">   • Erro: elecionando a opção 'Agregado'...</w:t>
      </w:r>
    </w:p>
    <w:p>
      <w:r>
        <w:rPr>
          <w:b/>
        </w:rPr>
        <w:t xml:space="preserve">11. </w:t>
      </w:r>
      <w:r>
        <w:t>Cenário 3: Nesse teste, o robô preencherá APENAS os campos obrigatórios e salvará o cadastro de um novo Pacote.</w:t>
      </w:r>
    </w:p>
    <w:p>
      <w:r>
        <w:t xml:space="preserve">   • Tipo: CADASTRO | ID: CADASTRO_0087 | Severidade: MEDIUM | Início: 25/09/2025 16:38:38</w:t>
      </w:r>
    </w:p>
    <w:p>
      <w:r>
        <w:t xml:space="preserve">   • Erro: elecionando a opção 'Agregado'...</w:t>
      </w:r>
    </w:p>
    <w:p>
      <w:r>
        <w:rPr>
          <w:b/>
        </w:rPr>
        <w:t xml:space="preserve">12. </w:t>
      </w:r>
      <w:r>
        <w:t>Cenário 2: Nesse teste, o robô preencherá todos os campos e cancelará o cadastro de uma nova Pessoa.</w:t>
      </w:r>
    </w:p>
    <w:p>
      <w:r>
        <w:t xml:space="preserve">   • Tipo: CADASTRO | ID: CADASTRO_0102 | Severidade: MEDIUM | Início: 25/09/2025 16:53:08</w:t>
      </w:r>
    </w:p>
    <w:p>
      <w:r>
        <w:t xml:space="preserve">   • Erro: Preenchendo Endereço - Método Retry realizada com sucesso.</w:t>
      </w:r>
    </w:p>
    <w:p>
      <w:r>
        <w:rPr>
          <w:b/>
        </w:rPr>
        <w:t xml:space="preserve">13. </w:t>
      </w:r>
      <w:r>
        <w:t>Cenário 2: Nesse teste, o robô preencherá todos os campos e cancelará o cadastro de uma nova Cor de Pet.</w:t>
      </w:r>
    </w:p>
    <w:p>
      <w:r>
        <w:t xml:space="preserve">   • Tipo: CADASTRO | ID: CADASTRO_0110 | Severidade: MEDIUM | Início: 25/09/2025 16:59:00</w:t>
      </w:r>
    </w:p>
    <w:p>
      <w:r>
        <w:t xml:space="preserve">   • Erro: sucesso.</w:t>
      </w:r>
    </w:p>
    <w:p>
      <w:r>
        <w:rPr>
          <w:b/>
        </w:rPr>
        <w:t xml:space="preserve">14. </w:t>
      </w:r>
      <w:r>
        <w:t>Cenário 2: Nesse teste, o robô preencherá todos os campos e cancelará o cadastro de uma nova Espécie de Pet.</w:t>
      </w:r>
    </w:p>
    <w:p>
      <w:r>
        <w:t xml:space="preserve">   • Tipo: CADASTRO | ID: CADASTRO_0113 | Severidade: MEDIUM | Início: 25/09/2025 17:00:26</w:t>
      </w:r>
    </w:p>
    <w:p>
      <w:r>
        <w:t xml:space="preserve">   • Erro: sucesso.</w:t>
      </w:r>
    </w:p>
    <w:p>
      <w:r>
        <w:rPr>
          <w:b/>
        </w:rPr>
        <w:t xml:space="preserve">15. </w:t>
      </w:r>
      <w:r>
        <w:t>Cenário 3: Nesse teste, o robô preencherá os campos NÃO obrigatórios e salvará o cadastro de uma nova Espécie de Pet, com a finalidade de validar o disparo de mensagens no sistema.</w:t>
      </w:r>
    </w:p>
    <w:p>
      <w:r>
        <w:t xml:space="preserve">   • Tipo: CADASTRO | ID: CADASTRO_0114 | Severidade: MEDIUM | Início: 25/09/2025 17:00:55</w:t>
      </w:r>
    </w:p>
    <w:p>
      <w:r>
        <w:t xml:space="preserve">   • Erro: alizada com sucesso.</w:t>
      </w:r>
    </w:p>
    <w:p>
      <w:r>
        <w:rPr>
          <w:b/>
        </w:rPr>
        <w:t xml:space="preserve">16. </w:t>
      </w:r>
      <w:r>
        <w:t>Cenário 3: Nesse teste, o robô preencherá os campos NÃO obrigatórios e salvará o cadastro de um novo Porte de Pet, com a finalidade de validar o disparo de mensagens no sistema.</w:t>
      </w:r>
    </w:p>
    <w:p>
      <w:r>
        <w:t xml:space="preserve">   • Tipo: CADASTRO | ID: CADASTRO_0117 | Severidade: MEDIUM | Início: 25/09/2025 17:02:23</w:t>
      </w:r>
    </w:p>
    <w:p>
      <w:r>
        <w:t xml:space="preserve">   • Erro: alizada com sucesso.</w:t>
      </w:r>
    </w:p>
    <w:p>
      <w:r>
        <w:rPr>
          <w:b/>
        </w:rPr>
        <w:t xml:space="preserve">17. </w:t>
      </w:r>
      <w:r>
        <w:t>Cenário 3: Nesse teste, o robô preencherá os campos NÃO obrigatórios e salvará o cadastro de uma nova Raça de Pet, com a finalidade de validar o disparo de mensagens no sistema.</w:t>
      </w:r>
    </w:p>
    <w:p>
      <w:r>
        <w:t xml:space="preserve">   • Tipo: CADASTRO | ID: CADASTRO_0120 | Severidade: MEDIUM | Início: 25/09/2025 17:03:45</w:t>
      </w:r>
    </w:p>
    <w:p>
      <w:r>
        <w:t xml:space="preserve">   • Erro: alizada com sucesso.</w:t>
      </w:r>
    </w:p>
    <w:p>
      <w:r>
        <w:rPr>
          <w:b/>
        </w:rPr>
        <w:t xml:space="preserve">18. </w:t>
      </w:r>
      <w:r>
        <w:t>Cenário 2: Nesse teste, o robô preencherá todos os campos e cancelará o cadastro de um novo Plano Empresa.</w:t>
      </w:r>
    </w:p>
    <w:p>
      <w:r>
        <w:t xml:space="preserve">   • Tipo: CADASTRO | ID: CADASTRO_0122 | Severidade: MEDIUM | Início: 25/09/2025 17:05:23</w:t>
      </w:r>
    </w:p>
    <w:p>
      <w:r>
        <w:t xml:space="preserve">   • Erro: al após cancelamento...</w:t>
      </w:r>
    </w:p>
    <w:p>
      <w:r>
        <w:rPr>
          <w:b/>
        </w:rPr>
        <w:t xml:space="preserve">19. </w:t>
      </w:r>
      <w:r>
        <w:t>Cenário 1: Nesse teste, o robô preencherá todos os campos e salvará o cadastro de um novo Produto.</w:t>
      </w:r>
    </w:p>
    <w:p>
      <w:r>
        <w:t xml:space="preserve">   • Tipo: CADASTRO | ID: CADASTRO_0129 | Severidade: MEDIUM | Início: 25/09/2025 17:10:15</w:t>
      </w:r>
    </w:p>
    <w:p>
      <w:r>
        <w:t xml:space="preserve">   • Erro: om ajustado para 90%.</w:t>
      </w:r>
    </w:p>
    <w:p>
      <w:r>
        <w:rPr>
          <w:b/>
        </w:rPr>
        <w:t xml:space="preserve">20. </w:t>
      </w:r>
      <w:r>
        <w:t>Cenário 2: Nesse teste, o robô preencherá todos os campos e cancelará o cadastro de um novo Produto.</w:t>
      </w:r>
    </w:p>
    <w:p>
      <w:r>
        <w:t xml:space="preserve">   • Tipo: CADASTRO | ID: CADASTRO_0130 | Severidade: MEDIUM | Início: 25/09/2025 17:12:57</w:t>
      </w:r>
    </w:p>
    <w:p>
      <w:r>
        <w:t xml:space="preserve">   • Erro: om ajustado para 90%.</w:t>
      </w:r>
    </w:p>
    <w:p>
      <w:r>
        <w:rPr>
          <w:b/>
        </w:rPr>
        <w:t xml:space="preserve">21. </w:t>
      </w:r>
      <w:r>
        <w:t>Cenário 3: Nesse teste, o robô preencherá APENAS os campos obrigatórios e salvará o cadastro de um novo Produto.</w:t>
      </w:r>
    </w:p>
    <w:p>
      <w:r>
        <w:t xml:space="preserve">   • Tipo: CADASTRO | ID: CADASTRO_0131 | Severidade: MEDIUM | Início: 25/09/2025 17:13:25</w:t>
      </w:r>
    </w:p>
    <w:p>
      <w:r>
        <w:t xml:space="preserve">   • Erro: om ajustado para 90%.</w:t>
      </w:r>
    </w:p>
    <w:p>
      <w:r>
        <w:rPr>
          <w:b/>
        </w:rPr>
        <w:t xml:space="preserve">22. </w:t>
      </w:r>
      <w:r>
        <w:t>Cenário 4: Nesse teste, o robô preencherá os campos NÃO obrigatórios e salvará o cadastro de um novo Produto, com a finalidade de validar o disparo de mensagens no sistema.</w:t>
      </w:r>
    </w:p>
    <w:p>
      <w:r>
        <w:t xml:space="preserve">   • Tipo: CADASTRO | ID: CADASTRO_0132 | Severidade: MEDIUM | Início: 25/09/2025 17:13:49</w:t>
      </w:r>
    </w:p>
    <w:p>
      <w:r>
        <w:t xml:space="preserve">   • Erro: om ajustado para 90%.</w:t>
      </w:r>
    </w:p>
    <w:p>
      <w:r>
        <w:rPr>
          <w:b/>
        </w:rPr>
        <w:t xml:space="preserve">23. </w:t>
      </w:r>
      <w:r>
        <w:t>Cenário 1: Nesse teste, o robô preencherá todos os campos e salvará o cadastro de uma nova Raça.</w:t>
      </w:r>
    </w:p>
    <w:p>
      <w:r>
        <w:t xml:space="preserve">   • Tipo: CADASTRO | ID: CADASTRO_0133 | Severidade: MEDIUM | Início: 25/09/2025 17:14:15</w:t>
      </w:r>
    </w:p>
    <w:p>
      <w:r>
        <w:t xml:space="preserve">   • Erro: com sucesso.</w:t>
      </w:r>
    </w:p>
    <w:p>
      <w:r>
        <w:rPr>
          <w:b/>
        </w:rPr>
        <w:t xml:space="preserve">24. </w:t>
      </w:r>
      <w:r>
        <w:t>Cenário 2: Nesse teste, o robô preencherá todos os campos e cancelará o cadastro de uma nova Raça.</w:t>
      </w:r>
    </w:p>
    <w:p>
      <w:r>
        <w:t xml:space="preserve">   • Tipo: CADASTRO | ID: CADASTRO_0134 | Severidade: MEDIUM | Início: 25/09/2025 17:15:35</w:t>
      </w:r>
    </w:p>
    <w:p>
      <w:r>
        <w:t xml:space="preserve">   • Erro: com sucesso.</w:t>
      </w:r>
    </w:p>
    <w:p>
      <w:r>
        <w:rPr>
          <w:b/>
        </w:rPr>
        <w:t xml:space="preserve">25. </w:t>
      </w:r>
      <w:r>
        <w:t>Cenário 3: Nesse teste, o robô preencherá os campos NÃO obrigatórios e salvará o cadastro de uma nova Raça, com a finalidade de validar o disparo de mensagens no sistema.</w:t>
      </w:r>
    </w:p>
    <w:p>
      <w:r>
        <w:t xml:space="preserve">   • Tipo: CADASTRO | ID: CADASTRO_0135 | Severidade: MEDIUM | Início: 25/09/2025 17:16:05</w:t>
      </w:r>
    </w:p>
    <w:p>
      <w:r>
        <w:t xml:space="preserve">   • Erro: com sucesso.</w:t>
      </w:r>
    </w:p>
    <w:p>
      <w:r>
        <w:rPr>
          <w:b/>
        </w:rPr>
        <w:t xml:space="preserve">26. </w:t>
      </w:r>
      <w:r>
        <w:t>Cenário 1: Nesse teste, o robô preencherá todos os campos e salvará o cadastro de uma nova Reclamação.</w:t>
      </w:r>
    </w:p>
    <w:p>
      <w:r>
        <w:t xml:space="preserve">   • Tipo: CADASTRO | ID: CADASTRO_0136 | Severidade: MEDIUM | Início: 25/09/2025 17:16:43</w:t>
      </w:r>
    </w:p>
    <w:p>
      <w:r>
        <w:t xml:space="preserve">   • Erro: sso.</w:t>
      </w:r>
    </w:p>
    <w:p>
      <w:r>
        <w:rPr>
          <w:b/>
        </w:rPr>
        <w:t xml:space="preserve">27. </w:t>
      </w:r>
      <w:r>
        <w:t>Cenário 1: Nesse teste, o robô preencherá todos os campos e salvará o cadastro de um novo Registro de Óbito Pet.</w:t>
      </w:r>
    </w:p>
    <w:p>
      <w:r>
        <w:t xml:space="preserve">   • Tipo: CADASTRO | ID: CADASTRO_0138 | Severidade: MEDIUM | Início: 25/09/2025 17:18:43</w:t>
      </w:r>
    </w:p>
    <w:p>
      <w:r>
        <w:t xml:space="preserve">   • Erro: sucesso.</w:t>
      </w:r>
    </w:p>
    <w:p>
      <w:r>
        <w:rPr>
          <w:b/>
        </w:rPr>
        <w:t xml:space="preserve">28. </w:t>
      </w:r>
      <w:r>
        <w:t>Cenário 3: Nesse teste, o robô preencherá APENAS os campos obrigatórios e salvará o cadastro de um novo Registro de Óbito Pet.</w:t>
      </w:r>
    </w:p>
    <w:p>
      <w:r>
        <w:t xml:space="preserve">   • Tipo: CADASTRO | ID: CADASTRO_0140 | Severidade: MEDIUM | Início: 25/09/2025 17:21:24</w:t>
      </w:r>
    </w:p>
    <w:p>
      <w:r>
        <w:t xml:space="preserve">   • Erro: sucesso.</w:t>
      </w:r>
    </w:p>
    <w:p>
      <w:r>
        <w:rPr>
          <w:b/>
        </w:rPr>
        <w:t xml:space="preserve">29. </w:t>
      </w:r>
      <w:r>
        <w:t>Cenário 1: Nesse teste, o robô preencherá todos os campos e salvará o cadastro de um novo Vínculo Convênio/Conveniado.</w:t>
      </w:r>
    </w:p>
    <w:p>
      <w:r>
        <w:t xml:space="preserve">   • Tipo: CADASTRO | ID: CADASTRO_0156 | Severidade: MEDIUM | Início: 25/09/2025 17:33:54</w:t>
      </w:r>
    </w:p>
    <w:p>
      <w:r>
        <w:t xml:space="preserve">   • Erro: com sucesso.</w:t>
      </w:r>
    </w:p>
    <w:p/>
    <w:p>
      <w:pPr>
        <w:pStyle w:val="Heading1"/>
      </w:pPr>
      <w:r>
        <w:t>Gráficos</w:t>
      </w:r>
    </w:p>
    <w:p>
      <w:r>
        <w:t>Distribuição Geral</w:t>
      </w:r>
    </w:p>
    <w:p>
      <w:r>
        <w:drawing>
          <wp:inline xmlns:a="http://schemas.openxmlformats.org/drawingml/2006/main" xmlns:pic="http://schemas.openxmlformats.org/drawingml/2006/picture">
            <wp:extent cx="2560320" cy="27526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geral_20250925-15332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7526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Distribuição — Cadastros</w:t>
      </w:r>
    </w:p>
    <w:p>
      <w:r>
        <w:drawing>
          <wp:inline xmlns:a="http://schemas.openxmlformats.org/drawingml/2006/main" xmlns:pic="http://schemas.openxmlformats.org/drawingml/2006/picture">
            <wp:extent cx="2560320" cy="275264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cadastros_20250925-1533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75264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Cadastros com Falha (para análise)</w:t>
      </w:r>
    </w:p>
    <w:p>
      <w:r>
        <w:t>Foram encontradas 29 falhas que requerem análise:</w:t>
      </w:r>
    </w:p>
    <w:p/>
    <w:p>
      <w:r>
        <w:rPr>
          <w:b/>
        </w:rPr>
        <w:t xml:space="preserve">Falha 1: </w:t>
      </w:r>
      <w:r>
        <w:t>Cenário 1: Nesse teste, serão preenchidos todos os campos do cadastro, e clicará em 'Salvar'.</w:t>
      </w:r>
    </w:p>
    <w:p>
      <w:r>
        <w:t>• ID/Referência: CADASTRO_0005</w:t>
      </w:r>
    </w:p>
    <w:p>
      <w:r>
        <w:t>• Erro: cionar Status Ativo concluída.</w:t>
      </w:r>
    </w:p>
    <w:p>
      <w:r>
        <w:t>• Timestamp: 25/09/2025 15:35:28</w:t>
      </w:r>
    </w:p>
    <w:p>
      <w:r>
        <w:t>• Severidade: MEDIUM</w:t>
      </w:r>
    </w:p>
    <w:p/>
    <w:p>
      <w:r>
        <w:rPr>
          <w:b/>
        </w:rPr>
        <w:t xml:space="preserve">Falha 2: </w:t>
      </w:r>
      <w:r>
        <w:t>Cenário 2: Nesse teste, serão preenchidos todos os campos do cadastro, e clicará em "Cancelar".</w:t>
      </w:r>
    </w:p>
    <w:p>
      <w:r>
        <w:t>• ID/Referência: CADASTRO_0006</w:t>
      </w:r>
    </w:p>
    <w:p>
      <w:r>
        <w:t>• Erro: cionar Status Ativo concluída.</w:t>
      </w:r>
    </w:p>
    <w:p>
      <w:r>
        <w:t>• Timestamp: 25/09/2025 15:36:42</w:t>
      </w:r>
    </w:p>
    <w:p>
      <w:r>
        <w:t>• Severidade: MEDIUM</w:t>
      </w:r>
    </w:p>
    <w:p/>
    <w:p>
      <w:r>
        <w:rPr>
          <w:b/>
        </w:rPr>
        <w:t xml:space="preserve">Falha 3: </w:t>
      </w:r>
      <w:r>
        <w:t>Cenário 3: TESTE CENARIO 3</w:t>
      </w:r>
    </w:p>
    <w:p>
      <w:r>
        <w:t>• ID/Referência: CADASTRO_0007</w:t>
      </w:r>
    </w:p>
    <w:p>
      <w:r>
        <w:t>• Erro: cionar Status Ativo concluída.</w:t>
      </w:r>
    </w:p>
    <w:p>
      <w:r>
        <w:t>• Timestamp: 25/09/2025 15:37:55</w:t>
      </w:r>
    </w:p>
    <w:p>
      <w:r>
        <w:t>• Severidade: MEDIUM</w:t>
      </w:r>
    </w:p>
    <w:p/>
    <w:p>
      <w:r>
        <w:rPr>
          <w:b/>
        </w:rPr>
        <w:t xml:space="preserve">Falha 4: </w:t>
      </w:r>
      <w:r>
        <w:t>Cenário 1: Nesse teste, o robô preencherá os todos campos e salvará o cadastro de uma nova Comissão.</w:t>
      </w:r>
    </w:p>
    <w:p>
      <w:r>
        <w:t>• ID/Referência: CADASTRO_0015</w:t>
      </w:r>
    </w:p>
    <w:p>
      <w:r>
        <w:t>• Erro: png</w:t>
      </w:r>
    </w:p>
    <w:p>
      <w:r>
        <w:t>• Timestamp: 25/09/2025 15:41:42</w:t>
      </w:r>
    </w:p>
    <w:p>
      <w:r>
        <w:t>• Severidade: MEDIUM</w:t>
      </w:r>
    </w:p>
    <w:p/>
    <w:p>
      <w:r>
        <w:rPr>
          <w:b/>
        </w:rPr>
        <w:t xml:space="preserve">Falha 5: </w:t>
      </w:r>
      <w:r>
        <w:t>Cenário 2: Nesse teste, o robô preencherá os campos e cancelará o cadastro de uma nova Comissão.</w:t>
      </w:r>
    </w:p>
    <w:p>
      <w:r>
        <w:t>• ID/Referência: CADASTRO_0016</w:t>
      </w:r>
    </w:p>
    <w:p>
      <w:r>
        <w:t>• Erro: png</w:t>
      </w:r>
    </w:p>
    <w:p>
      <w:r>
        <w:t>• Timestamp: 25/09/2025 15:42:16</w:t>
      </w:r>
    </w:p>
    <w:p>
      <w:r>
        <w:t>• Severidade: MEDIUM</w:t>
      </w:r>
    </w:p>
    <w:p/>
    <w:p>
      <w:r>
        <w:rPr>
          <w:b/>
        </w:rPr>
        <w:t xml:space="preserve">Falha 6: </w:t>
      </w:r>
      <w:r>
        <w:t>Cenário 3: Nesse teste, o robô preencherá os campos NÃO obrigatórios e salvará o cadastro de uma nova Comissão.</w:t>
      </w:r>
    </w:p>
    <w:p>
      <w:r>
        <w:t>• ID/Referência: CADASTRO_0017</w:t>
      </w:r>
    </w:p>
    <w:p>
      <w:r>
        <w:t>• Erro: png</w:t>
      </w:r>
    </w:p>
    <w:p>
      <w:r>
        <w:t>• Timestamp: 25/09/2025 15:43:10</w:t>
      </w:r>
    </w:p>
    <w:p>
      <w:r>
        <w:t>• Severidade: MEDIUM</w:t>
      </w:r>
    </w:p>
    <w:p/>
    <w:p>
      <w:r>
        <w:rPr>
          <w:b/>
        </w:rPr>
        <w:t xml:space="preserve">Falha 7: </w:t>
      </w:r>
      <w:r>
        <w:t>Cenário 3: Nesse teste, o robô preencherá os campos NÃO obrigatórios e salvará o cadastro de um novo Modo de Envio de Cobrança, com a finalidade de validar o disparo de mensagens no sistema.</w:t>
      </w:r>
    </w:p>
    <w:p>
      <w:r>
        <w:t>• ID/Referência: CADASTRO_0065</w:t>
      </w:r>
    </w:p>
    <w:p>
      <w:r>
        <w:t>• Erro: alizada com sucesso.</w:t>
      </w:r>
    </w:p>
    <w:p>
      <w:r>
        <w:t>• Timestamp: 25/09/2025 16:16:16</w:t>
      </w:r>
    </w:p>
    <w:p>
      <w:r>
        <w:t>• Severidade: MEDIUM</w:t>
      </w:r>
    </w:p>
    <w:p/>
    <w:p>
      <w:r>
        <w:rPr>
          <w:b/>
        </w:rPr>
        <w:t xml:space="preserve">Falha 8: </w:t>
      </w:r>
      <w:r>
        <w:t>Cenário 3: Nesse teste, o robô preencherá os campos NÃO obrigatórios e salvará o cadastro de uma nova Ocorrência, com a finalidade de validar o disparo de mensagens no sistema.</w:t>
      </w:r>
    </w:p>
    <w:p>
      <w:r>
        <w:t>• ID/Referência: CADASTRO_0084</w:t>
      </w:r>
    </w:p>
    <w:p>
      <w:r>
        <w:t>• Erro: realizada com sucesso.</w:t>
      </w:r>
    </w:p>
    <w:p>
      <w:r>
        <w:t>• Timestamp: 25/09/2025 16:32:37</w:t>
      </w:r>
    </w:p>
    <w:p>
      <w:r>
        <w:t>• Severidade: MEDIUM</w:t>
      </w:r>
    </w:p>
    <w:p/>
    <w:p>
      <w:r>
        <w:rPr>
          <w:b/>
        </w:rPr>
        <w:t xml:space="preserve">Falha 9: </w:t>
      </w:r>
      <w:r>
        <w:t>Cenário 1: Nesse teste, o robô preencherá todos os campos e salvará o cadastro de um novo Pacote.</w:t>
      </w:r>
    </w:p>
    <w:p>
      <w:r>
        <w:t>• ID/Referência: CADASTRO_0085</w:t>
      </w:r>
    </w:p>
    <w:p>
      <w:r>
        <w:t>• Erro: elecionando a opção 'Agregado'...</w:t>
      </w:r>
    </w:p>
    <w:p>
      <w:r>
        <w:t>• Timestamp: 25/09/2025 16:33:02</w:t>
      </w:r>
    </w:p>
    <w:p>
      <w:r>
        <w:t>• Severidade: MEDIUM</w:t>
      </w:r>
    </w:p>
    <w:p/>
    <w:p>
      <w:r>
        <w:rPr>
          <w:b/>
        </w:rPr>
        <w:t xml:space="preserve">Falha 10: </w:t>
      </w:r>
      <w:r>
        <w:t>Cenário 2: Nesse teste, o robô preencherá todos os campos e cancelará o cadastro de um novo Pacote.</w:t>
      </w:r>
    </w:p>
    <w:p>
      <w:r>
        <w:t>• ID/Referência: CADASTRO_0086</w:t>
      </w:r>
    </w:p>
    <w:p>
      <w:r>
        <w:t>• Erro: elecionando a opção 'Agregado'...</w:t>
      </w:r>
    </w:p>
    <w:p>
      <w:r>
        <w:t>• Timestamp: 25/09/2025 16:35:52</w:t>
      </w:r>
    </w:p>
    <w:p>
      <w:r>
        <w:t>• Severidade: MEDIUM</w:t>
      </w:r>
    </w:p>
    <w:p/>
    <w:p>
      <w:r>
        <w:rPr>
          <w:b/>
        </w:rPr>
        <w:t xml:space="preserve">Falha 11: </w:t>
      </w:r>
      <w:r>
        <w:t>Cenário 3: Nesse teste, o robô preencherá APENAS os campos obrigatórios e salvará o cadastro de um novo Pacote.</w:t>
      </w:r>
    </w:p>
    <w:p>
      <w:r>
        <w:t>• ID/Referência: CADASTRO_0087</w:t>
      </w:r>
    </w:p>
    <w:p>
      <w:r>
        <w:t>• Erro: elecionando a opção 'Agregado'...</w:t>
      </w:r>
    </w:p>
    <w:p>
      <w:r>
        <w:t>• Timestamp: 25/09/2025 16:38:38</w:t>
      </w:r>
    </w:p>
    <w:p>
      <w:r>
        <w:t>• Severidade: MEDIUM</w:t>
      </w:r>
    </w:p>
    <w:p/>
    <w:p>
      <w:r>
        <w:rPr>
          <w:b/>
        </w:rPr>
        <w:t xml:space="preserve">Falha 12: </w:t>
      </w:r>
      <w:r>
        <w:t>Cenário 2: Nesse teste, o robô preencherá todos os campos e cancelará o cadastro de uma nova Pessoa.</w:t>
      </w:r>
    </w:p>
    <w:p>
      <w:r>
        <w:t>• ID/Referência: CADASTRO_0102</w:t>
      </w:r>
    </w:p>
    <w:p>
      <w:r>
        <w:t>• Erro: Preenchendo Endereço - Método Retry realizada com sucesso.</w:t>
      </w:r>
    </w:p>
    <w:p>
      <w:r>
        <w:t>• Timestamp: 25/09/2025 16:53:08</w:t>
      </w:r>
    </w:p>
    <w:p>
      <w:r>
        <w:t>• Severidade: MEDIUM</w:t>
      </w:r>
    </w:p>
    <w:p/>
    <w:p>
      <w:r>
        <w:rPr>
          <w:b/>
        </w:rPr>
        <w:t xml:space="preserve">Falha 13: </w:t>
      </w:r>
      <w:r>
        <w:t>Cenário 2: Nesse teste, o robô preencherá todos os campos e cancelará o cadastro de uma nova Cor de Pet.</w:t>
      </w:r>
    </w:p>
    <w:p>
      <w:r>
        <w:t>• ID/Referência: CADASTRO_0110</w:t>
      </w:r>
    </w:p>
    <w:p>
      <w:r>
        <w:t>• Erro: sucesso.</w:t>
      </w:r>
    </w:p>
    <w:p>
      <w:r>
        <w:t>• Timestamp: 25/09/2025 16:59:00</w:t>
      </w:r>
    </w:p>
    <w:p>
      <w:r>
        <w:t>• Severidade: MEDIUM</w:t>
      </w:r>
    </w:p>
    <w:p/>
    <w:p>
      <w:r>
        <w:rPr>
          <w:b/>
        </w:rPr>
        <w:t xml:space="preserve">Falha 14: </w:t>
      </w:r>
      <w:r>
        <w:t>Cenário 2: Nesse teste, o robô preencherá todos os campos e cancelará o cadastro de uma nova Espécie de Pet.</w:t>
      </w:r>
    </w:p>
    <w:p>
      <w:r>
        <w:t>• ID/Referência: CADASTRO_0113</w:t>
      </w:r>
    </w:p>
    <w:p>
      <w:r>
        <w:t>• Erro: sucesso.</w:t>
      </w:r>
    </w:p>
    <w:p>
      <w:r>
        <w:t>• Timestamp: 25/09/2025 17:00:26</w:t>
      </w:r>
    </w:p>
    <w:p>
      <w:r>
        <w:t>• Severidade: MEDIUM</w:t>
      </w:r>
    </w:p>
    <w:p/>
    <w:p>
      <w:r>
        <w:rPr>
          <w:b/>
        </w:rPr>
        <w:t xml:space="preserve">Falha 15: </w:t>
      </w:r>
      <w:r>
        <w:t>Cenário 3: Nesse teste, o robô preencherá os campos NÃO obrigatórios e salvará o cadastro de uma nova Espécie de Pet, com a finalidade de validar o disparo de mensagens no sistema.</w:t>
      </w:r>
    </w:p>
    <w:p>
      <w:r>
        <w:t>• ID/Referência: CADASTRO_0114</w:t>
      </w:r>
    </w:p>
    <w:p>
      <w:r>
        <w:t>• Erro: alizada com sucesso.</w:t>
      </w:r>
    </w:p>
    <w:p>
      <w:r>
        <w:t>• Timestamp: 25/09/2025 17:00:55</w:t>
      </w:r>
    </w:p>
    <w:p>
      <w:r>
        <w:t>• Severidade: MEDIUM</w:t>
      </w:r>
    </w:p>
    <w:p/>
    <w:p>
      <w:r>
        <w:rPr>
          <w:b/>
        </w:rPr>
        <w:t xml:space="preserve">Falha 16: </w:t>
      </w:r>
      <w:r>
        <w:t>Cenário 3: Nesse teste, o robô preencherá os campos NÃO obrigatórios e salvará o cadastro de um novo Porte de Pet, com a finalidade de validar o disparo de mensagens no sistema.</w:t>
      </w:r>
    </w:p>
    <w:p>
      <w:r>
        <w:t>• ID/Referência: CADASTRO_0117</w:t>
      </w:r>
    </w:p>
    <w:p>
      <w:r>
        <w:t>• Erro: alizada com sucesso.</w:t>
      </w:r>
    </w:p>
    <w:p>
      <w:r>
        <w:t>• Timestamp: 25/09/2025 17:02:23</w:t>
      </w:r>
    </w:p>
    <w:p>
      <w:r>
        <w:t>• Severidade: MEDIUM</w:t>
      </w:r>
    </w:p>
    <w:p/>
    <w:p>
      <w:r>
        <w:rPr>
          <w:b/>
        </w:rPr>
        <w:t xml:space="preserve">Falha 17: </w:t>
      </w:r>
      <w:r>
        <w:t>Cenário 3: Nesse teste, o robô preencherá os campos NÃO obrigatórios e salvará o cadastro de uma nova Raça de Pet, com a finalidade de validar o disparo de mensagens no sistema.</w:t>
      </w:r>
    </w:p>
    <w:p>
      <w:r>
        <w:t>• ID/Referência: CADASTRO_0120</w:t>
      </w:r>
    </w:p>
    <w:p>
      <w:r>
        <w:t>• Erro: alizada com sucesso.</w:t>
      </w:r>
    </w:p>
    <w:p>
      <w:r>
        <w:t>• Timestamp: 25/09/2025 17:03:45</w:t>
      </w:r>
    </w:p>
    <w:p>
      <w:r>
        <w:t>• Severidade: MEDIUM</w:t>
      </w:r>
    </w:p>
    <w:p/>
    <w:p>
      <w:r>
        <w:rPr>
          <w:b/>
        </w:rPr>
        <w:t xml:space="preserve">Falha 18: </w:t>
      </w:r>
      <w:r>
        <w:t>Cenário 2: Nesse teste, o robô preencherá todos os campos e cancelará o cadastro de um novo Plano Empresa.</w:t>
      </w:r>
    </w:p>
    <w:p>
      <w:r>
        <w:t>• ID/Referência: CADASTRO_0122</w:t>
      </w:r>
    </w:p>
    <w:p>
      <w:r>
        <w:t>• Erro: al após cancelamento...</w:t>
      </w:r>
    </w:p>
    <w:p>
      <w:r>
        <w:t>• Timestamp: 25/09/2025 17:05:23</w:t>
      </w:r>
    </w:p>
    <w:p>
      <w:r>
        <w:t>• Severidade: MEDIUM</w:t>
      </w:r>
    </w:p>
    <w:p/>
    <w:p>
      <w:r>
        <w:rPr>
          <w:b/>
        </w:rPr>
        <w:t xml:space="preserve">Falha 19: </w:t>
      </w:r>
      <w:r>
        <w:t>Cenário 1: Nesse teste, o robô preencherá todos os campos e salvará o cadastro de um novo Produto.</w:t>
      </w:r>
    </w:p>
    <w:p>
      <w:r>
        <w:t>• ID/Referência: CADASTRO_0129</w:t>
      </w:r>
    </w:p>
    <w:p>
      <w:r>
        <w:t>• Erro: om ajustado para 90%.</w:t>
      </w:r>
    </w:p>
    <w:p>
      <w:r>
        <w:t>• Timestamp: 25/09/2025 17:10:15</w:t>
      </w:r>
    </w:p>
    <w:p>
      <w:r>
        <w:t>• Severidade: MEDIUM</w:t>
      </w:r>
    </w:p>
    <w:p/>
    <w:p>
      <w:r>
        <w:rPr>
          <w:b/>
        </w:rPr>
        <w:t xml:space="preserve">Falha 20: </w:t>
      </w:r>
      <w:r>
        <w:t>Cenário 2: Nesse teste, o robô preencherá todos os campos e cancelará o cadastro de um novo Produto.</w:t>
      </w:r>
    </w:p>
    <w:p>
      <w:r>
        <w:t>• ID/Referência: CADASTRO_0130</w:t>
      </w:r>
    </w:p>
    <w:p>
      <w:r>
        <w:t>• Erro: om ajustado para 90%.</w:t>
      </w:r>
    </w:p>
    <w:p>
      <w:r>
        <w:t>• Timestamp: 25/09/2025 17:12:57</w:t>
      </w:r>
    </w:p>
    <w:p>
      <w:r>
        <w:t>• Severidade: MEDIUM</w:t>
      </w:r>
    </w:p>
    <w:p/>
    <w:p>
      <w:r>
        <w:rPr>
          <w:b/>
        </w:rPr>
        <w:t xml:space="preserve">Falha 21: </w:t>
      </w:r>
      <w:r>
        <w:t>Cenário 3: Nesse teste, o robô preencherá APENAS os campos obrigatórios e salvará o cadastro de um novo Produto.</w:t>
      </w:r>
    </w:p>
    <w:p>
      <w:r>
        <w:t>• ID/Referência: CADASTRO_0131</w:t>
      </w:r>
    </w:p>
    <w:p>
      <w:r>
        <w:t>• Erro: om ajustado para 90%.</w:t>
      </w:r>
    </w:p>
    <w:p>
      <w:r>
        <w:t>• Timestamp: 25/09/2025 17:13:25</w:t>
      </w:r>
    </w:p>
    <w:p>
      <w:r>
        <w:t>• Severidade: MEDIUM</w:t>
      </w:r>
    </w:p>
    <w:p/>
    <w:p>
      <w:r>
        <w:rPr>
          <w:b/>
        </w:rPr>
        <w:t xml:space="preserve">Falha 22: </w:t>
      </w:r>
      <w:r>
        <w:t>Cenário 4: Nesse teste, o robô preencherá os campos NÃO obrigatórios e salvará o cadastro de um novo Produto, com a finalidade de validar o disparo de mensagens no sistema.</w:t>
      </w:r>
    </w:p>
    <w:p>
      <w:r>
        <w:t>• ID/Referência: CADASTRO_0132</w:t>
      </w:r>
    </w:p>
    <w:p>
      <w:r>
        <w:t>• Erro: om ajustado para 90%.</w:t>
      </w:r>
    </w:p>
    <w:p>
      <w:r>
        <w:t>• Timestamp: 25/09/2025 17:13:49</w:t>
      </w:r>
    </w:p>
    <w:p>
      <w:r>
        <w:t>• Severidade: MEDIUM</w:t>
      </w:r>
    </w:p>
    <w:p/>
    <w:p>
      <w:r>
        <w:rPr>
          <w:b/>
        </w:rPr>
        <w:t xml:space="preserve">Falha 23: </w:t>
      </w:r>
      <w:r>
        <w:t>Cenário 1: Nesse teste, o robô preencherá todos os campos e salvará o cadastro de uma nova Raça.</w:t>
      </w:r>
    </w:p>
    <w:p>
      <w:r>
        <w:t>• ID/Referência: CADASTRO_0133</w:t>
      </w:r>
    </w:p>
    <w:p>
      <w:r>
        <w:t>• Erro: com sucesso.</w:t>
      </w:r>
    </w:p>
    <w:p>
      <w:r>
        <w:t>• Timestamp: 25/09/2025 17:14:15</w:t>
      </w:r>
    </w:p>
    <w:p>
      <w:r>
        <w:t>• Severidade: MEDIUM</w:t>
      </w:r>
    </w:p>
    <w:p/>
    <w:p>
      <w:r>
        <w:rPr>
          <w:b/>
        </w:rPr>
        <w:t xml:space="preserve">Falha 24: </w:t>
      </w:r>
      <w:r>
        <w:t>Cenário 2: Nesse teste, o robô preencherá todos os campos e cancelará o cadastro de uma nova Raça.</w:t>
      </w:r>
    </w:p>
    <w:p>
      <w:r>
        <w:t>• ID/Referência: CADASTRO_0134</w:t>
      </w:r>
    </w:p>
    <w:p>
      <w:r>
        <w:t>• Erro: com sucesso.</w:t>
      </w:r>
    </w:p>
    <w:p>
      <w:r>
        <w:t>• Timestamp: 25/09/2025 17:15:35</w:t>
      </w:r>
    </w:p>
    <w:p>
      <w:r>
        <w:t>• Severidade: MEDIUM</w:t>
      </w:r>
    </w:p>
    <w:p/>
    <w:p>
      <w:r>
        <w:rPr>
          <w:b/>
        </w:rPr>
        <w:t xml:space="preserve">Falha 25: </w:t>
      </w:r>
      <w:r>
        <w:t>Cenário 3: Nesse teste, o robô preencherá os campos NÃO obrigatórios e salvará o cadastro de uma nova Raça, com a finalidade de validar o disparo de mensagens no sistema.</w:t>
      </w:r>
    </w:p>
    <w:p>
      <w:r>
        <w:t>• ID/Referência: CADASTRO_0135</w:t>
      </w:r>
    </w:p>
    <w:p>
      <w:r>
        <w:t>• Erro: com sucesso.</w:t>
      </w:r>
    </w:p>
    <w:p>
      <w:r>
        <w:t>• Timestamp: 25/09/2025 17:16:05</w:t>
      </w:r>
    </w:p>
    <w:p>
      <w:r>
        <w:t>• Severidade: MEDIUM</w:t>
      </w:r>
    </w:p>
    <w:p/>
    <w:p>
      <w:r>
        <w:rPr>
          <w:b/>
        </w:rPr>
        <w:t xml:space="preserve">Falha 26: </w:t>
      </w:r>
      <w:r>
        <w:t>Cenário 1: Nesse teste, o robô preencherá todos os campos e salvará o cadastro de uma nova Reclamação.</w:t>
      </w:r>
    </w:p>
    <w:p>
      <w:r>
        <w:t>• ID/Referência: CADASTRO_0136</w:t>
      </w:r>
    </w:p>
    <w:p>
      <w:r>
        <w:t>• Erro: sso.</w:t>
      </w:r>
    </w:p>
    <w:p>
      <w:r>
        <w:t>• Timestamp: 25/09/2025 17:16:43</w:t>
      </w:r>
    </w:p>
    <w:p>
      <w:r>
        <w:t>• Severidade: MEDIUM</w:t>
      </w:r>
    </w:p>
    <w:p/>
    <w:p>
      <w:r>
        <w:rPr>
          <w:b/>
        </w:rPr>
        <w:t xml:space="preserve">Falha 27: </w:t>
      </w:r>
      <w:r>
        <w:t>Cenário 1: Nesse teste, o robô preencherá todos os campos e salvará o cadastro de um novo Registro de Óbito Pet.</w:t>
      </w:r>
    </w:p>
    <w:p>
      <w:r>
        <w:t>• ID/Referência: CADASTRO_0138</w:t>
      </w:r>
    </w:p>
    <w:p>
      <w:r>
        <w:t>• Erro: sucesso.</w:t>
      </w:r>
    </w:p>
    <w:p>
      <w:r>
        <w:t>• Timestamp: 25/09/2025 17:18:43</w:t>
      </w:r>
    </w:p>
    <w:p>
      <w:r>
        <w:t>• Severidade: MEDIUM</w:t>
      </w:r>
    </w:p>
    <w:p/>
    <w:p>
      <w:r>
        <w:rPr>
          <w:b/>
        </w:rPr>
        <w:t xml:space="preserve">Falha 28: </w:t>
      </w:r>
      <w:r>
        <w:t>Cenário 3: Nesse teste, o robô preencherá APENAS os campos obrigatórios e salvará o cadastro de um novo Registro de Óbito Pet.</w:t>
      </w:r>
    </w:p>
    <w:p>
      <w:r>
        <w:t>• ID/Referência: CADASTRO_0140</w:t>
      </w:r>
    </w:p>
    <w:p>
      <w:r>
        <w:t>• Erro: sucesso.</w:t>
      </w:r>
    </w:p>
    <w:p>
      <w:r>
        <w:t>• Timestamp: 25/09/2025 17:21:24</w:t>
      </w:r>
    </w:p>
    <w:p>
      <w:r>
        <w:t>• Severidade: MEDIUM</w:t>
      </w:r>
    </w:p>
    <w:p/>
    <w:p>
      <w:r>
        <w:rPr>
          <w:b/>
        </w:rPr>
        <w:t xml:space="preserve">Falha 29: </w:t>
      </w:r>
      <w:r>
        <w:t>Cenário 1: Nesse teste, o robô preencherá todos os campos e salvará o cadastro de um novo Vínculo Convênio/Conveniado.</w:t>
      </w:r>
    </w:p>
    <w:p>
      <w:r>
        <w:t>• ID/Referência: CADASTRO_0156</w:t>
      </w:r>
    </w:p>
    <w:p>
      <w:r>
        <w:t>• Erro: com sucesso.</w:t>
      </w:r>
    </w:p>
    <w:p>
      <w:r>
        <w:t>• Timestamp: 25/09/2025 17:33:54</w:t>
      </w:r>
    </w:p>
    <w:p>
      <w:r>
        <w:t>• Severidade: MEDIUM</w:t>
      </w:r>
    </w:p>
    <w:p/>
    <w:p>
      <w:pPr>
        <w:pStyle w:val="Heading1"/>
      </w:pPr>
      <w:r>
        <w:t>Detalhes Técnicos</w:t>
      </w:r>
    </w:p>
    <w:p>
      <w:r>
        <w:t>• Ambiente: Homologação</w:t>
      </w:r>
    </w:p>
    <w:p>
      <w:r>
        <w:t>• Executor: Runner CLI</w:t>
      </w:r>
    </w:p>
    <w:p>
      <w:r>
        <w:t>• Versão do Sistema: v2025.09</w:t>
      </w:r>
    </w:p>
    <w:p>
      <w:r>
        <w:t>• Plataforma: Windows-10-10.0.19045-SP0</w:t>
      </w:r>
    </w:p>
    <w:p>
      <w:r>
        <w:t>• Hostname: DESKTOP-3BEQONN</w:t>
      </w:r>
    </w:p>
    <w:p>
      <w:r>
        <w:t>• Python: 3.13.2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