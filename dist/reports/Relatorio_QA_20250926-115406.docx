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Relatório de Eficiência do Sistema — Execução de Testes</w:t>
      </w:r>
    </w:p>
    <w:p>
      <w:r>
        <w:t>Data/Hora do Relatório: 26/09/2025 16:52:44</w:t>
      </w:r>
    </w:p>
    <w:p>
      <w:r>
        <w:t>Período do Teste: 26/09/2025 11:54:06 — 26/09/2025 16:52:43</w:t>
      </w:r>
    </w:p>
    <w:p>
      <w:r>
        <w:t>Resumo da Execução: Execução em cadeia — Todos os Cadastros</w:t>
      </w:r>
    </w:p>
    <w:p/>
    <w:p>
      <w:pPr>
        <w:pStyle w:val="Heading1"/>
      </w:pPr>
      <w:r>
        <w:t>Resumo da Execução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Métrica</w:t>
            </w:r>
          </w:p>
        </w:tc>
        <w:tc>
          <w:tcPr>
            <w:tcW w:type="dxa" w:w="2880"/>
          </w:tcPr>
          <w:p>
            <w:r>
              <w:rPr>
                <w:b/>
              </w:rPr>
              <w:t>Quantidade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Percentual</w:t>
            </w:r>
          </w:p>
        </w:tc>
      </w:tr>
      <w:tr>
        <w:tc>
          <w:tcPr>
            <w:tcW w:type="dxa" w:w="2880"/>
          </w:tcPr>
          <w:p>
            <w:r>
              <w:t>Cadastros com Sucesso</w:t>
            </w:r>
          </w:p>
        </w:tc>
        <w:tc>
          <w:tcPr>
            <w:tcW w:type="dxa" w:w="2880"/>
          </w:tcPr>
          <w:p>
            <w:r>
              <w:t>297</w:t>
            </w:r>
          </w:p>
        </w:tc>
        <w:tc>
          <w:tcPr>
            <w:tcW w:type="dxa" w:w="2880"/>
          </w:tcPr>
          <w:p>
            <w:r>
              <w:t>84.86%</w:t>
            </w:r>
          </w:p>
        </w:tc>
      </w:tr>
      <w:tr>
        <w:tc>
          <w:tcPr>
            <w:tcW w:type="dxa" w:w="2880"/>
          </w:tcPr>
          <w:p>
            <w:r>
              <w:t>Falhas (Erro)</w:t>
            </w:r>
          </w:p>
        </w:tc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15.14%</w:t>
            </w:r>
          </w:p>
        </w:tc>
      </w:tr>
      <w:tr>
        <w:tc>
          <w:tcPr>
            <w:tcW w:type="dxa" w:w="2880"/>
          </w:tcPr>
          <w:p>
            <w:r>
              <w:t>Total de Cadastros Executados</w:t>
            </w:r>
          </w:p>
        </w:tc>
        <w:tc>
          <w:tcPr>
            <w:tcW w:type="dxa" w:w="2880"/>
          </w:tcPr>
          <w:p>
            <w:r>
              <w:t>350</w:t>
            </w:r>
          </w:p>
        </w:tc>
        <w:tc>
          <w:tcPr>
            <w:tcW w:type="dxa" w:w="2880"/>
          </w:tcPr>
          <w:p>
            <w:r>
              <w:t>—</w:t>
            </w:r>
          </w:p>
        </w:tc>
      </w:tr>
      <w:tr>
        <w:tc>
          <w:tcPr>
            <w:tcW w:type="dxa" w:w="2880"/>
          </w:tcPr>
          <w:p>
            <w:r>
              <w:t>Tempo Total de Execução</w:t>
            </w:r>
          </w:p>
        </w:tc>
        <w:tc>
          <w:tcPr>
            <w:tcW w:type="dxa" w:w="2880"/>
          </w:tcPr>
          <w:p>
            <w:r>
              <w:t>4h 58m 36s</w:t>
            </w:r>
          </w:p>
        </w:tc>
        <w:tc>
          <w:tcPr>
            <w:tcW w:type="dxa" w:w="2880"/>
          </w:tcPr>
          <w:p>
            <w:r>
              <w:t>—</w:t>
            </w:r>
          </w:p>
        </w:tc>
      </w:tr>
      <w:tr>
        <w:tc>
          <w:tcPr>
            <w:tcW w:type="dxa" w:w="2880"/>
          </w:tcPr>
          <w:p>
            <w:r>
              <w:t>Média por Cadastro</w:t>
            </w:r>
          </w:p>
        </w:tc>
        <w:tc>
          <w:tcPr>
            <w:tcW w:type="dxa" w:w="2880"/>
          </w:tcPr>
          <w:p>
            <w:r>
              <w:t>51s</w:t>
            </w:r>
          </w:p>
        </w:tc>
        <w:tc>
          <w:tcPr>
            <w:tcW w:type="dxa" w:w="2880"/>
          </w:tcPr>
          <w:p>
            <w:r>
              <w:t>—</w:t>
            </w:r>
          </w:p>
        </w:tc>
      </w:tr>
    </w:tbl>
    <w:p/>
    <w:p>
      <w:r>
        <w:rPr>
          <w:b/>
        </w:rPr>
        <w:t xml:space="preserve">Obs.: </w:t>
      </w:r>
      <w:r>
        <w:t>Registros com "alerta" não são contabilizados como sucesso ou erro; apenas informativos.</w:t>
      </w:r>
    </w:p>
    <w:p/>
    <w:p>
      <w:pPr>
        <w:pStyle w:val="Heading1"/>
      </w:pPr>
      <w:r>
        <w:t>Automações com Erro (para reteste manual)</w:t>
      </w:r>
    </w:p>
    <w:p>
      <w:r>
        <w:t>Foram encontradas 53 automações com erro:</w:t>
      </w:r>
    </w:p>
    <w:p/>
    <w:p>
      <w:r>
        <w:rPr>
          <w:b/>
        </w:rPr>
        <w:t xml:space="preserve">1. </w:t>
      </w:r>
      <w:r>
        <w:t>Cenário 1: Nesse teste, o robô preencherá todos os campos e salvará o cadastro de um novo Cartão.</w:t>
      </w:r>
    </w:p>
    <w:p>
      <w:r>
        <w:t xml:space="preserve">   • Tipo: CADASTRO | ID: CADASTRO_0018 | Severidade: MEDIUM | Início: 26/09/2025 12:07:33</w:t>
      </w:r>
    </w:p>
    <w:p>
      <w:r>
        <w:t xml:space="preserve">   • Arquivo: cadastrodecartões1ºcenario.py</w:t>
      </w:r>
    </w:p>
    <w:p>
      <w:r>
        <w:t xml:space="preserve">   • Erro: ts\formulario_aberto_120809.png</w:t>
      </w:r>
    </w:p>
    <w:p>
      <w:r>
        <w:rPr>
          <w:b/>
        </w:rPr>
        <w:t xml:space="preserve">2. </w:t>
      </w:r>
      <w:r>
        <w:t>Cenário 2: Nesse teste, o robô preencherá todos os campos e cancelará o cadastro de um novo Cartão.</w:t>
      </w:r>
    </w:p>
    <w:p>
      <w:r>
        <w:t xml:space="preserve">   • Tipo: CADASTRO | ID: CADASTRO_0019 | Severidade: MEDIUM | Início: 26/09/2025 12:08:40</w:t>
      </w:r>
    </w:p>
    <w:p>
      <w:r>
        <w:t xml:space="preserve">   • Arquivo: cadastrodecartões2ºcenario.py</w:t>
      </w:r>
    </w:p>
    <w:p>
      <w:r>
        <w:t xml:space="preserve">   • Erro: ts\formulario_aberto_120900.png</w:t>
      </w:r>
    </w:p>
    <w:p>
      <w:r>
        <w:rPr>
          <w:b/>
        </w:rPr>
        <w:t xml:space="preserve">3. </w:t>
      </w:r>
      <w:r>
        <w:t>Cenário 3: Nesse teste, o robô preencherá APENAS os dados obrigatórios e salvará o cadastro de um novo Cartão.</w:t>
      </w:r>
    </w:p>
    <w:p>
      <w:r>
        <w:t xml:space="preserve">   • Tipo: CADASTRO | ID: CADASTRO_0020 | Severidade: MEDIUM | Início: 26/09/2025 12:09:18</w:t>
      </w:r>
    </w:p>
    <w:p>
      <w:r>
        <w:t xml:space="preserve">   • Arquivo: cadastrodecartões3ºcenario.py</w:t>
      </w:r>
    </w:p>
    <w:p>
      <w:r>
        <w:t xml:space="preserve">   • Erro: _aberto_120939.png</w:t>
      </w:r>
    </w:p>
    <w:p>
      <w:r>
        <w:rPr>
          <w:b/>
        </w:rPr>
        <w:t xml:space="preserve">4. </w:t>
      </w:r>
      <w:r>
        <w:t>Cenário 1: Nesse teste, o robô preencherá todos os campos e salvará o cadastro de uma nova Bandeira de Cartão.</w:t>
      </w:r>
    </w:p>
    <w:p>
      <w:r>
        <w:t xml:space="preserve">   • Tipo: CADASTRO | ID: CADASTRO_0022 | Severidade: MEDIUM | Início: 26/09/2025 12:10:40</w:t>
      </w:r>
    </w:p>
    <w:p>
      <w:r>
        <w:t xml:space="preserve">   • Arquivo: cadastrodecartõesbandeira1ºcenario.py</w:t>
      </w:r>
    </w:p>
    <w:p>
      <w:r>
        <w:t xml:space="preserve">   • Erro: o.</w:t>
      </w:r>
    </w:p>
    <w:p>
      <w:r>
        <w:rPr>
          <w:b/>
        </w:rPr>
        <w:t xml:space="preserve">5. </w:t>
      </w:r>
      <w:r>
        <w:t>Cenário 3: Nesse teste, o robô preencherá APENAS os dados obrigatórios e salvará o cadastro de uma nova Bandeira de Cartão.</w:t>
      </w:r>
    </w:p>
    <w:p>
      <w:r>
        <w:t xml:space="preserve">   • Tipo: CADASTRO | ID: CADASTRO_0024 | Severidade: MEDIUM | Início: 26/09/2025 12:11:49</w:t>
      </w:r>
    </w:p>
    <w:p>
      <w:r>
        <w:t xml:space="preserve">   • Arquivo: cadastrodecartõesbandeira3ºcenario.py</w:t>
      </w:r>
    </w:p>
    <w:p>
      <w:r>
        <w:t xml:space="preserve">   • Erro: png</w:t>
      </w:r>
    </w:p>
    <w:p>
      <w:r>
        <w:rPr>
          <w:b/>
        </w:rPr>
        <w:t xml:space="preserve">6. </w:t>
      </w:r>
      <w:r>
        <w:t>Cenário 1: Nesse teste, o robô preencherá todos os campos e salvará o cadastro de um novo Cobrador.</w:t>
      </w:r>
    </w:p>
    <w:p>
      <w:r>
        <w:t xml:space="preserve">   • Tipo: CADASTRO | ID: CADASTRO_0036 | Severidade: MEDIUM | Início: 26/09/2025 12:17:41</w:t>
      </w:r>
    </w:p>
    <w:p>
      <w:r>
        <w:t xml:space="preserve">   • Arquivo: cadastrodecobrador1ºcenario.py</w:t>
      </w:r>
    </w:p>
    <w:p>
      <w:r>
        <w:t xml:space="preserve">   • Erro: o 'Código Referência' para o código ser gerado pelo sistema realizada com sucesso.</w:t>
      </w:r>
    </w:p>
    <w:p>
      <w:r>
        <w:rPr>
          <w:b/>
        </w:rPr>
        <w:t xml:space="preserve">7. </w:t>
      </w:r>
      <w:r>
        <w:t>Cenário 2: Nesse teste, o robô preencherá todos os campos e cancelará o cadastro de um novo Cobrador.</w:t>
      </w:r>
    </w:p>
    <w:p>
      <w:r>
        <w:t xml:space="preserve">   • Tipo: CADASTRO | ID: CADASTRO_0037 | Severidade: MEDIUM | Início: 26/09/2025 12:18:58</w:t>
      </w:r>
    </w:p>
    <w:p>
      <w:r>
        <w:t xml:space="preserve">   • Arquivo: cadastrodecobrador2ºcenario.py</w:t>
      </w:r>
    </w:p>
    <w:p>
      <w:r>
        <w:t xml:space="preserve">   • Erro: o 'Código Referência' para o código ser gerado pelo sistema realizada com sucesso.</w:t>
      </w:r>
    </w:p>
    <w:p>
      <w:r>
        <w:rPr>
          <w:b/>
        </w:rPr>
        <w:t xml:space="preserve">8. </w:t>
      </w:r>
      <w:r>
        <w:t>Cenário 3: Nesse teste, o robô preencherá todos os dados NÃO obrigatórios e salvará o cadastro de uma nova Condição de Pagamento Faturamento MXM, com a finalidade de validar o disparo de mensagens no sistema.</w:t>
      </w:r>
    </w:p>
    <w:p>
      <w:r>
        <w:t xml:space="preserve">   • Tipo: CADASTRO | ID: CADASTRO_0040 | Severidade: MEDIUM | Início: 26/09/2025 12:21:04</w:t>
      </w:r>
    </w:p>
    <w:p>
      <w:r>
        <w:t xml:space="preserve">   • Arquivo: cadastrodecondiçaopagamentofaturamentoMXM3ºcenario.py</w:t>
      </w:r>
    </w:p>
    <w:p>
      <w:r>
        <w:t xml:space="preserve">   • Erro: alizada com sucesso.</w:t>
      </w:r>
    </w:p>
    <w:p>
      <w:r>
        <w:rPr>
          <w:b/>
        </w:rPr>
        <w:t xml:space="preserve">9. </w:t>
      </w:r>
      <w:r>
        <w:t>Cenário 1: Nesse teste, o robô preencherá todos os campos e salvará o cadastro de um novo Conveniado.</w:t>
      </w:r>
    </w:p>
    <w:p>
      <w:r>
        <w:t xml:space="preserve">   • Tipo: CADASTRO | ID: CADASTRO_0041 | Severidade: MEDIUM | Início: 26/09/2025 12:21:30</w:t>
      </w:r>
    </w:p>
    <w:p>
      <w:r>
        <w:t xml:space="preserve">   • Arquivo: cadastrodeconveniados1ºcenario.py</w:t>
      </w:r>
    </w:p>
    <w:p>
      <w:r>
        <w:t xml:space="preserve">   • Erro: m Salvar...</w:t>
      </w:r>
    </w:p>
    <w:p>
      <w:r>
        <w:rPr>
          <w:b/>
        </w:rPr>
        <w:t xml:space="preserve">10. </w:t>
      </w:r>
      <w:r>
        <w:t>Cenário 2: Nesse teste, o robô preencherá todos os campos e cancelará o cadastro de uma nova Cor.</w:t>
      </w:r>
    </w:p>
    <w:p>
      <w:r>
        <w:t xml:space="preserve">   • Tipo: CADASTRO | ID: CADASTRO_0058 | Severidade: MEDIUM | Início: 26/09/2025 12:34:23</w:t>
      </w:r>
    </w:p>
    <w:p>
      <w:r>
        <w:t xml:space="preserve">   • Arquivo: cadastrodecor2ºcenario.py</w:t>
      </w:r>
    </w:p>
    <w:p>
      <w:r>
        <w:t xml:space="preserve">   • Erro: da com sucesso.</w:t>
      </w:r>
    </w:p>
    <w:p>
      <w:r>
        <w:rPr>
          <w:b/>
        </w:rPr>
        <w:t xml:space="preserve">11. </w:t>
      </w:r>
      <w:r>
        <w:t>Cenário 3: Nesse teste, o robô preencherá todos os dados NÃO obrigatórios e salvará o cadastro de uma nova Duração da Gestação, com a finalidade de validar o disparo de mensagens no sistema.</w:t>
      </w:r>
    </w:p>
    <w:p>
      <w:r>
        <w:t xml:space="preserve">   • Tipo: CADASTRO | ID: CADASTRO_0062 | Severidade: MEDIUM | Início: 26/09/2025 12:36:34</w:t>
      </w:r>
    </w:p>
    <w:p>
      <w:r>
        <w:t xml:space="preserve">   • Arquivo: cadastrodeduracaodagestaçao3ºcenario.py</w:t>
      </w:r>
    </w:p>
    <w:p>
      <w:r>
        <w:t xml:space="preserve">   • Erro: alizada com sucesso.</w:t>
      </w:r>
    </w:p>
    <w:p>
      <w:r>
        <w:rPr>
          <w:b/>
        </w:rPr>
        <w:t xml:space="preserve">12. </w:t>
      </w:r>
      <w:r>
        <w:t>Cenário 1: Nesse teste, o robô preencherá todos os campos e salvará o cadastro de uma nova Forma de Pagamento MXM.</w:t>
      </w:r>
    </w:p>
    <w:p>
      <w:r>
        <w:t xml:space="preserve">   • Tipo: CADASTRO | ID: CADASTRO_0067 | Severidade: MEDIUM | Início: 26/09/2025 12:41:16</w:t>
      </w:r>
    </w:p>
    <w:p>
      <w:r>
        <w:t xml:space="preserve">   • Arquivo: cadastrodeformasdepagamentoMXM1ºcenario.py</w:t>
      </w:r>
    </w:p>
    <w:p>
      <w:r>
        <w:t xml:space="preserve">   • Erro: do o Código MXM...</w:t>
      </w:r>
    </w:p>
    <w:p>
      <w:r>
        <w:rPr>
          <w:b/>
        </w:rPr>
        <w:t xml:space="preserve">13. </w:t>
      </w:r>
      <w:r>
        <w:t>Cenário 2: Nesse teste, o robô preencherá todos os campos e cancelará o cadastro de uma nova Forma de Pagamento MXM.</w:t>
      </w:r>
    </w:p>
    <w:p>
      <w:r>
        <w:t xml:space="preserve">   • Tipo: CADASTRO | ID: CADASTRO_0068 | Severidade: MEDIUM | Início: 26/09/2025 12:42:13</w:t>
      </w:r>
    </w:p>
    <w:p>
      <w:r>
        <w:t xml:space="preserve">   • Arquivo: cadastrodeformasdepagamentoMXM2ºcenario.py</w:t>
      </w:r>
    </w:p>
    <w:p>
      <w:r>
        <w:t xml:space="preserve">   • Erro: ndo o Código MXM...</w:t>
      </w:r>
    </w:p>
    <w:p>
      <w:r>
        <w:rPr>
          <w:b/>
        </w:rPr>
        <w:t xml:space="preserve">14. </w:t>
      </w:r>
      <w:r>
        <w:t>Cenário 3: Nesse teste, o robô preencherá APENAS os dados obrigatórios e salvará o cadastro de uma nova Forma de Pagamento MXM.</w:t>
      </w:r>
    </w:p>
    <w:p>
      <w:r>
        <w:t xml:space="preserve">   • Tipo: CADASTRO | ID: CADASTRO_0069 | Severidade: MEDIUM | Início: 26/09/2025 12:43:15</w:t>
      </w:r>
    </w:p>
    <w:p>
      <w:r>
        <w:t xml:space="preserve">   • Arquivo: cadastrodeformasdepagamentoMXM3ºcenario.py</w:t>
      </w:r>
    </w:p>
    <w:p>
      <w:r>
        <w:t xml:space="preserve">   • Erro: do o Código MXM...</w:t>
      </w:r>
    </w:p>
    <w:p>
      <w:r>
        <w:rPr>
          <w:b/>
        </w:rPr>
        <w:t xml:space="preserve">15. </w:t>
      </w:r>
      <w:r>
        <w:t>Cenário 4: Nesse teste, o robô preencherá todos os dados NÃO obrigatórios e salvará o cadastro de uma nova Pergunta de Formulário Digital, com a finalidade de validar o disparo de mensagens no sistema.</w:t>
      </w:r>
    </w:p>
    <w:p>
      <w:r>
        <w:t xml:space="preserve">   • Tipo: CADASTRO | ID: CADASTRO_0081 | Severidade: MEDIUM | Início: 26/09/2025 12:56:02</w:t>
      </w:r>
    </w:p>
    <w:p>
      <w:r>
        <w:t xml:space="preserve">   • Arquivo: cadastrodeformulariodigital4ºcenario.py</w:t>
      </w:r>
    </w:p>
    <w:p>
      <w:r>
        <w:t xml:space="preserve">   • Erro: ormato do Formulário realizada com sucesso.</w:t>
      </w:r>
    </w:p>
    <w:p>
      <w:r>
        <w:rPr>
          <w:b/>
        </w:rPr>
        <w:t xml:space="preserve">16. </w:t>
      </w:r>
      <w:r>
        <w:t>Cenário 3: Nesse teste, o robô preencherá todos os dados NÃO obrigatórios e salvará o cadastro de um novo Grupo de Óbito, com a finalidade de validar o disparo de mensagens no sistema.</w:t>
      </w:r>
    </w:p>
    <w:p>
      <w:r>
        <w:t xml:space="preserve">   • Tipo: CADASTRO | ID: CADASTRO_0091 | Severidade: MEDIUM | Início: 26/09/2025 13:01:49</w:t>
      </w:r>
    </w:p>
    <w:p>
      <w:r>
        <w:t xml:space="preserve">   • Arquivo: cadastrodegruposdeobito3ºcenario.py</w:t>
      </w:r>
    </w:p>
    <w:p>
      <w:r>
        <w:t xml:space="preserve">   • Erro: alizada com sucesso.</w:t>
      </w:r>
    </w:p>
    <w:p>
      <w:r>
        <w:rPr>
          <w:b/>
        </w:rPr>
        <w:t xml:space="preserve">17. </w:t>
      </w:r>
      <w:r>
        <w:t>Cenário 1: Nesse teste, o robô preencherá todos os campos e salvará o cadastro de um novo Grupo de Rateio.</w:t>
      </w:r>
    </w:p>
    <w:p>
      <w:r>
        <w:t xml:space="preserve">   • Tipo: CADASTRO | ID: CADASTRO_0092 | Severidade: MEDIUM | Início: 26/09/2025 13:02:30</w:t>
      </w:r>
    </w:p>
    <w:p>
      <w:r>
        <w:t xml:space="preserve">   • Arquivo: cadastrodegrupoderateio1ºcenario.py</w:t>
      </w:r>
    </w:p>
    <w:p>
      <w:r>
        <w:t xml:space="preserve">   • Erro: om sucesso.</w:t>
      </w:r>
    </w:p>
    <w:p>
      <w:r>
        <w:rPr>
          <w:b/>
        </w:rPr>
        <w:t xml:space="preserve">18. </w:t>
      </w:r>
      <w:r>
        <w:t>Cenário 2: Nesse teste, o robô preencherá todos os campos e cancelará o cadastro de um novo Grupo de Rateio.</w:t>
      </w:r>
    </w:p>
    <w:p>
      <w:r>
        <w:t xml:space="preserve">   • Tipo: CADASTRO | ID: CADASTRO_0093 | Severidade: MEDIUM | Início: 26/09/2025 13:03:32</w:t>
      </w:r>
    </w:p>
    <w:p>
      <w:r>
        <w:t xml:space="preserve">   • Arquivo: cadastrodegrupoderateio2ºcenario.py</w:t>
      </w:r>
    </w:p>
    <w:p>
      <w:r>
        <w:t xml:space="preserve">   • Erro: om sucesso.</w:t>
      </w:r>
    </w:p>
    <w:p>
      <w:r>
        <w:rPr>
          <w:b/>
        </w:rPr>
        <w:t xml:space="preserve">19. </w:t>
      </w:r>
      <w:r>
        <w:t>Cenário 4: Nesse teste, o robô preencherá todos os dados NÃO obrigatórios e salvará o cadastro de um novo Grupo de Rateio, com a finalidade de validar o disparo de mensagens no sistema.</w:t>
      </w:r>
    </w:p>
    <w:p>
      <w:r>
        <w:t xml:space="preserve">   • Tipo: CADASTRO | ID: CADASTRO_0095 | Severidade: MEDIUM | Início: 26/09/2025 13:05:24</w:t>
      </w:r>
    </w:p>
    <w:p>
      <w:r>
        <w:t xml:space="preserve">   • Arquivo: cadastrodegrupoderateio4ºcenario.py</w:t>
      </w:r>
    </w:p>
    <w:p>
      <w:r>
        <w:t xml:space="preserve">   • Erro: esso.</w:t>
      </w:r>
    </w:p>
    <w:p>
      <w:r>
        <w:rPr>
          <w:b/>
        </w:rPr>
        <w:t xml:space="preserve">20. </w:t>
      </w:r>
      <w:r>
        <w:t>Cenário 3: Nesse teste, o robô preencherá APENAS os dados obrigatórios e salvará o cadastro de uma nova Guia Médica.</w:t>
      </w:r>
    </w:p>
    <w:p>
      <w:r>
        <w:t xml:space="preserve">   • Tipo: CADASTRO | ID: CADASTRO_0098 | Severidade: MEDIUM | Início: 26/09/2025 13:08:17</w:t>
      </w:r>
    </w:p>
    <w:p>
      <w:r>
        <w:t xml:space="preserve">   • Arquivo: cadastrodeguias3ºcenario.py</w:t>
      </w:r>
    </w:p>
    <w:p>
      <w:r>
        <w:t xml:space="preserve">   • Erro: zada com sucesso.</w:t>
      </w:r>
    </w:p>
    <w:p>
      <w:r>
        <w:rPr>
          <w:b/>
        </w:rPr>
        <w:t xml:space="preserve">21. </w:t>
      </w:r>
      <w:r>
        <w:t>Cenário 3: Nesse teste, o robô preencherá todos os dados NÃO obrigatórios e salvará o cadastro de uma nova Religião, com a finalidade de validar o disparo de mensagens no sistema.</w:t>
      </w:r>
    </w:p>
    <w:p>
      <w:r>
        <w:t xml:space="preserve">   • Tipo: CADASTRO | ID: CADASTRO_0149 | Severidade: MEDIUM | Início: 26/09/2025 13:40:05</w:t>
      </w:r>
    </w:p>
    <w:p>
      <w:r>
        <w:t xml:space="preserve">   • Arquivo: cadastrodereligiao3ºcenario.py</w:t>
      </w:r>
    </w:p>
    <w:p>
      <w:r>
        <w:t xml:space="preserve">   • Erro: alizada com sucesso.</w:t>
      </w:r>
    </w:p>
    <w:p>
      <w:r>
        <w:rPr>
          <w:b/>
        </w:rPr>
        <w:t xml:space="preserve">22. </w:t>
      </w:r>
      <w:r>
        <w:t>Cenário 2: Nesse teste, o robô preencherá todos os campos e cancelará o cadastro de uma nova Sala.</w:t>
      </w:r>
    </w:p>
    <w:p>
      <w:r>
        <w:t xml:space="preserve">   • Tipo: CADASTRO | ID: CADASTRO_0151 | Severidade: MEDIUM | Início: 26/09/2025 13:41:05</w:t>
      </w:r>
    </w:p>
    <w:p>
      <w:r>
        <w:t xml:space="preserve">   • Arquivo: cadastrodesalas2ºcenario.py</w:t>
      </w:r>
    </w:p>
    <w:p>
      <w:r>
        <w:t xml:space="preserve">   • Erro: Preenchendo Tempo de Intervalo...</w:t>
      </w:r>
    </w:p>
    <w:p>
      <w:r>
        <w:rPr>
          <w:b/>
        </w:rPr>
        <w:t xml:space="preserve">23. </w:t>
      </w:r>
      <w:r>
        <w:t>Cenário 3: Nesse teste, o robô preencherá APENAS os dados obrigatórios e salvará o cadastro de uma nova Sala.</w:t>
      </w:r>
    </w:p>
    <w:p>
      <w:r>
        <w:t xml:space="preserve">   • Tipo: CADASTRO | ID: CADASTRO_0152 | Severidade: MEDIUM | Início: 26/09/2025 13:41:40</w:t>
      </w:r>
    </w:p>
    <w:p>
      <w:r>
        <w:t xml:space="preserve">   • Arquivo: cadastrodesalas3ºcenario.py</w:t>
      </w:r>
    </w:p>
    <w:p>
      <w:r>
        <w:t xml:space="preserve">   • Erro: Preenchendo Tempo de Intervalo...</w:t>
      </w:r>
    </w:p>
    <w:p>
      <w:r>
        <w:rPr>
          <w:b/>
        </w:rPr>
        <w:t xml:space="preserve">24. </w:t>
      </w:r>
      <w:r>
        <w:t>Cenário 3: Nesse teste, o robô preencherá todos os dados NÃO obrigatórios e salvará o cadastro de um novo Subgrupo, com a finalidade de validar o disparo de mensagens no sistema.</w:t>
      </w:r>
    </w:p>
    <w:p>
      <w:r>
        <w:t xml:space="preserve">   • Tipo: CADASTRO | ID: CADASTRO_0156 | Severidade: MEDIUM | Início: 26/09/2025 13:43:33</w:t>
      </w:r>
    </w:p>
    <w:p>
      <w:r>
        <w:t xml:space="preserve">   • Arquivo: cadastrodesubgrupos3ºcenario.py</w:t>
      </w:r>
    </w:p>
    <w:p>
      <w:r>
        <w:t xml:space="preserve">   • Erro: alizada com sucesso.</w:t>
      </w:r>
    </w:p>
    <w:p>
      <w:r>
        <w:rPr>
          <w:b/>
        </w:rPr>
        <w:t xml:space="preserve">25. </w:t>
      </w:r>
      <w:r>
        <w:t>Cenário 1: Nesse teste, o robô preencherá todos os campos e salvará o cadastro de um novo Tipo de Mensalidade.</w:t>
      </w:r>
    </w:p>
    <w:p>
      <w:r>
        <w:t xml:space="preserve">   • Tipo: CADASTRO | ID: CADASTRO_0161 | Severidade: MEDIUM | Início: 26/09/2025 13:47:33</w:t>
      </w:r>
    </w:p>
    <w:p>
      <w:r>
        <w:t xml:space="preserve">   • Arquivo: cadastrodetipodemensalidades1ºcenario.py</w:t>
      </w:r>
    </w:p>
    <w:p>
      <w:r>
        <w:t xml:space="preserve">   • Erro: mações Financeiras...</w:t>
      </w:r>
    </w:p>
    <w:p>
      <w:r>
        <w:rPr>
          <w:b/>
        </w:rPr>
        <w:t xml:space="preserve">26. </w:t>
      </w:r>
      <w:r>
        <w:t>Cenário 2: Nesse teste, o robô preencherá todos os campos e cancelará o cadastro de um novo Tipo de Mensalidade.</w:t>
      </w:r>
    </w:p>
    <w:p>
      <w:r>
        <w:t xml:space="preserve">   • Tipo: CADASTRO | ID: CADASTRO_0162 | Severidade: MEDIUM | Início: 26/09/2025 13:48:28</w:t>
      </w:r>
    </w:p>
    <w:p>
      <w:r>
        <w:t xml:space="preserve">   • Arquivo: cadastrodetipodemensalidades2ºcenario.py</w:t>
      </w:r>
    </w:p>
    <w:p>
      <w:r>
        <w:t xml:space="preserve">   • Erro: mações Financeiras...</w:t>
      </w:r>
    </w:p>
    <w:p>
      <w:r>
        <w:rPr>
          <w:b/>
        </w:rPr>
        <w:t xml:space="preserve">27. </w:t>
      </w:r>
      <w:r>
        <w:t>Cenário 4: Nesse teste, o robô preencherá todos os dados NÃO obrigatórios e salvará o cadastro de um novo Tipo de Mensalidade, com a finalidade de validar o disparo de mensagens no sistema.</w:t>
      </w:r>
    </w:p>
    <w:p>
      <w:r>
        <w:t xml:space="preserve">   • Tipo: CADASTRO | ID: CADASTRO_0164 | Severidade: MEDIUM | Início: 26/09/2025 13:50:15</w:t>
      </w:r>
    </w:p>
    <w:p>
      <w:r>
        <w:t xml:space="preserve">   • Arquivo: cadastrodetipodemensalidades4ºcenario.py</w:t>
      </w:r>
    </w:p>
    <w:p>
      <w:r>
        <w:t xml:space="preserve">   • Erro: mações Financeiras...</w:t>
      </w:r>
    </w:p>
    <w:p>
      <w:r>
        <w:rPr>
          <w:b/>
        </w:rPr>
        <w:t xml:space="preserve">28. </w:t>
      </w:r>
      <w:r>
        <w:t>Cenário 3: Nesse teste, o robô preencherá todos os dados NÃO obrigatórios e salvará o cadastro de um novo Tipo de Documento, com a finalidade de validar o disparo de mensagens no sistema.</w:t>
      </w:r>
    </w:p>
    <w:p>
      <w:r>
        <w:t xml:space="preserve">   • Tipo: CADASTRO | ID: CADASTRO_0171 | Severidade: MEDIUM | Início: 26/09/2025 13:53:53</w:t>
      </w:r>
    </w:p>
    <w:p>
      <w:r>
        <w:t xml:space="preserve">   • Arquivo: cadastrodetiposdedocumento3ºcenario.py</w:t>
      </w:r>
    </w:p>
    <w:p>
      <w:r>
        <w:t xml:space="preserve">   • Erro: alizada com sucesso.</w:t>
      </w:r>
    </w:p>
    <w:p>
      <w:r>
        <w:rPr>
          <w:b/>
        </w:rPr>
        <w:t xml:space="preserve">29. </w:t>
      </w:r>
      <w:r>
        <w:t>Cenário 1: Nesse teste, serão preenchidos todos os campos do cadastro, e clicará em 'Salvar'.</w:t>
      </w:r>
    </w:p>
    <w:p>
      <w:r>
        <w:t xml:space="preserve">   • Tipo: CADASTRO | ID: CADASTRO_0197 | Severidade: MEDIUM | Início: 26/09/2025 14:16:41</w:t>
      </w:r>
    </w:p>
    <w:p>
      <w:r>
        <w:t xml:space="preserve">   • Arquivo: cadastrodecemiterios1ºcenario.py</w:t>
      </w:r>
    </w:p>
    <w:p>
      <w:r>
        <w:t xml:space="preserve">   • Erro: cionar Status Ativo concluída.</w:t>
      </w:r>
    </w:p>
    <w:p>
      <w:r>
        <w:rPr>
          <w:b/>
        </w:rPr>
        <w:t xml:space="preserve">30. </w:t>
      </w:r>
      <w:r>
        <w:t>Cenário 2: Nesse teste, serão preenchidos todos os campos do cadastro, e clicará em "Cancelar".</w:t>
      </w:r>
    </w:p>
    <w:p>
      <w:r>
        <w:t xml:space="preserve">   • Tipo: CADASTRO | ID: CADASTRO_0198 | Severidade: MEDIUM | Início: 26/09/2025 14:18:00</w:t>
      </w:r>
    </w:p>
    <w:p>
      <w:r>
        <w:t xml:space="preserve">   • Arquivo: cadastrodecemiterios2ºcenario.py</w:t>
      </w:r>
    </w:p>
    <w:p>
      <w:r>
        <w:t xml:space="preserve">   • Erro: cionar Status Ativo concluída.</w:t>
      </w:r>
    </w:p>
    <w:p>
      <w:r>
        <w:rPr>
          <w:b/>
        </w:rPr>
        <w:t xml:space="preserve">31. </w:t>
      </w:r>
      <w:r>
        <w:t>Cenário 3: TESTE CENARIO 3</w:t>
      </w:r>
    </w:p>
    <w:p>
      <w:r>
        <w:t xml:space="preserve">   • Tipo: CADASTRO | ID: CADASTRO_0199 | Severidade: MEDIUM | Início: 26/09/2025 14:19:14</w:t>
      </w:r>
    </w:p>
    <w:p>
      <w:r>
        <w:t xml:space="preserve">   • Arquivo: cadastrodecemiterios3ºcenario.py</w:t>
      </w:r>
    </w:p>
    <w:p>
      <w:r>
        <w:t xml:space="preserve">   • Erro: cionar Status Ativo concluída.</w:t>
      </w:r>
    </w:p>
    <w:p>
      <w:r>
        <w:rPr>
          <w:b/>
        </w:rPr>
        <w:t xml:space="preserve">32. </w:t>
      </w:r>
      <w:r>
        <w:t>Cenário 1: Nesse teste, o robô preencherá os todos campos e salvará o cadastro de uma nova Comissão.</w:t>
      </w:r>
    </w:p>
    <w:p>
      <w:r>
        <w:t xml:space="preserve">   • Tipo: CADASTRO | ID: CADASTRO_0207 | Severidade: MEDIUM | Início: 26/09/2025 14:21:54</w:t>
      </w:r>
    </w:p>
    <w:p>
      <w:r>
        <w:t xml:space="preserve">   • Arquivo: cadastrodecomissao1ºcenario.py</w:t>
      </w:r>
    </w:p>
    <w:p>
      <w:r>
        <w:t xml:space="preserve">   • Erro: png</w:t>
      </w:r>
    </w:p>
    <w:p>
      <w:r>
        <w:rPr>
          <w:b/>
        </w:rPr>
        <w:t xml:space="preserve">33. </w:t>
      </w:r>
      <w:r>
        <w:t>Cenário 3: Nesse teste, o robô preencherá os campos NÃO obrigatórios e salvará o cadastro de uma nova Comissão.</w:t>
      </w:r>
    </w:p>
    <w:p>
      <w:r>
        <w:t xml:space="preserve">   • Tipo: CADASTRO | ID: CADASTRO_0209 | Severidade: MEDIUM | Início: 26/09/2025 14:22:48</w:t>
      </w:r>
    </w:p>
    <w:p>
      <w:r>
        <w:t xml:space="preserve">   • Arquivo: cadastrodecomissao3ºcenario.py</w:t>
      </w:r>
    </w:p>
    <w:p>
      <w:r>
        <w:t xml:space="preserve">   • Erro: png</w:t>
      </w:r>
    </w:p>
    <w:p>
      <w:r>
        <w:rPr>
          <w:b/>
        </w:rPr>
        <w:t xml:space="preserve">34. </w:t>
      </w:r>
      <w:r>
        <w:t>Cenário 3: Nesse teste, o robô preencherá os campos NÃO obrigatórios e salvará o cadastro de uma nova Comissão Campanha, com a finalidade de validar o disparo de mensagens no sistema.</w:t>
      </w:r>
    </w:p>
    <w:p>
      <w:r>
        <w:t xml:space="preserve">   • Tipo: CADASTRO | ID: CADASTRO_0212 | Severidade: MEDIUM | Início: 26/09/2025 14:24:31</w:t>
      </w:r>
    </w:p>
    <w:p>
      <w:r>
        <w:t xml:space="preserve">   • Arquivo: cadastrodecomissaocampanhas3ºcenario.py</w:t>
      </w:r>
    </w:p>
    <w:p>
      <w:r>
        <w:t xml:space="preserve">   • Erro: Formulário de cadastro aberto.</w:t>
      </w:r>
    </w:p>
    <w:p>
      <w:r>
        <w:rPr>
          <w:b/>
        </w:rPr>
        <w:t xml:space="preserve">35. </w:t>
      </w:r>
      <w:r>
        <w:t>Cenário 3: Nesse teste, o robô preencherá os campos NÃO obrigatórios e salvará o cadastro de uma nova Concessionária de Energia, com a finalidade de validar o disparo de mensagens no sistema.</w:t>
      </w:r>
    </w:p>
    <w:p>
      <w:r>
        <w:t xml:space="preserve">   • Tipo: CADASTRO | ID: CADASTRO_0215 | Severidade: MEDIUM | Início: 26/09/2025 14:26:18</w:t>
      </w:r>
    </w:p>
    <w:p>
      <w:r>
        <w:t xml:space="preserve">   • Arquivo: cadastrodeconcessionariasdeenergia3ºcenario.py</w:t>
      </w:r>
    </w:p>
    <w:p>
      <w:r>
        <w:t xml:space="preserve">   • Erro: Formulário de cadastro aberto.</w:t>
      </w:r>
    </w:p>
    <w:p>
      <w:r>
        <w:rPr>
          <w:b/>
        </w:rPr>
        <w:t xml:space="preserve">36. </w:t>
      </w:r>
      <w:r>
        <w:t>Cenário 2: Nesse teste, o robô preencherá todos os dados e cancelará o cadastro de uma nova Conciliação Bancária.</w:t>
      </w:r>
    </w:p>
    <w:p>
      <w:r>
        <w:t xml:space="preserve">   • Tipo: CADASTRO | ID: CADASTRO_0217 | Severidade: MEDIUM | Início: 26/09/2025 14:27:43</w:t>
      </w:r>
    </w:p>
    <w:p>
      <w:r>
        <w:t xml:space="preserve">   • Arquivo: cadastrodeconciliaçaobancaria2ºcenario.py</w:t>
      </w:r>
    </w:p>
    <w:p>
      <w:r>
        <w:t xml:space="preserve">   • Erro: 14.png</w:t>
      </w:r>
    </w:p>
    <w:p>
      <w:r>
        <w:rPr>
          <w:b/>
        </w:rPr>
        <w:t xml:space="preserve">37. </w:t>
      </w:r>
      <w:r>
        <w:t>Cenário 1: Nesse teste, o robô preencherá todos os campos e salvará o cadastro de uma nova Escala de Motoristas.</w:t>
      </w:r>
    </w:p>
    <w:p>
      <w:r>
        <w:t xml:space="preserve">   • Tipo: CADASTRO | ID: CADASTRO_0239 | Severidade: MEDIUM | Início: 26/09/2025 14:48:50</w:t>
      </w:r>
    </w:p>
    <w:p>
      <w:r>
        <w:t xml:space="preserve">   • Arquivo: cadastrodeescalamotorista1ºcenario.py</w:t>
      </w:r>
    </w:p>
    <w:p>
      <w:r>
        <w:t xml:space="preserve">   • Erro: da com sucesso.</w:t>
      </w:r>
    </w:p>
    <w:p>
      <w:r>
        <w:rPr>
          <w:b/>
        </w:rPr>
        <w:t xml:space="preserve">38. </w:t>
      </w:r>
      <w:r>
        <w:t>Cenário 1: Nesse teste, o robô preencherá todos os campos e salvará o cadastro de uma nova Especialidade.</w:t>
      </w:r>
    </w:p>
    <w:p>
      <w:r>
        <w:t xml:space="preserve">   • Tipo: CADASTRO | ID: CADASTRO_0242 | Severidade: MEDIUM | Início: 26/09/2025 14:57:16</w:t>
      </w:r>
    </w:p>
    <w:p>
      <w:r>
        <w:t xml:space="preserve">   • Arquivo: cadastrodeespecialidades1ºcenario.py</w:t>
      </w:r>
    </w:p>
    <w:p>
      <w:r>
        <w:t xml:space="preserve">   • Erro: da com sucesso.</w:t>
      </w:r>
    </w:p>
    <w:p>
      <w:r>
        <w:rPr>
          <w:b/>
        </w:rPr>
        <w:t xml:space="preserve">39. </w:t>
      </w:r>
      <w:r>
        <w:t>Cenário 4: Nesse teste, o robô preencherá os campos NÃO obrigatórios e salvará o cadastro de um novo Motorista, com a finalidade de validar o disparo de mensagens no sistema.</w:t>
      </w:r>
    </w:p>
    <w:p>
      <w:r>
        <w:t xml:space="preserve">   • Tipo: CADASTRO | ID: CADASTRO_0261 | Severidade: MEDIUM | Início: 26/09/2025 15:11:15</w:t>
      </w:r>
    </w:p>
    <w:p>
      <w:r>
        <w:t xml:space="preserve">   • Arquivo: cadastrodemotoristas4ºcenario.py</w:t>
      </w:r>
    </w:p>
    <w:p>
      <w:r>
        <w:t xml:space="preserve">   • Erro: sucesso.</w:t>
      </w:r>
    </w:p>
    <w:p>
      <w:r>
        <w:rPr>
          <w:b/>
        </w:rPr>
        <w:t xml:space="preserve">40. </w:t>
      </w:r>
      <w:r>
        <w:t>Cenário 2: Nesse teste, o robô preencherá todos os campos e cancelará o cadastro de uma nova Movimentação Bancária.</w:t>
      </w:r>
    </w:p>
    <w:p>
      <w:r>
        <w:t xml:space="preserve">   • Tipo: CADASTRO | ID: CADASTRO_0263 | Severidade: MEDIUM | Início: 26/09/2025 15:12:49</w:t>
      </w:r>
    </w:p>
    <w:p>
      <w:r>
        <w:t xml:space="preserve">   • Arquivo: cadastrodemovimentaçaobancaria2ºcenario.py</w:t>
      </w:r>
    </w:p>
    <w:p>
      <w:r>
        <w:t xml:space="preserve">   • Erro: Selecionando Centro de Custo...</w:t>
      </w:r>
    </w:p>
    <w:p>
      <w:r>
        <w:rPr>
          <w:b/>
        </w:rPr>
        <w:t xml:space="preserve">41. </w:t>
      </w:r>
      <w:r>
        <w:t>Cenário 3: Nesse teste, o robô preencherá os campos NÃO obrigatórios e salvará o cadastro de uma nova Ocorrência, com a finalidade de validar o disparo de mensagens no sistema.</w:t>
      </w:r>
    </w:p>
    <w:p>
      <w:r>
        <w:t xml:space="preserve">   • Tipo: CADASTRO | ID: CADASTRO_0276 | Severidade: MEDIUM | Início: 26/09/2025 15:24:43</w:t>
      </w:r>
    </w:p>
    <w:p>
      <w:r>
        <w:t xml:space="preserve">   • Arquivo: cadastrodeocorrencias3ºcenario.py</w:t>
      </w:r>
    </w:p>
    <w:p>
      <w:r>
        <w:t xml:space="preserve">   • Erro: realizada com sucesso.</w:t>
      </w:r>
    </w:p>
    <w:p>
      <w:r>
        <w:rPr>
          <w:b/>
        </w:rPr>
        <w:t xml:space="preserve">42. </w:t>
      </w:r>
      <w:r>
        <w:t>Cenário 1: Nesse teste, o robô preencherá todos os campos e salvará o cadastro de um novo Pacote.</w:t>
      </w:r>
    </w:p>
    <w:p>
      <w:r>
        <w:t xml:space="preserve">   • Tipo: CADASTRO | ID: CADASTRO_0277 | Severidade: MEDIUM | Início: 26/09/2025 15:25:20</w:t>
      </w:r>
    </w:p>
    <w:p>
      <w:r>
        <w:t xml:space="preserve">   • Arquivo: cadastrodepacotes1ºcenario.py</w:t>
      </w:r>
    </w:p>
    <w:p>
      <w:r>
        <w:t xml:space="preserve">   • Erro: elecionando a opção 'Agregado'...</w:t>
      </w:r>
    </w:p>
    <w:p>
      <w:r>
        <w:rPr>
          <w:b/>
        </w:rPr>
        <w:t xml:space="preserve">43. </w:t>
      </w:r>
      <w:r>
        <w:t>Cenário 2: Nesse teste, o robô preencherá todos os campos e cancelará o cadastro de um novo Pacote.</w:t>
      </w:r>
    </w:p>
    <w:p>
      <w:r>
        <w:t xml:space="preserve">   • Tipo: CADASTRO | ID: CADASTRO_0278 | Severidade: MEDIUM | Início: 26/09/2025 15:28:21</w:t>
      </w:r>
    </w:p>
    <w:p>
      <w:r>
        <w:t xml:space="preserve">   • Arquivo: cadastrodepacotes2ºcenario.py</w:t>
      </w:r>
    </w:p>
    <w:p>
      <w:r>
        <w:t xml:space="preserve">   • Erro: elecionando a opção 'Agregado'...</w:t>
      </w:r>
    </w:p>
    <w:p>
      <w:r>
        <w:rPr>
          <w:b/>
        </w:rPr>
        <w:t xml:space="preserve">44. </w:t>
      </w:r>
      <w:r>
        <w:t>Cenário 3: Nesse teste, o robô preencherá APENAS os campos obrigatórios e salvará o cadastro de um novo Pacote.</w:t>
      </w:r>
    </w:p>
    <w:p>
      <w:r>
        <w:t xml:space="preserve">   • Tipo: CADASTRO | ID: CADASTRO_0279 | Severidade: MEDIUM | Início: 26/09/2025 15:31:09</w:t>
      </w:r>
    </w:p>
    <w:p>
      <w:r>
        <w:t xml:space="preserve">   • Arquivo: cadastrodepacotes3ºcenario.py</w:t>
      </w:r>
    </w:p>
    <w:p>
      <w:r>
        <w:t xml:space="preserve">   • Erro: elecionando a opção 'Agregado'...</w:t>
      </w:r>
    </w:p>
    <w:p>
      <w:r>
        <w:rPr>
          <w:b/>
        </w:rPr>
        <w:t xml:space="preserve">45. </w:t>
      </w:r>
      <w:r>
        <w:t>Cenário 2: Nesse teste, o robô preencherá todos os campos e cancelará o cadastro de uma nova Cor de Pet.</w:t>
      </w:r>
    </w:p>
    <w:p>
      <w:r>
        <w:t xml:space="preserve">   • Tipo: CADASTRO | ID: CADASTRO_0302 | Severidade: MEDIUM | Início: 26/09/2025 15:57:37</w:t>
      </w:r>
    </w:p>
    <w:p>
      <w:r>
        <w:t xml:space="preserve">   • Arquivo: cadastrodepetcores2ºcenario.py</w:t>
      </w:r>
    </w:p>
    <w:p>
      <w:r>
        <w:t xml:space="preserve">   • Erro: sucesso.</w:t>
      </w:r>
    </w:p>
    <w:p>
      <w:r>
        <w:rPr>
          <w:b/>
        </w:rPr>
        <w:t xml:space="preserve">46. </w:t>
      </w:r>
      <w:r>
        <w:t>Cenário 2: Nesse teste, o robô preencherá todos os campos e cancelará o cadastro de uma nova Espécie de Pet.</w:t>
      </w:r>
    </w:p>
    <w:p>
      <w:r>
        <w:t xml:space="preserve">   • Tipo: CADASTRO | ID: CADASTRO_0305 | Severidade: MEDIUM | Início: 26/09/2025 16:01:32</w:t>
      </w:r>
    </w:p>
    <w:p>
      <w:r>
        <w:t xml:space="preserve">   • Arquivo: cadastrodepetespecies2ºcenario.py</w:t>
      </w:r>
    </w:p>
    <w:p>
      <w:r>
        <w:t xml:space="preserve">   • Erro: sucesso.</w:t>
      </w:r>
    </w:p>
    <w:p>
      <w:r>
        <w:rPr>
          <w:b/>
        </w:rPr>
        <w:t xml:space="preserve">47. </w:t>
      </w:r>
      <w:r>
        <w:t>Cenário 2: Nesse teste, o robô preencherá todos os campos e cancelará o cadastro de um novo Plano Empresa.</w:t>
      </w:r>
    </w:p>
    <w:p>
      <w:r>
        <w:t xml:space="preserve">   • Tipo: CADASTRO | ID: CADASTRO_0314 | Severidade: MEDIUM | Início: 26/09/2025 16:09:44</w:t>
      </w:r>
    </w:p>
    <w:p>
      <w:r>
        <w:t xml:space="preserve">   • Arquivo: cadastrodeplanoempresa2ºcenario.py</w:t>
      </w:r>
    </w:p>
    <w:p>
      <w:r>
        <w:t xml:space="preserve">   • Erro: al após cancelamento...</w:t>
      </w:r>
    </w:p>
    <w:p>
      <w:r>
        <w:rPr>
          <w:b/>
        </w:rPr>
        <w:t xml:space="preserve">48. </w:t>
      </w:r>
      <w:r>
        <w:t>Cenário 1: Nesse teste, o robô preencherá todos os campos e salvará o cadastro de uma nova Reclamação.</w:t>
      </w:r>
    </w:p>
    <w:p>
      <w:r>
        <w:t xml:space="preserve">   • Tipo: CADASTRO | ID: CADASTRO_0328 | Severidade: MEDIUM | Início: 26/09/2025 16:33:47</w:t>
      </w:r>
    </w:p>
    <w:p>
      <w:r>
        <w:t xml:space="preserve">   • Arquivo: cadastrodereclamações1ºcenario.py</w:t>
      </w:r>
    </w:p>
    <w:p>
      <w:r>
        <w:t xml:space="preserve">   • Erro: sso.</w:t>
      </w:r>
    </w:p>
    <w:p>
      <w:r>
        <w:rPr>
          <w:b/>
        </w:rPr>
        <w:t xml:space="preserve">49. </w:t>
      </w:r>
      <w:r>
        <w:t>Cenário 1: Nesse teste, o robô preencherá todos os campos e salvará o cadastro de um novo Registro de Óbito Pet.</w:t>
      </w:r>
    </w:p>
    <w:p>
      <w:r>
        <w:t xml:space="preserve">   • Tipo: CADASTRO | ID: CADASTRO_0330 | Severidade: MEDIUM | Início: 26/09/2025 16:36:00</w:t>
      </w:r>
    </w:p>
    <w:p>
      <w:r>
        <w:t xml:space="preserve">   • Arquivo: cadastroderegistrodeobitopet1ºcenario.py</w:t>
      </w:r>
    </w:p>
    <w:p>
      <w:r>
        <w:t xml:space="preserve">   • Erro: sucesso.</w:t>
      </w:r>
    </w:p>
    <w:p>
      <w:r>
        <w:rPr>
          <w:b/>
        </w:rPr>
        <w:t xml:space="preserve">50. </w:t>
      </w:r>
      <w:r>
        <w:t>Cenário 3: Nesse teste, o robô preencherá APENAS os campos obrigatórios e salvará o cadastro de um novo Registro de Óbito Pet.</w:t>
      </w:r>
    </w:p>
    <w:p>
      <w:r>
        <w:t xml:space="preserve">   • Tipo: CADASTRO | ID: CADASTRO_0332 | Severidade: MEDIUM | Início: 26/09/2025 16:38:34</w:t>
      </w:r>
    </w:p>
    <w:p>
      <w:r>
        <w:t xml:space="preserve">   • Arquivo: cadastroderegistrodeobitopet3ºcenario.py</w:t>
      </w:r>
    </w:p>
    <w:p>
      <w:r>
        <w:t xml:space="preserve">   • Erro: sucesso.</w:t>
      </w:r>
    </w:p>
    <w:p>
      <w:r>
        <w:rPr>
          <w:b/>
        </w:rPr>
        <w:t xml:space="preserve">51. </w:t>
      </w:r>
      <w:r>
        <w:t>Cenário 3: Nesse teste, o robô preencherá os campos NÃO obrigatórios e salvará o cadastro de uma nova Táboa Biométrica, com a finalidade de validar o disparo de mensagens no sistema.</w:t>
      </w:r>
    </w:p>
    <w:p>
      <w:r>
        <w:t xml:space="preserve">   • Tipo: CADASTRO | ID: CADASTRO_0340 | Severidade: MEDIUM | Início: 26/09/2025 16:45:37</w:t>
      </w:r>
    </w:p>
    <w:p>
      <w:r>
        <w:t xml:space="preserve">   • Arquivo: cadastrodetaboabiometrica3ºcenario.py</w:t>
      </w:r>
    </w:p>
    <w:p>
      <w:r>
        <w:t xml:space="preserve">   • Erro: alizada com sucesso.</w:t>
      </w:r>
    </w:p>
    <w:p>
      <w:r>
        <w:rPr>
          <w:b/>
        </w:rPr>
        <w:t xml:space="preserve">52. </w:t>
      </w:r>
      <w:r>
        <w:t>Cenário 3: Nesse teste, o robô preencherá os campos NÃO obrigatórios e salvará o cadastro de um novo Tipo de Entrega, com a finalidade de validar o disparo de mensagens no sistema.</w:t>
      </w:r>
    </w:p>
    <w:p>
      <w:r>
        <w:t xml:space="preserve">   • Tipo: CADASTRO | ID: CADASTRO_0343 | Severidade: MEDIUM | Início: 26/09/2025 16:46:57</w:t>
      </w:r>
    </w:p>
    <w:p>
      <w:r>
        <w:t xml:space="preserve">   • Arquivo: cadastrodetipodeentrega3ºcenario.py</w:t>
      </w:r>
    </w:p>
    <w:p>
      <w:r>
        <w:t xml:space="preserve">   • Erro: alizada com sucesso.</w:t>
      </w:r>
    </w:p>
    <w:p>
      <w:r>
        <w:rPr>
          <w:b/>
        </w:rPr>
        <w:t xml:space="preserve">53. </w:t>
      </w:r>
      <w:r>
        <w:t>Cenário 1: Nesse teste, o robô preencherá todos os campos e salvará o cadastro de um novo Vínculo Convênio/Conveniado.</w:t>
      </w:r>
    </w:p>
    <w:p>
      <w:r>
        <w:t xml:space="preserve">   • Tipo: CADASTRO | ID: CADASTRO_0348 | Severidade: MEDIUM | Início: 26/09/2025 16:50:50</w:t>
      </w:r>
    </w:p>
    <w:p>
      <w:r>
        <w:t xml:space="preserve">   • Arquivo: cadastrovinculoconvenioconveniado1ºcenario.py</w:t>
      </w:r>
    </w:p>
    <w:p>
      <w:r>
        <w:t xml:space="preserve">   • Erro: ucesso.</w:t>
      </w:r>
    </w:p>
    <w:p/>
    <w:p>
      <w:pPr>
        <w:pStyle w:val="Heading1"/>
      </w:pPr>
      <w:r>
        <w:t>Gráficos</w:t>
      </w:r>
    </w:p>
    <w:p>
      <w:r>
        <w:t>Distribuição Geral</w:t>
      </w:r>
    </w:p>
    <w:p>
      <w:r>
        <w:drawing>
          <wp:inline xmlns:a="http://schemas.openxmlformats.org/drawingml/2006/main" xmlns:pic="http://schemas.openxmlformats.org/drawingml/2006/picture">
            <wp:extent cx="2560320" cy="275264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geral_20250926-11540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7526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Distribuição — Cadastros</w:t>
      </w:r>
    </w:p>
    <w:p>
      <w:r>
        <w:drawing>
          <wp:inline xmlns:a="http://schemas.openxmlformats.org/drawingml/2006/main" xmlns:pic="http://schemas.openxmlformats.org/drawingml/2006/picture">
            <wp:extent cx="2560320" cy="275264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cadastros_20250926-11540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75264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1"/>
      </w:pPr>
      <w:r>
        <w:t>Cadastros com Falha (para análise)</w:t>
      </w:r>
    </w:p>
    <w:p>
      <w:r>
        <w:t>Foram encontradas 53 falhas que requerem análise:</w:t>
      </w:r>
    </w:p>
    <w:p/>
    <w:p>
      <w:r>
        <w:rPr>
          <w:b/>
        </w:rPr>
        <w:t xml:space="preserve">Falha 1: </w:t>
      </w:r>
      <w:r>
        <w:t>Cenário 1: Nesse teste, o robô preencherá todos os campos e salvará o cadastro de um novo Cartão.</w:t>
      </w:r>
    </w:p>
    <w:p>
      <w:r>
        <w:t>• ID/Referência: CADASTRO_0018</w:t>
      </w:r>
    </w:p>
    <w:p>
      <w:r>
        <w:t>• Erro: ts\formulario_aberto_120809.png</w:t>
      </w:r>
    </w:p>
    <w:p>
      <w:r>
        <w:t>• Timestamp: 26/09/2025 12:07:33</w:t>
      </w:r>
    </w:p>
    <w:p>
      <w:r>
        <w:t>• Severidade: MEDIUM</w:t>
      </w:r>
    </w:p>
    <w:p/>
    <w:p>
      <w:r>
        <w:rPr>
          <w:b/>
        </w:rPr>
        <w:t xml:space="preserve">Falha 2: </w:t>
      </w:r>
      <w:r>
        <w:t>Cenário 2: Nesse teste, o robô preencherá todos os campos e cancelará o cadastro de um novo Cartão.</w:t>
      </w:r>
    </w:p>
    <w:p>
      <w:r>
        <w:t>• ID/Referência: CADASTRO_0019</w:t>
      </w:r>
    </w:p>
    <w:p>
      <w:r>
        <w:t>• Erro: ts\formulario_aberto_120900.png</w:t>
      </w:r>
    </w:p>
    <w:p>
      <w:r>
        <w:t>• Timestamp: 26/09/2025 12:08:40</w:t>
      </w:r>
    </w:p>
    <w:p>
      <w:r>
        <w:t>• Severidade: MEDIUM</w:t>
      </w:r>
    </w:p>
    <w:p/>
    <w:p>
      <w:r>
        <w:rPr>
          <w:b/>
        </w:rPr>
        <w:t xml:space="preserve">Falha 3: </w:t>
      </w:r>
      <w:r>
        <w:t>Cenário 3: Nesse teste, o robô preencherá APENAS os dados obrigatórios e salvará o cadastro de um novo Cartão.</w:t>
      </w:r>
    </w:p>
    <w:p>
      <w:r>
        <w:t>• ID/Referência: CADASTRO_0020</w:t>
      </w:r>
    </w:p>
    <w:p>
      <w:r>
        <w:t>• Erro: _aberto_120939.png</w:t>
      </w:r>
    </w:p>
    <w:p>
      <w:r>
        <w:t>• Timestamp: 26/09/2025 12:09:18</w:t>
      </w:r>
    </w:p>
    <w:p>
      <w:r>
        <w:t>• Severidade: MEDIUM</w:t>
      </w:r>
    </w:p>
    <w:p/>
    <w:p>
      <w:r>
        <w:rPr>
          <w:b/>
        </w:rPr>
        <w:t xml:space="preserve">Falha 4: </w:t>
      </w:r>
      <w:r>
        <w:t>Cenário 1: Nesse teste, o robô preencherá todos os campos e salvará o cadastro de uma nova Bandeira de Cartão.</w:t>
      </w:r>
    </w:p>
    <w:p>
      <w:r>
        <w:t>• ID/Referência: CADASTRO_0022</w:t>
      </w:r>
    </w:p>
    <w:p>
      <w:r>
        <w:t>• Erro: o.</w:t>
      </w:r>
    </w:p>
    <w:p>
      <w:r>
        <w:t>• Timestamp: 26/09/2025 12:10:40</w:t>
      </w:r>
    </w:p>
    <w:p>
      <w:r>
        <w:t>• Severidade: MEDIUM</w:t>
      </w:r>
    </w:p>
    <w:p/>
    <w:p>
      <w:r>
        <w:rPr>
          <w:b/>
        </w:rPr>
        <w:t xml:space="preserve">Falha 5: </w:t>
      </w:r>
      <w:r>
        <w:t>Cenário 3: Nesse teste, o robô preencherá APENAS os dados obrigatórios e salvará o cadastro de uma nova Bandeira de Cartão.</w:t>
      </w:r>
    </w:p>
    <w:p>
      <w:r>
        <w:t>• ID/Referência: CADASTRO_0024</w:t>
      </w:r>
    </w:p>
    <w:p>
      <w:r>
        <w:t>• Erro: png</w:t>
      </w:r>
    </w:p>
    <w:p>
      <w:r>
        <w:t>• Timestamp: 26/09/2025 12:11:49</w:t>
      </w:r>
    </w:p>
    <w:p>
      <w:r>
        <w:t>• Severidade: MEDIUM</w:t>
      </w:r>
    </w:p>
    <w:p/>
    <w:p>
      <w:r>
        <w:rPr>
          <w:b/>
        </w:rPr>
        <w:t xml:space="preserve">Falha 6: </w:t>
      </w:r>
      <w:r>
        <w:t>Cenário 1: Nesse teste, o robô preencherá todos os campos e salvará o cadastro de um novo Cobrador.</w:t>
      </w:r>
    </w:p>
    <w:p>
      <w:r>
        <w:t>• ID/Referência: CADASTRO_0036</w:t>
      </w:r>
    </w:p>
    <w:p>
      <w:r>
        <w:t>• Erro: o 'Código Referência' para o código ser gerado pelo sistema realizada com sucesso.</w:t>
      </w:r>
    </w:p>
    <w:p>
      <w:r>
        <w:t>• Timestamp: 26/09/2025 12:17:41</w:t>
      </w:r>
    </w:p>
    <w:p>
      <w:r>
        <w:t>• Severidade: MEDIUM</w:t>
      </w:r>
    </w:p>
    <w:p/>
    <w:p>
      <w:r>
        <w:rPr>
          <w:b/>
        </w:rPr>
        <w:t xml:space="preserve">Falha 7: </w:t>
      </w:r>
      <w:r>
        <w:t>Cenário 2: Nesse teste, o robô preencherá todos os campos e cancelará o cadastro de um novo Cobrador.</w:t>
      </w:r>
    </w:p>
    <w:p>
      <w:r>
        <w:t>• ID/Referência: CADASTRO_0037</w:t>
      </w:r>
    </w:p>
    <w:p>
      <w:r>
        <w:t>• Erro: o 'Código Referência' para o código ser gerado pelo sistema realizada com sucesso.</w:t>
      </w:r>
    </w:p>
    <w:p>
      <w:r>
        <w:t>• Timestamp: 26/09/2025 12:18:58</w:t>
      </w:r>
    </w:p>
    <w:p>
      <w:r>
        <w:t>• Severidade: MEDIUM</w:t>
      </w:r>
    </w:p>
    <w:p/>
    <w:p>
      <w:r>
        <w:rPr>
          <w:b/>
        </w:rPr>
        <w:t xml:space="preserve">Falha 8: </w:t>
      </w:r>
      <w:r>
        <w:t>Cenário 3: Nesse teste, o robô preencherá todos os dados NÃO obrigatórios e salvará o cadastro de uma nova Condição de Pagamento Faturamento MXM, com a finalidade de validar o disparo de mensagens no sistema.</w:t>
      </w:r>
    </w:p>
    <w:p>
      <w:r>
        <w:t>• ID/Referência: CADASTRO_0040</w:t>
      </w:r>
    </w:p>
    <w:p>
      <w:r>
        <w:t>• Erro: alizada com sucesso.</w:t>
      </w:r>
    </w:p>
    <w:p>
      <w:r>
        <w:t>• Timestamp: 26/09/2025 12:21:04</w:t>
      </w:r>
    </w:p>
    <w:p>
      <w:r>
        <w:t>• Severidade: MEDIUM</w:t>
      </w:r>
    </w:p>
    <w:p/>
    <w:p>
      <w:r>
        <w:rPr>
          <w:b/>
        </w:rPr>
        <w:t xml:space="preserve">Falha 9: </w:t>
      </w:r>
      <w:r>
        <w:t>Cenário 1: Nesse teste, o robô preencherá todos os campos e salvará o cadastro de um novo Conveniado.</w:t>
      </w:r>
    </w:p>
    <w:p>
      <w:r>
        <w:t>• ID/Referência: CADASTRO_0041</w:t>
      </w:r>
    </w:p>
    <w:p>
      <w:r>
        <w:t>• Erro: m Salvar...</w:t>
      </w:r>
    </w:p>
    <w:p>
      <w:r>
        <w:t>• Timestamp: 26/09/2025 12:21:30</w:t>
      </w:r>
    </w:p>
    <w:p>
      <w:r>
        <w:t>• Severidade: MEDIUM</w:t>
      </w:r>
    </w:p>
    <w:p/>
    <w:p>
      <w:r>
        <w:rPr>
          <w:b/>
        </w:rPr>
        <w:t xml:space="preserve">Falha 10: </w:t>
      </w:r>
      <w:r>
        <w:t>Cenário 2: Nesse teste, o robô preencherá todos os campos e cancelará o cadastro de uma nova Cor.</w:t>
      </w:r>
    </w:p>
    <w:p>
      <w:r>
        <w:t>• ID/Referência: CADASTRO_0058</w:t>
      </w:r>
    </w:p>
    <w:p>
      <w:r>
        <w:t>• Erro: da com sucesso.</w:t>
      </w:r>
    </w:p>
    <w:p>
      <w:r>
        <w:t>• Timestamp: 26/09/2025 12:34:23</w:t>
      </w:r>
    </w:p>
    <w:p>
      <w:r>
        <w:t>• Severidade: MEDIUM</w:t>
      </w:r>
    </w:p>
    <w:p/>
    <w:p>
      <w:r>
        <w:rPr>
          <w:b/>
        </w:rPr>
        <w:t xml:space="preserve">Falha 11: </w:t>
      </w:r>
      <w:r>
        <w:t>Cenário 3: Nesse teste, o robô preencherá todos os dados NÃO obrigatórios e salvará o cadastro de uma nova Duração da Gestação, com a finalidade de validar o disparo de mensagens no sistema.</w:t>
      </w:r>
    </w:p>
    <w:p>
      <w:r>
        <w:t>• ID/Referência: CADASTRO_0062</w:t>
      </w:r>
    </w:p>
    <w:p>
      <w:r>
        <w:t>• Erro: alizada com sucesso.</w:t>
      </w:r>
    </w:p>
    <w:p>
      <w:r>
        <w:t>• Timestamp: 26/09/2025 12:36:34</w:t>
      </w:r>
    </w:p>
    <w:p>
      <w:r>
        <w:t>• Severidade: MEDIUM</w:t>
      </w:r>
    </w:p>
    <w:p/>
    <w:p>
      <w:r>
        <w:rPr>
          <w:b/>
        </w:rPr>
        <w:t xml:space="preserve">Falha 12: </w:t>
      </w:r>
      <w:r>
        <w:t>Cenário 1: Nesse teste, o robô preencherá todos os campos e salvará o cadastro de uma nova Forma de Pagamento MXM.</w:t>
      </w:r>
    </w:p>
    <w:p>
      <w:r>
        <w:t>• ID/Referência: CADASTRO_0067</w:t>
      </w:r>
    </w:p>
    <w:p>
      <w:r>
        <w:t>• Erro: do o Código MXM...</w:t>
      </w:r>
    </w:p>
    <w:p>
      <w:r>
        <w:t>• Timestamp: 26/09/2025 12:41:16</w:t>
      </w:r>
    </w:p>
    <w:p>
      <w:r>
        <w:t>• Severidade: MEDIUM</w:t>
      </w:r>
    </w:p>
    <w:p/>
    <w:p>
      <w:r>
        <w:rPr>
          <w:b/>
        </w:rPr>
        <w:t xml:space="preserve">Falha 13: </w:t>
      </w:r>
      <w:r>
        <w:t>Cenário 2: Nesse teste, o robô preencherá todos os campos e cancelará o cadastro de uma nova Forma de Pagamento MXM.</w:t>
      </w:r>
    </w:p>
    <w:p>
      <w:r>
        <w:t>• ID/Referência: CADASTRO_0068</w:t>
      </w:r>
    </w:p>
    <w:p>
      <w:r>
        <w:t>• Erro: ndo o Código MXM...</w:t>
      </w:r>
    </w:p>
    <w:p>
      <w:r>
        <w:t>• Timestamp: 26/09/2025 12:42:13</w:t>
      </w:r>
    </w:p>
    <w:p>
      <w:r>
        <w:t>• Severidade: MEDIUM</w:t>
      </w:r>
    </w:p>
    <w:p/>
    <w:p>
      <w:r>
        <w:rPr>
          <w:b/>
        </w:rPr>
        <w:t xml:space="preserve">Falha 14: </w:t>
      </w:r>
      <w:r>
        <w:t>Cenário 3: Nesse teste, o robô preencherá APENAS os dados obrigatórios e salvará o cadastro de uma nova Forma de Pagamento MXM.</w:t>
      </w:r>
    </w:p>
    <w:p>
      <w:r>
        <w:t>• ID/Referência: CADASTRO_0069</w:t>
      </w:r>
    </w:p>
    <w:p>
      <w:r>
        <w:t>• Erro: do o Código MXM...</w:t>
      </w:r>
    </w:p>
    <w:p>
      <w:r>
        <w:t>• Timestamp: 26/09/2025 12:43:15</w:t>
      </w:r>
    </w:p>
    <w:p>
      <w:r>
        <w:t>• Severidade: MEDIUM</w:t>
      </w:r>
    </w:p>
    <w:p/>
    <w:p>
      <w:r>
        <w:rPr>
          <w:b/>
        </w:rPr>
        <w:t xml:space="preserve">Falha 15: </w:t>
      </w:r>
      <w:r>
        <w:t>Cenário 4: Nesse teste, o robô preencherá todos os dados NÃO obrigatórios e salvará o cadastro de uma nova Pergunta de Formulário Digital, com a finalidade de validar o disparo de mensagens no sistema.</w:t>
      </w:r>
    </w:p>
    <w:p>
      <w:r>
        <w:t>• ID/Referência: CADASTRO_0081</w:t>
      </w:r>
    </w:p>
    <w:p>
      <w:r>
        <w:t>• Erro: ormato do Formulário realizada com sucesso.</w:t>
      </w:r>
    </w:p>
    <w:p>
      <w:r>
        <w:t>• Timestamp: 26/09/2025 12:56:02</w:t>
      </w:r>
    </w:p>
    <w:p>
      <w:r>
        <w:t>• Severidade: MEDIUM</w:t>
      </w:r>
    </w:p>
    <w:p/>
    <w:p>
      <w:r>
        <w:rPr>
          <w:b/>
        </w:rPr>
        <w:t xml:space="preserve">Falha 16: </w:t>
      </w:r>
      <w:r>
        <w:t>Cenário 3: Nesse teste, o robô preencherá todos os dados NÃO obrigatórios e salvará o cadastro de um novo Grupo de Óbito, com a finalidade de validar o disparo de mensagens no sistema.</w:t>
      </w:r>
    </w:p>
    <w:p>
      <w:r>
        <w:t>• ID/Referência: CADASTRO_0091</w:t>
      </w:r>
    </w:p>
    <w:p>
      <w:r>
        <w:t>• Erro: alizada com sucesso.</w:t>
      </w:r>
    </w:p>
    <w:p>
      <w:r>
        <w:t>• Timestamp: 26/09/2025 13:01:49</w:t>
      </w:r>
    </w:p>
    <w:p>
      <w:r>
        <w:t>• Severidade: MEDIUM</w:t>
      </w:r>
    </w:p>
    <w:p/>
    <w:p>
      <w:r>
        <w:rPr>
          <w:b/>
        </w:rPr>
        <w:t xml:space="preserve">Falha 17: </w:t>
      </w:r>
      <w:r>
        <w:t>Cenário 1: Nesse teste, o robô preencherá todos os campos e salvará o cadastro de um novo Grupo de Rateio.</w:t>
      </w:r>
    </w:p>
    <w:p>
      <w:r>
        <w:t>• ID/Referência: CADASTRO_0092</w:t>
      </w:r>
    </w:p>
    <w:p>
      <w:r>
        <w:t>• Erro: om sucesso.</w:t>
      </w:r>
    </w:p>
    <w:p>
      <w:r>
        <w:t>• Timestamp: 26/09/2025 13:02:30</w:t>
      </w:r>
    </w:p>
    <w:p>
      <w:r>
        <w:t>• Severidade: MEDIUM</w:t>
      </w:r>
    </w:p>
    <w:p/>
    <w:p>
      <w:r>
        <w:rPr>
          <w:b/>
        </w:rPr>
        <w:t xml:space="preserve">Falha 18: </w:t>
      </w:r>
      <w:r>
        <w:t>Cenário 2: Nesse teste, o robô preencherá todos os campos e cancelará o cadastro de um novo Grupo de Rateio.</w:t>
      </w:r>
    </w:p>
    <w:p>
      <w:r>
        <w:t>• ID/Referência: CADASTRO_0093</w:t>
      </w:r>
    </w:p>
    <w:p>
      <w:r>
        <w:t>• Erro: om sucesso.</w:t>
      </w:r>
    </w:p>
    <w:p>
      <w:r>
        <w:t>• Timestamp: 26/09/2025 13:03:32</w:t>
      </w:r>
    </w:p>
    <w:p>
      <w:r>
        <w:t>• Severidade: MEDIUM</w:t>
      </w:r>
    </w:p>
    <w:p/>
    <w:p>
      <w:r>
        <w:rPr>
          <w:b/>
        </w:rPr>
        <w:t xml:space="preserve">Falha 19: </w:t>
      </w:r>
      <w:r>
        <w:t>Cenário 4: Nesse teste, o robô preencherá todos os dados NÃO obrigatórios e salvará o cadastro de um novo Grupo de Rateio, com a finalidade de validar o disparo de mensagens no sistema.</w:t>
      </w:r>
    </w:p>
    <w:p>
      <w:r>
        <w:t>• ID/Referência: CADASTRO_0095</w:t>
      </w:r>
    </w:p>
    <w:p>
      <w:r>
        <w:t>• Erro: esso.</w:t>
      </w:r>
    </w:p>
    <w:p>
      <w:r>
        <w:t>• Timestamp: 26/09/2025 13:05:24</w:t>
      </w:r>
    </w:p>
    <w:p>
      <w:r>
        <w:t>• Severidade: MEDIUM</w:t>
      </w:r>
    </w:p>
    <w:p/>
    <w:p>
      <w:r>
        <w:rPr>
          <w:b/>
        </w:rPr>
        <w:t xml:space="preserve">Falha 20: </w:t>
      </w:r>
      <w:r>
        <w:t>Cenário 3: Nesse teste, o robô preencherá APENAS os dados obrigatórios e salvará o cadastro de uma nova Guia Médica.</w:t>
      </w:r>
    </w:p>
    <w:p>
      <w:r>
        <w:t>• ID/Referência: CADASTRO_0098</w:t>
      </w:r>
    </w:p>
    <w:p>
      <w:r>
        <w:t>• Erro: zada com sucesso.</w:t>
      </w:r>
    </w:p>
    <w:p>
      <w:r>
        <w:t>• Timestamp: 26/09/2025 13:08:17</w:t>
      </w:r>
    </w:p>
    <w:p>
      <w:r>
        <w:t>• Severidade: MEDIUM</w:t>
      </w:r>
    </w:p>
    <w:p/>
    <w:p>
      <w:r>
        <w:rPr>
          <w:b/>
        </w:rPr>
        <w:t xml:space="preserve">Falha 21: </w:t>
      </w:r>
      <w:r>
        <w:t>Cenário 3: Nesse teste, o robô preencherá todos os dados NÃO obrigatórios e salvará o cadastro de uma nova Religião, com a finalidade de validar o disparo de mensagens no sistema.</w:t>
      </w:r>
    </w:p>
    <w:p>
      <w:r>
        <w:t>• ID/Referência: CADASTRO_0149</w:t>
      </w:r>
    </w:p>
    <w:p>
      <w:r>
        <w:t>• Erro: alizada com sucesso.</w:t>
      </w:r>
    </w:p>
    <w:p>
      <w:r>
        <w:t>• Timestamp: 26/09/2025 13:40:05</w:t>
      </w:r>
    </w:p>
    <w:p>
      <w:r>
        <w:t>• Severidade: MEDIUM</w:t>
      </w:r>
    </w:p>
    <w:p/>
    <w:p>
      <w:r>
        <w:rPr>
          <w:b/>
        </w:rPr>
        <w:t xml:space="preserve">Falha 22: </w:t>
      </w:r>
      <w:r>
        <w:t>Cenário 2: Nesse teste, o robô preencherá todos os campos e cancelará o cadastro de uma nova Sala.</w:t>
      </w:r>
    </w:p>
    <w:p>
      <w:r>
        <w:t>• ID/Referência: CADASTRO_0151</w:t>
      </w:r>
    </w:p>
    <w:p>
      <w:r>
        <w:t>• Erro: Preenchendo Tempo de Intervalo...</w:t>
      </w:r>
    </w:p>
    <w:p>
      <w:r>
        <w:t>• Timestamp: 26/09/2025 13:41:05</w:t>
      </w:r>
    </w:p>
    <w:p>
      <w:r>
        <w:t>• Severidade: MEDIUM</w:t>
      </w:r>
    </w:p>
    <w:p/>
    <w:p>
      <w:r>
        <w:rPr>
          <w:b/>
        </w:rPr>
        <w:t xml:space="preserve">Falha 23: </w:t>
      </w:r>
      <w:r>
        <w:t>Cenário 3: Nesse teste, o robô preencherá APENAS os dados obrigatórios e salvará o cadastro de uma nova Sala.</w:t>
      </w:r>
    </w:p>
    <w:p>
      <w:r>
        <w:t>• ID/Referência: CADASTRO_0152</w:t>
      </w:r>
    </w:p>
    <w:p>
      <w:r>
        <w:t>• Erro: Preenchendo Tempo de Intervalo...</w:t>
      </w:r>
    </w:p>
    <w:p>
      <w:r>
        <w:t>• Timestamp: 26/09/2025 13:41:40</w:t>
      </w:r>
    </w:p>
    <w:p>
      <w:r>
        <w:t>• Severidade: MEDIUM</w:t>
      </w:r>
    </w:p>
    <w:p/>
    <w:p>
      <w:r>
        <w:rPr>
          <w:b/>
        </w:rPr>
        <w:t xml:space="preserve">Falha 24: </w:t>
      </w:r>
      <w:r>
        <w:t>Cenário 3: Nesse teste, o robô preencherá todos os dados NÃO obrigatórios e salvará o cadastro de um novo Subgrupo, com a finalidade de validar o disparo de mensagens no sistema.</w:t>
      </w:r>
    </w:p>
    <w:p>
      <w:r>
        <w:t>• ID/Referência: CADASTRO_0156</w:t>
      </w:r>
    </w:p>
    <w:p>
      <w:r>
        <w:t>• Erro: alizada com sucesso.</w:t>
      </w:r>
    </w:p>
    <w:p>
      <w:r>
        <w:t>• Timestamp: 26/09/2025 13:43:33</w:t>
      </w:r>
    </w:p>
    <w:p>
      <w:r>
        <w:t>• Severidade: MEDIUM</w:t>
      </w:r>
    </w:p>
    <w:p/>
    <w:p>
      <w:r>
        <w:rPr>
          <w:b/>
        </w:rPr>
        <w:t xml:space="preserve">Falha 25: </w:t>
      </w:r>
      <w:r>
        <w:t>Cenário 1: Nesse teste, o robô preencherá todos os campos e salvará o cadastro de um novo Tipo de Mensalidade.</w:t>
      </w:r>
    </w:p>
    <w:p>
      <w:r>
        <w:t>• ID/Referência: CADASTRO_0161</w:t>
      </w:r>
    </w:p>
    <w:p>
      <w:r>
        <w:t>• Erro: mações Financeiras...</w:t>
      </w:r>
    </w:p>
    <w:p>
      <w:r>
        <w:t>• Timestamp: 26/09/2025 13:47:33</w:t>
      </w:r>
    </w:p>
    <w:p>
      <w:r>
        <w:t>• Severidade: MEDIUM</w:t>
      </w:r>
    </w:p>
    <w:p/>
    <w:p>
      <w:r>
        <w:rPr>
          <w:b/>
        </w:rPr>
        <w:t xml:space="preserve">Falha 26: </w:t>
      </w:r>
      <w:r>
        <w:t>Cenário 2: Nesse teste, o robô preencherá todos os campos e cancelará o cadastro de um novo Tipo de Mensalidade.</w:t>
      </w:r>
    </w:p>
    <w:p>
      <w:r>
        <w:t>• ID/Referência: CADASTRO_0162</w:t>
      </w:r>
    </w:p>
    <w:p>
      <w:r>
        <w:t>• Erro: mações Financeiras...</w:t>
      </w:r>
    </w:p>
    <w:p>
      <w:r>
        <w:t>• Timestamp: 26/09/2025 13:48:28</w:t>
      </w:r>
    </w:p>
    <w:p>
      <w:r>
        <w:t>• Severidade: MEDIUM</w:t>
      </w:r>
    </w:p>
    <w:p/>
    <w:p>
      <w:r>
        <w:rPr>
          <w:b/>
        </w:rPr>
        <w:t xml:space="preserve">Falha 27: </w:t>
      </w:r>
      <w:r>
        <w:t>Cenário 4: Nesse teste, o robô preencherá todos os dados NÃO obrigatórios e salvará o cadastro de um novo Tipo de Mensalidade, com a finalidade de validar o disparo de mensagens no sistema.</w:t>
      </w:r>
    </w:p>
    <w:p>
      <w:r>
        <w:t>• ID/Referência: CADASTRO_0164</w:t>
      </w:r>
    </w:p>
    <w:p>
      <w:r>
        <w:t>• Erro: mações Financeiras...</w:t>
      </w:r>
    </w:p>
    <w:p>
      <w:r>
        <w:t>• Timestamp: 26/09/2025 13:50:15</w:t>
      </w:r>
    </w:p>
    <w:p>
      <w:r>
        <w:t>• Severidade: MEDIUM</w:t>
      </w:r>
    </w:p>
    <w:p/>
    <w:p>
      <w:r>
        <w:rPr>
          <w:b/>
        </w:rPr>
        <w:t xml:space="preserve">Falha 28: </w:t>
      </w:r>
      <w:r>
        <w:t>Cenário 3: Nesse teste, o robô preencherá todos os dados NÃO obrigatórios e salvará o cadastro de um novo Tipo de Documento, com a finalidade de validar o disparo de mensagens no sistema.</w:t>
      </w:r>
    </w:p>
    <w:p>
      <w:r>
        <w:t>• ID/Referência: CADASTRO_0171</w:t>
      </w:r>
    </w:p>
    <w:p>
      <w:r>
        <w:t>• Erro: alizada com sucesso.</w:t>
      </w:r>
    </w:p>
    <w:p>
      <w:r>
        <w:t>• Timestamp: 26/09/2025 13:53:53</w:t>
      </w:r>
    </w:p>
    <w:p>
      <w:r>
        <w:t>• Severidade: MEDIUM</w:t>
      </w:r>
    </w:p>
    <w:p/>
    <w:p>
      <w:r>
        <w:rPr>
          <w:b/>
        </w:rPr>
        <w:t xml:space="preserve">Falha 29: </w:t>
      </w:r>
      <w:r>
        <w:t>Cenário 1: Nesse teste, serão preenchidos todos os campos do cadastro, e clicará em 'Salvar'.</w:t>
      </w:r>
    </w:p>
    <w:p>
      <w:r>
        <w:t>• ID/Referência: CADASTRO_0197</w:t>
      </w:r>
    </w:p>
    <w:p>
      <w:r>
        <w:t>• Erro: cionar Status Ativo concluída.</w:t>
      </w:r>
    </w:p>
    <w:p>
      <w:r>
        <w:t>• Timestamp: 26/09/2025 14:16:41</w:t>
      </w:r>
    </w:p>
    <w:p>
      <w:r>
        <w:t>• Severidade: MEDIUM</w:t>
      </w:r>
    </w:p>
    <w:p/>
    <w:p>
      <w:r>
        <w:rPr>
          <w:b/>
        </w:rPr>
        <w:t xml:space="preserve">Falha 30: </w:t>
      </w:r>
      <w:r>
        <w:t>Cenário 2: Nesse teste, serão preenchidos todos os campos do cadastro, e clicará em "Cancelar".</w:t>
      </w:r>
    </w:p>
    <w:p>
      <w:r>
        <w:t>• ID/Referência: CADASTRO_0198</w:t>
      </w:r>
    </w:p>
    <w:p>
      <w:r>
        <w:t>• Erro: cionar Status Ativo concluída.</w:t>
      </w:r>
    </w:p>
    <w:p>
      <w:r>
        <w:t>• Timestamp: 26/09/2025 14:18:00</w:t>
      </w:r>
    </w:p>
    <w:p>
      <w:r>
        <w:t>• Severidade: MEDIUM</w:t>
      </w:r>
    </w:p>
    <w:p/>
    <w:p>
      <w:r>
        <w:rPr>
          <w:b/>
        </w:rPr>
        <w:t xml:space="preserve">Falha 31: </w:t>
      </w:r>
      <w:r>
        <w:t>Cenário 3: TESTE CENARIO 3</w:t>
      </w:r>
    </w:p>
    <w:p>
      <w:r>
        <w:t>• ID/Referência: CADASTRO_0199</w:t>
      </w:r>
    </w:p>
    <w:p>
      <w:r>
        <w:t>• Erro: cionar Status Ativo concluída.</w:t>
      </w:r>
    </w:p>
    <w:p>
      <w:r>
        <w:t>• Timestamp: 26/09/2025 14:19:14</w:t>
      </w:r>
    </w:p>
    <w:p>
      <w:r>
        <w:t>• Severidade: MEDIUM</w:t>
      </w:r>
    </w:p>
    <w:p/>
    <w:p>
      <w:r>
        <w:rPr>
          <w:b/>
        </w:rPr>
        <w:t xml:space="preserve">Falha 32: </w:t>
      </w:r>
      <w:r>
        <w:t>Cenário 1: Nesse teste, o robô preencherá os todos campos e salvará o cadastro de uma nova Comissão.</w:t>
      </w:r>
    </w:p>
    <w:p>
      <w:r>
        <w:t>• ID/Referência: CADASTRO_0207</w:t>
      </w:r>
    </w:p>
    <w:p>
      <w:r>
        <w:t>• Erro: png</w:t>
      </w:r>
    </w:p>
    <w:p>
      <w:r>
        <w:t>• Timestamp: 26/09/2025 14:21:54</w:t>
      </w:r>
    </w:p>
    <w:p>
      <w:r>
        <w:t>• Severidade: MEDIUM</w:t>
      </w:r>
    </w:p>
    <w:p/>
    <w:p>
      <w:r>
        <w:rPr>
          <w:b/>
        </w:rPr>
        <w:t xml:space="preserve">Falha 33: </w:t>
      </w:r>
      <w:r>
        <w:t>Cenário 3: Nesse teste, o robô preencherá os campos NÃO obrigatórios e salvará o cadastro de uma nova Comissão.</w:t>
      </w:r>
    </w:p>
    <w:p>
      <w:r>
        <w:t>• ID/Referência: CADASTRO_0209</w:t>
      </w:r>
    </w:p>
    <w:p>
      <w:r>
        <w:t>• Erro: png</w:t>
      </w:r>
    </w:p>
    <w:p>
      <w:r>
        <w:t>• Timestamp: 26/09/2025 14:22:48</w:t>
      </w:r>
    </w:p>
    <w:p>
      <w:r>
        <w:t>• Severidade: MEDIUM</w:t>
      </w:r>
    </w:p>
    <w:p/>
    <w:p>
      <w:r>
        <w:rPr>
          <w:b/>
        </w:rPr>
        <w:t xml:space="preserve">Falha 34: </w:t>
      </w:r>
      <w:r>
        <w:t>Cenário 3: Nesse teste, o robô preencherá os campos NÃO obrigatórios e salvará o cadastro de uma nova Comissão Campanha, com a finalidade de validar o disparo de mensagens no sistema.</w:t>
      </w:r>
    </w:p>
    <w:p>
      <w:r>
        <w:t>• ID/Referência: CADASTRO_0212</w:t>
      </w:r>
    </w:p>
    <w:p>
      <w:r>
        <w:t>• Erro: Formulário de cadastro aberto.</w:t>
      </w:r>
    </w:p>
    <w:p>
      <w:r>
        <w:t>• Timestamp: 26/09/2025 14:24:31</w:t>
      </w:r>
    </w:p>
    <w:p>
      <w:r>
        <w:t>• Severidade: MEDIUM</w:t>
      </w:r>
    </w:p>
    <w:p/>
    <w:p>
      <w:r>
        <w:rPr>
          <w:b/>
        </w:rPr>
        <w:t xml:space="preserve">Falha 35: </w:t>
      </w:r>
      <w:r>
        <w:t>Cenário 3: Nesse teste, o robô preencherá os campos NÃO obrigatórios e salvará o cadastro de uma nova Concessionária de Energia, com a finalidade de validar o disparo de mensagens no sistema.</w:t>
      </w:r>
    </w:p>
    <w:p>
      <w:r>
        <w:t>• ID/Referência: CADASTRO_0215</w:t>
      </w:r>
    </w:p>
    <w:p>
      <w:r>
        <w:t>• Erro: Formulário de cadastro aberto.</w:t>
      </w:r>
    </w:p>
    <w:p>
      <w:r>
        <w:t>• Timestamp: 26/09/2025 14:26:18</w:t>
      </w:r>
    </w:p>
    <w:p>
      <w:r>
        <w:t>• Severidade: MEDIUM</w:t>
      </w:r>
    </w:p>
    <w:p/>
    <w:p>
      <w:r>
        <w:rPr>
          <w:b/>
        </w:rPr>
        <w:t xml:space="preserve">Falha 36: </w:t>
      </w:r>
      <w:r>
        <w:t>Cenário 2: Nesse teste, o robô preencherá todos os dados e cancelará o cadastro de uma nova Conciliação Bancária.</w:t>
      </w:r>
    </w:p>
    <w:p>
      <w:r>
        <w:t>• ID/Referência: CADASTRO_0217</w:t>
      </w:r>
    </w:p>
    <w:p>
      <w:r>
        <w:t>• Erro: 14.png</w:t>
      </w:r>
    </w:p>
    <w:p>
      <w:r>
        <w:t>• Timestamp: 26/09/2025 14:27:43</w:t>
      </w:r>
    </w:p>
    <w:p>
      <w:r>
        <w:t>• Severidade: MEDIUM</w:t>
      </w:r>
    </w:p>
    <w:p/>
    <w:p>
      <w:r>
        <w:rPr>
          <w:b/>
        </w:rPr>
        <w:t xml:space="preserve">Falha 37: </w:t>
      </w:r>
      <w:r>
        <w:t>Cenário 1: Nesse teste, o robô preencherá todos os campos e salvará o cadastro de uma nova Escala de Motoristas.</w:t>
      </w:r>
    </w:p>
    <w:p>
      <w:r>
        <w:t>• ID/Referência: CADASTRO_0239</w:t>
      </w:r>
    </w:p>
    <w:p>
      <w:r>
        <w:t>• Erro: da com sucesso.</w:t>
      </w:r>
    </w:p>
    <w:p>
      <w:r>
        <w:t>• Timestamp: 26/09/2025 14:48:50</w:t>
      </w:r>
    </w:p>
    <w:p>
      <w:r>
        <w:t>• Severidade: MEDIUM</w:t>
      </w:r>
    </w:p>
    <w:p/>
    <w:p>
      <w:r>
        <w:rPr>
          <w:b/>
        </w:rPr>
        <w:t xml:space="preserve">Falha 38: </w:t>
      </w:r>
      <w:r>
        <w:t>Cenário 1: Nesse teste, o robô preencherá todos os campos e salvará o cadastro de uma nova Especialidade.</w:t>
      </w:r>
    </w:p>
    <w:p>
      <w:r>
        <w:t>• ID/Referência: CADASTRO_0242</w:t>
      </w:r>
    </w:p>
    <w:p>
      <w:r>
        <w:t>• Erro: da com sucesso.</w:t>
      </w:r>
    </w:p>
    <w:p>
      <w:r>
        <w:t>• Timestamp: 26/09/2025 14:57:16</w:t>
      </w:r>
    </w:p>
    <w:p>
      <w:r>
        <w:t>• Severidade: MEDIUM</w:t>
      </w:r>
    </w:p>
    <w:p/>
    <w:p>
      <w:r>
        <w:rPr>
          <w:b/>
        </w:rPr>
        <w:t xml:space="preserve">Falha 39: </w:t>
      </w:r>
      <w:r>
        <w:t>Cenário 4: Nesse teste, o robô preencherá os campos NÃO obrigatórios e salvará o cadastro de um novo Motorista, com a finalidade de validar o disparo de mensagens no sistema.</w:t>
      </w:r>
    </w:p>
    <w:p>
      <w:r>
        <w:t>• ID/Referência: CADASTRO_0261</w:t>
      </w:r>
    </w:p>
    <w:p>
      <w:r>
        <w:t>• Erro: sucesso.</w:t>
      </w:r>
    </w:p>
    <w:p>
      <w:r>
        <w:t>• Timestamp: 26/09/2025 15:11:15</w:t>
      </w:r>
    </w:p>
    <w:p>
      <w:r>
        <w:t>• Severidade: MEDIUM</w:t>
      </w:r>
    </w:p>
    <w:p/>
    <w:p>
      <w:r>
        <w:rPr>
          <w:b/>
        </w:rPr>
        <w:t xml:space="preserve">Falha 40: </w:t>
      </w:r>
      <w:r>
        <w:t>Cenário 2: Nesse teste, o robô preencherá todos os campos e cancelará o cadastro de uma nova Movimentação Bancária.</w:t>
      </w:r>
    </w:p>
    <w:p>
      <w:r>
        <w:t>• ID/Referência: CADASTRO_0263</w:t>
      </w:r>
    </w:p>
    <w:p>
      <w:r>
        <w:t>• Erro: Selecionando Centro de Custo...</w:t>
      </w:r>
    </w:p>
    <w:p>
      <w:r>
        <w:t>• Timestamp: 26/09/2025 15:12:49</w:t>
      </w:r>
    </w:p>
    <w:p>
      <w:r>
        <w:t>• Severidade: MEDIUM</w:t>
      </w:r>
    </w:p>
    <w:p/>
    <w:p>
      <w:r>
        <w:rPr>
          <w:b/>
        </w:rPr>
        <w:t xml:space="preserve">Falha 41: </w:t>
      </w:r>
      <w:r>
        <w:t>Cenário 3: Nesse teste, o robô preencherá os campos NÃO obrigatórios e salvará o cadastro de uma nova Ocorrência, com a finalidade de validar o disparo de mensagens no sistema.</w:t>
      </w:r>
    </w:p>
    <w:p>
      <w:r>
        <w:t>• ID/Referência: CADASTRO_0276</w:t>
      </w:r>
    </w:p>
    <w:p>
      <w:r>
        <w:t>• Erro: realizada com sucesso.</w:t>
      </w:r>
    </w:p>
    <w:p>
      <w:r>
        <w:t>• Timestamp: 26/09/2025 15:24:43</w:t>
      </w:r>
    </w:p>
    <w:p>
      <w:r>
        <w:t>• Severidade: MEDIUM</w:t>
      </w:r>
    </w:p>
    <w:p/>
    <w:p>
      <w:r>
        <w:rPr>
          <w:b/>
        </w:rPr>
        <w:t xml:space="preserve">Falha 42: </w:t>
      </w:r>
      <w:r>
        <w:t>Cenário 1: Nesse teste, o robô preencherá todos os campos e salvará o cadastro de um novo Pacote.</w:t>
      </w:r>
    </w:p>
    <w:p>
      <w:r>
        <w:t>• ID/Referência: CADASTRO_0277</w:t>
      </w:r>
    </w:p>
    <w:p>
      <w:r>
        <w:t>• Erro: elecionando a opção 'Agregado'...</w:t>
      </w:r>
    </w:p>
    <w:p>
      <w:r>
        <w:t>• Timestamp: 26/09/2025 15:25:20</w:t>
      </w:r>
    </w:p>
    <w:p>
      <w:r>
        <w:t>• Severidade: MEDIUM</w:t>
      </w:r>
    </w:p>
    <w:p/>
    <w:p>
      <w:r>
        <w:rPr>
          <w:b/>
        </w:rPr>
        <w:t xml:space="preserve">Falha 43: </w:t>
      </w:r>
      <w:r>
        <w:t>Cenário 2: Nesse teste, o robô preencherá todos os campos e cancelará o cadastro de um novo Pacote.</w:t>
      </w:r>
    </w:p>
    <w:p>
      <w:r>
        <w:t>• ID/Referência: CADASTRO_0278</w:t>
      </w:r>
    </w:p>
    <w:p>
      <w:r>
        <w:t>• Erro: elecionando a opção 'Agregado'...</w:t>
      </w:r>
    </w:p>
    <w:p>
      <w:r>
        <w:t>• Timestamp: 26/09/2025 15:28:21</w:t>
      </w:r>
    </w:p>
    <w:p>
      <w:r>
        <w:t>• Severidade: MEDIUM</w:t>
      </w:r>
    </w:p>
    <w:p/>
    <w:p>
      <w:r>
        <w:rPr>
          <w:b/>
        </w:rPr>
        <w:t xml:space="preserve">Falha 44: </w:t>
      </w:r>
      <w:r>
        <w:t>Cenário 3: Nesse teste, o robô preencherá APENAS os campos obrigatórios e salvará o cadastro de um novo Pacote.</w:t>
      </w:r>
    </w:p>
    <w:p>
      <w:r>
        <w:t>• ID/Referência: CADASTRO_0279</w:t>
      </w:r>
    </w:p>
    <w:p>
      <w:r>
        <w:t>• Erro: elecionando a opção 'Agregado'...</w:t>
      </w:r>
    </w:p>
    <w:p>
      <w:r>
        <w:t>• Timestamp: 26/09/2025 15:31:09</w:t>
      </w:r>
    </w:p>
    <w:p>
      <w:r>
        <w:t>• Severidade: MEDIUM</w:t>
      </w:r>
    </w:p>
    <w:p/>
    <w:p>
      <w:r>
        <w:rPr>
          <w:b/>
        </w:rPr>
        <w:t xml:space="preserve">Falha 45: </w:t>
      </w:r>
      <w:r>
        <w:t>Cenário 2: Nesse teste, o robô preencherá todos os campos e cancelará o cadastro de uma nova Cor de Pet.</w:t>
      </w:r>
    </w:p>
    <w:p>
      <w:r>
        <w:t>• ID/Referência: CADASTRO_0302</w:t>
      </w:r>
    </w:p>
    <w:p>
      <w:r>
        <w:t>• Erro: sucesso.</w:t>
      </w:r>
    </w:p>
    <w:p>
      <w:r>
        <w:t>• Timestamp: 26/09/2025 15:57:37</w:t>
      </w:r>
    </w:p>
    <w:p>
      <w:r>
        <w:t>• Severidade: MEDIUM</w:t>
      </w:r>
    </w:p>
    <w:p/>
    <w:p>
      <w:r>
        <w:rPr>
          <w:b/>
        </w:rPr>
        <w:t xml:space="preserve">Falha 46: </w:t>
      </w:r>
      <w:r>
        <w:t>Cenário 2: Nesse teste, o robô preencherá todos os campos e cancelará o cadastro de uma nova Espécie de Pet.</w:t>
      </w:r>
    </w:p>
    <w:p>
      <w:r>
        <w:t>• ID/Referência: CADASTRO_0305</w:t>
      </w:r>
    </w:p>
    <w:p>
      <w:r>
        <w:t>• Erro: sucesso.</w:t>
      </w:r>
    </w:p>
    <w:p>
      <w:r>
        <w:t>• Timestamp: 26/09/2025 16:01:32</w:t>
      </w:r>
    </w:p>
    <w:p>
      <w:r>
        <w:t>• Severidade: MEDIUM</w:t>
      </w:r>
    </w:p>
    <w:p/>
    <w:p>
      <w:r>
        <w:rPr>
          <w:b/>
        </w:rPr>
        <w:t xml:space="preserve">Falha 47: </w:t>
      </w:r>
      <w:r>
        <w:t>Cenário 2: Nesse teste, o robô preencherá todos os campos e cancelará o cadastro de um novo Plano Empresa.</w:t>
      </w:r>
    </w:p>
    <w:p>
      <w:r>
        <w:t>• ID/Referência: CADASTRO_0314</w:t>
      </w:r>
    </w:p>
    <w:p>
      <w:r>
        <w:t>• Erro: al após cancelamento...</w:t>
      </w:r>
    </w:p>
    <w:p>
      <w:r>
        <w:t>• Timestamp: 26/09/2025 16:09:44</w:t>
      </w:r>
    </w:p>
    <w:p>
      <w:r>
        <w:t>• Severidade: MEDIUM</w:t>
      </w:r>
    </w:p>
    <w:p/>
    <w:p>
      <w:r>
        <w:rPr>
          <w:b/>
        </w:rPr>
        <w:t xml:space="preserve">Falha 48: </w:t>
      </w:r>
      <w:r>
        <w:t>Cenário 1: Nesse teste, o robô preencherá todos os campos e salvará o cadastro de uma nova Reclamação.</w:t>
      </w:r>
    </w:p>
    <w:p>
      <w:r>
        <w:t>• ID/Referência: CADASTRO_0328</w:t>
      </w:r>
    </w:p>
    <w:p>
      <w:r>
        <w:t>• Erro: sso.</w:t>
      </w:r>
    </w:p>
    <w:p>
      <w:r>
        <w:t>• Timestamp: 26/09/2025 16:33:47</w:t>
      </w:r>
    </w:p>
    <w:p>
      <w:r>
        <w:t>• Severidade: MEDIUM</w:t>
      </w:r>
    </w:p>
    <w:p/>
    <w:p>
      <w:r>
        <w:rPr>
          <w:b/>
        </w:rPr>
        <w:t xml:space="preserve">Falha 49: </w:t>
      </w:r>
      <w:r>
        <w:t>Cenário 1: Nesse teste, o robô preencherá todos os campos e salvará o cadastro de um novo Registro de Óbito Pet.</w:t>
      </w:r>
    </w:p>
    <w:p>
      <w:r>
        <w:t>• ID/Referência: CADASTRO_0330</w:t>
      </w:r>
    </w:p>
    <w:p>
      <w:r>
        <w:t>• Erro: sucesso.</w:t>
      </w:r>
    </w:p>
    <w:p>
      <w:r>
        <w:t>• Timestamp: 26/09/2025 16:36:00</w:t>
      </w:r>
    </w:p>
    <w:p>
      <w:r>
        <w:t>• Severidade: MEDIUM</w:t>
      </w:r>
    </w:p>
    <w:p/>
    <w:p>
      <w:r>
        <w:rPr>
          <w:b/>
        </w:rPr>
        <w:t xml:space="preserve">Falha 50: </w:t>
      </w:r>
      <w:r>
        <w:t>Cenário 3: Nesse teste, o robô preencherá APENAS os campos obrigatórios e salvará o cadastro de um novo Registro de Óbito Pet.</w:t>
      </w:r>
    </w:p>
    <w:p>
      <w:r>
        <w:t>• ID/Referência: CADASTRO_0332</w:t>
      </w:r>
    </w:p>
    <w:p>
      <w:r>
        <w:t>• Erro: sucesso.</w:t>
      </w:r>
    </w:p>
    <w:p>
      <w:r>
        <w:t>• Timestamp: 26/09/2025 16:38:34</w:t>
      </w:r>
    </w:p>
    <w:p>
      <w:r>
        <w:t>• Severidade: MEDIUM</w:t>
      </w:r>
    </w:p>
    <w:p/>
    <w:p>
      <w:r>
        <w:rPr>
          <w:b/>
        </w:rPr>
        <w:t xml:space="preserve">Falha 51: </w:t>
      </w:r>
      <w:r>
        <w:t>Cenário 3: Nesse teste, o robô preencherá os campos NÃO obrigatórios e salvará o cadastro de uma nova Táboa Biométrica, com a finalidade de validar o disparo de mensagens no sistema.</w:t>
      </w:r>
    </w:p>
    <w:p>
      <w:r>
        <w:t>• ID/Referência: CADASTRO_0340</w:t>
      </w:r>
    </w:p>
    <w:p>
      <w:r>
        <w:t>• Erro: alizada com sucesso.</w:t>
      </w:r>
    </w:p>
    <w:p>
      <w:r>
        <w:t>• Timestamp: 26/09/2025 16:45:37</w:t>
      </w:r>
    </w:p>
    <w:p>
      <w:r>
        <w:t>• Severidade: MEDIUM</w:t>
      </w:r>
    </w:p>
    <w:p/>
    <w:p>
      <w:r>
        <w:rPr>
          <w:b/>
        </w:rPr>
        <w:t xml:space="preserve">Falha 52: </w:t>
      </w:r>
      <w:r>
        <w:t>Cenário 3: Nesse teste, o robô preencherá os campos NÃO obrigatórios e salvará o cadastro de um novo Tipo de Entrega, com a finalidade de validar o disparo de mensagens no sistema.</w:t>
      </w:r>
    </w:p>
    <w:p>
      <w:r>
        <w:t>• ID/Referência: CADASTRO_0343</w:t>
      </w:r>
    </w:p>
    <w:p>
      <w:r>
        <w:t>• Erro: alizada com sucesso.</w:t>
      </w:r>
    </w:p>
    <w:p>
      <w:r>
        <w:t>• Timestamp: 26/09/2025 16:46:57</w:t>
      </w:r>
    </w:p>
    <w:p>
      <w:r>
        <w:t>• Severidade: MEDIUM</w:t>
      </w:r>
    </w:p>
    <w:p/>
    <w:p>
      <w:r>
        <w:rPr>
          <w:b/>
        </w:rPr>
        <w:t xml:space="preserve">Falha 53: </w:t>
      </w:r>
      <w:r>
        <w:t>Cenário 1: Nesse teste, o robô preencherá todos os campos e salvará o cadastro de um novo Vínculo Convênio/Conveniado.</w:t>
      </w:r>
    </w:p>
    <w:p>
      <w:r>
        <w:t>• ID/Referência: CADASTRO_0348</w:t>
      </w:r>
    </w:p>
    <w:p>
      <w:r>
        <w:t>• Erro: ucesso.</w:t>
      </w:r>
    </w:p>
    <w:p>
      <w:r>
        <w:t>• Timestamp: 26/09/2025 16:50:50</w:t>
      </w:r>
    </w:p>
    <w:p>
      <w:r>
        <w:t>• Severidade: MEDIUM</w:t>
      </w:r>
    </w:p>
    <w:p/>
    <w:p>
      <w:pPr>
        <w:pStyle w:val="Heading1"/>
      </w:pPr>
      <w:r>
        <w:t>Detalhes Técnicos</w:t>
      </w:r>
    </w:p>
    <w:p>
      <w:r>
        <w:t>• Ambiente: Homologação</w:t>
      </w:r>
    </w:p>
    <w:p>
      <w:r>
        <w:t>• Executor: Runner CLI</w:t>
      </w:r>
    </w:p>
    <w:p>
      <w:r>
        <w:t>• Versão do Sistema: v2025.09</w:t>
      </w:r>
    </w:p>
    <w:p>
      <w:r>
        <w:t>• Plataforma: Windows-10-10.0.19045-SP0</w:t>
      </w:r>
    </w:p>
    <w:p>
      <w:r>
        <w:t>• Hostname: DESKTOP-3BEQONN</w:t>
      </w:r>
    </w:p>
    <w:p>
      <w:r>
        <w:t>• Python: 3.13.2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