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Contrato Pet – Cenário 4: Não selecionará o Pacote do Contrato Pet, para verificar se o sistema está disparando a mensagem de alerta corretamente.</w:t>
      </w:r>
    </w:p>
    <w:p>
      <w:r>
        <w:t>Data do teste: 14/08/2025 15:07:37</w:t>
      </w:r>
    </w:p>
    <w:p>
      <w:r>
        <w:t>🚀 Iniciando teste de cadastro de Contrato Pet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PET...</w:t>
      </w:r>
    </w:p>
    <w:p>
      <w:r>
        <w:t>⚠️ Erro ao tirar screenshot erro_acessando_pet: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❌ Acessando PET falhou: 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— stacktrace —</w:t>
      </w:r>
    </w:p>
    <w:p>
      <w:r>
        <w:t>Traceback (most recent call last):</w:t>
        <w:br/>
        <w:t xml:space="preserve">  File "C:\RPASelenium\RPAsPegasusSelenium\cenariostestespegasus\Processos\CadastrosCenáriosPet\CadastrosCenáriosContrato\cadastrodecontratopet4ºcenario.py", line 151, in safe_action</w:t>
        <w:br/>
        <w:t xml:space="preserve">    func()</w:t>
        <w:br/>
        <w:t xml:space="preserve">    ~~~~^^</w:t>
        <w:br/>
        <w:t xml:space="preserve">  File "C:\RPASelenium\RPAsPegasusSelenium\cenariostestespegasus\Processos\CadastrosCenáriosPet\CadastrosCenáriosContrato\cadastrodecontratopet4ºcenario.py", line 594, in &lt;lambda&gt;</w:t>
        <w:br/>
        <w:t xml:space="preserve">    wait.until(EC.presence_of_element_located((By.XPATH, '/html/body/div[15]/ul/li[39]/img')))),</w:t>
        <w:br/>
        <w:t xml:space="preserve">    ~~~~~~~~~~^^^^^^^^^^^^^^^^^^^^^^^^^^^^^^^^^^^^^^^^^^^^^^^^^^^^^^^^^^^^^^^^^^^^^^^^^^^^^^^^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104, in _predicate</w:t>
        <w:br/>
        <w:t xml:space="preserve">    return driver.find_element(*locator)</w:t>
        <w:br/>
        <w:t xml:space="preserve">           ~~~~~~~~~~~~~~~~~~~^^^^^^^^^^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🔄 Clicando em Cadastrar Contrato...</w:t>
      </w:r>
    </w:p>
    <w:p>
      <w:r>
        <w:t>⚠️ Erro ao tirar screenshot erro_clicando_em_cadastrar_contrato: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❌ Clicando em Cadastrar Contrato falhou: 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— stacktrace —</w:t>
      </w:r>
    </w:p>
    <w:p>
      <w:r>
        <w:t>Traceback (most recent call last):</w:t>
        <w:br/>
        <w:t xml:space="preserve">  File "C:\RPASelenium\RPAsPegasusSelenium\cenariostestespegasus\Processos\CadastrosCenáriosPet\CadastrosCenáriosContrato\cadastrodecontratopet4ºcenario.py", line 151, in safe_action</w:t>
        <w:br/>
        <w:t xml:space="preserve">    func()</w:t>
        <w:br/>
        <w:t xml:space="preserve">    ~~~~^^</w:t>
        <w:br/>
        <w:t xml:space="preserve">  File "C:\RPASelenium\RPAsPegasusSelenium\cenariostestespegasus\Processos\CadastrosCenáriosPet\CadastrosCenáriosContrato\cadastrodecontratopet4ºcenario.py", line 599, in &lt;lambda&gt;</w:t>
        <w:br/>
        <w:t xml:space="preserve">    wait.until(EC.element_to_be_clickable((By.CSS_SELECTOR, '#gsPet &gt; div.wdTelas &gt; div &gt; ul &gt; li:nth-child(1) &gt; a &gt; span'))).click()</w:t>
        <w:br/>
        <w:t xml:space="preserve">    ~~~~~~~~~~^^^^^^^^^^^^^^^^^^^^^^^^^^^^^^^^^^^^^^^^^^^^^^^^^^^^^^^^^^^^^^^^^^^^^^^^^^^^^^^^^^^^^^^^^^^^^^^^^^^^^^^^^^^^^^^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624, in _predicate</w:t>
        <w:br/>
        <w:t xml:space="preserve">    target = driver.find_element(*target)  # grab element at locator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selenium.common.exceptions.NoSuchWindowException: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[0x0x119ba83+63395]</w:t>
        <w:br/>
        <w:tab/>
        <w:t>GetHandleVerifier [0x0x119bac4+63460]</w:t>
        <w:br/>
        <w:tab/>
        <w:t>(No symbol) [0x0xfe2113]</w:t>
        <w:br/>
        <w:tab/>
        <w:t>(No symbol) [0x0xfc0fb9]</w:t>
        <w:br/>
        <w:tab/>
        <w:t>(No symbol) [0x0x1055ace]</w:t>
        <w:br/>
        <w:tab/>
        <w:t>(No symbol) [0x0x1070099]</w:t>
        <w:br/>
        <w:tab/>
        <w:t>(No symbol) [0x0x104f1a6]</w:t>
        <w:br/>
        <w:tab/>
        <w:t>(No symbol) [0x0x101e7b2]</w:t>
        <w:br/>
        <w:tab/>
        <w:t>(No symbol) [0x0x101f654]</w:t>
        <w:br/>
        <w:tab/>
        <w:t>GetHandleVerifier [0x0x1418883+2672035]</w:t>
        <w:br/>
        <w:tab/>
        <w:t>GetHandleVerifier [0x0x1413cba+2652634]</w:t>
        <w:br/>
        <w:tab/>
        <w:t>GetHandleVerifier [0x0x11c2bca+223466]</w:t>
        <w:br/>
        <w:tab/>
        <w:t>GetHandleVerifier [0x0x11b2cb8+158168]</w:t>
        <w:br/>
        <w:tab/>
        <w:t>GetHandleVerifier [0x0x11b978d+185517]</w:t>
        <w:br/>
        <w:tab/>
        <w:t>GetHandleVerifier [0x0x11a3b78+96408]</w:t>
        <w:br/>
        <w:tab/>
        <w:t>GetHandleVerifier [0x0x11a3d02+96802]</w:t>
        <w:br/>
        <w:tab/>
        <w:t>GetHandleVerifier [0x0x118e90a+9770]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