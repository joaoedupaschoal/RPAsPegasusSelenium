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Jazigos em Lote – Cenário 1: Preenchimento completo e salvamento.</w:t>
      </w:r>
    </w:p>
    <w:p>
      <w:r>
        <w:t>Data do teste: 22/09/2025 15:31:18</w:t>
      </w:r>
    </w:p>
    <w:p>
      <w:r>
        <w:t>🚀 Iniciando teste de jazigos em lote...</w:t>
      </w:r>
    </w:p>
    <w:p>
      <w:r>
        <w:t>🔄 Acessando sistema... (Tentativa 1)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 (Tentativa 1)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 (Tentativa 1)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Jazigos... (Tentativa 1)</w:t>
      </w:r>
    </w:p>
    <w:p>
      <w:r>
        <w:t>⚠️ Tentativa 1 de envio de texto falhou: Message: invalid session id: session deleted as the browser has closed the connection</w:t>
        <w:br/>
        <w:t>from disconnected: not connected to DevTools</w:t>
        <w:br/>
        <w:t xml:space="preserve">  (Session info: chrome=140.0.7339.129);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[0x0x23cfd0]</w:t>
        <w:br/>
        <w:tab/>
        <w:t>(No symbol) [0x0x25b6db]</w:t>
        <w:br/>
        <w:tab/>
        <w:t>(No symbol) [0x0x2c09b5]</w:t>
        <w:br/>
        <w:tab/>
        <w:t>(No symbol) [0x0x2db109]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Abrindo menu Jazigos... (Tentativa 2)</w:t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Abrindo menu Jazigos... (Tentativa 3)</w:t>
      </w:r>
    </w:p>
    <w:p>
      <w:r>
        <w:t>❌ Erro ao abrindo menu jazigos: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Clicando em Cadastrar em Lote...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Clicando em Cadastrar em Lote...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Clicando em Cadastrar em Lote...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clicando em cadastrar em lote: Função retornou False...</w:t>
      </w:r>
    </w:p>
    <w:p>
      <w:r>
        <w:t>🔄 Preenchendo Número do Jazigo Inicial...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Número do Jazigo Inicial...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Número do Jazigo Inicial...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número do jazigo inicial: Função retornou False...</w:t>
      </w:r>
    </w:p>
    <w:p>
      <w:r>
        <w:t>🔄 Preenchendo Número do Jazigo Final...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Número do Jazigo Final...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Número do Jazigo Final...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número do jazigo final: Função retornou False...</w:t>
      </w:r>
    </w:p>
    <w:p>
      <w:r>
        <w:t>🔄 Preenchendo Letra do Jazigo...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Letra do Jazigo...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Letra do Jazigo...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letra do jazigo: Função retornou False...</w:t>
      </w:r>
    </w:p>
    <w:p>
      <w:r>
        <w:t>🔄 Abrindo LOV para selecionar Quadra...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Abrindo LOV para selecionar Quadra...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Abrindo LOV para selecionar Quadra...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abrindo lov para selecionar quadra: Função retornou False...</w:t>
      </w:r>
    </w:p>
    <w:p>
      <w:r>
        <w:t>🔄 Preenchendo o nome da Quadra no campo de pesquisa...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o nome da Quadra no campo de pesquisa...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o nome da Quadra no campo de pesquisa...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o nome da quadra no campo de pesquisa: Função retornou False...</w:t>
      </w:r>
    </w:p>
    <w:p>
      <w:r>
        <w:t>🔄 Pesquisando Quadra...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Pesquisando Quadra...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Pesquisando Quadra...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pesquisando quadra: Função retornou False...</w:t>
      </w:r>
    </w:p>
    <w:p>
      <w:r>
        <w:t>🔄 Selecionando Quadra... (Tentativa 1)</w:t>
      </w:r>
    </w:p>
    <w:p>
      <w:r>
        <w:t>⚠️ Tabela não encontrada ou não carregou</w:t>
      </w:r>
    </w:p>
    <w:p>
      <w:r>
        <w:t>⚠️ Tentativa 1 falhou: Função retornou False... Tentando novamente...</w:t>
      </w:r>
    </w:p>
    <w:p>
      <w:r>
        <w:t>🔄 Selecionando Quadra... (Tentativa 2)</w:t>
      </w:r>
    </w:p>
    <w:p>
      <w:r>
        <w:t>⚠️ Tabela não encontrada ou não carregou</w:t>
      </w:r>
    </w:p>
    <w:p>
      <w:r>
        <w:t>⚠️ Tentativa 2 falhou: Função retornou False... Tentando novamente...</w:t>
      </w:r>
    </w:p>
    <w:p>
      <w:r>
        <w:t>🔄 Selecionando Quadra... (Tentativa 3)</w:t>
      </w:r>
    </w:p>
    <w:p>
      <w:r>
        <w:t>⚠️ Tabela não encontrada ou não carregou</w:t>
      </w:r>
    </w:p>
    <w:p>
      <w:r>
        <w:t>❌ Erro ao selecionando quadra: Função retornou False...</w:t>
      </w:r>
    </w:p>
    <w:p>
      <w:r>
        <w:t>🔄 Selecionando Tipo de Jazigo... (Tentativa 1)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Selecionando Tipo de Jazigo... (Tentativa 2)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Selecionando Tipo de Jazigo... (Tentativa 3)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selecionando tipo de jazigo: Função retornou False...</w:t>
      </w:r>
    </w:p>
    <w:p>
      <w:r>
        <w:t>🔄 Selecionando Situação... (Tentativa 1)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Selecionando Situação... (Tentativa 2)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Selecionando Situação... (Tentativa 3)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selecionando situação: Função retornou False...</w:t>
      </w:r>
    </w:p>
    <w:p>
      <w:r>
        <w:t>🔄 Abrindo LOV para selecionar Proprietário...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Abrindo LOV para selecionar Proprietário...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Abrindo LOV para selecionar Proprietário...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abrindo lov para selecionar proprietário: Função retornou False...</w:t>
      </w:r>
    </w:p>
    <w:p>
      <w:r>
        <w:t>🔄 Preenchendo o nome do Proprietário no campo de pesquisa...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o nome do Proprietário no campo de pesquisa...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o nome do Proprietário no campo de pesquisa...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o nome do proprietário no campo de pesquisa: Função retornou False...</w:t>
      </w:r>
    </w:p>
    <w:p>
      <w:r>
        <w:t>🔄 Pesquisando Proprietário...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Pesquisando Proprietário...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Pesquisando Proprietário...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pesquisando proprietário: Função retornou False...</w:t>
      </w:r>
    </w:p>
    <w:p>
      <w:r>
        <w:t>🔄 Selecionando Proprietário... (Tentativa 1)</w:t>
      </w:r>
    </w:p>
    <w:p>
      <w:r>
        <w:t>⚠️ Tabela não encontrada ou não carregou</w:t>
      </w:r>
    </w:p>
    <w:p>
      <w:r>
        <w:t>⚠️ Tentativa 1 falhou: Função retornou False... Tentando novamente...</w:t>
      </w:r>
    </w:p>
    <w:p>
      <w:r>
        <w:t>🔄 Selecionando Proprietário... (Tentativa 2)</w:t>
      </w:r>
    </w:p>
    <w:p>
      <w:r>
        <w:t>⚠️ Tabela não encontrada ou não carregou</w:t>
      </w:r>
    </w:p>
    <w:p>
      <w:r>
        <w:t>⚠️ Tentativa 2 falhou: Função retornou False... Tentando novamente...</w:t>
      </w:r>
    </w:p>
    <w:p>
      <w:r>
        <w:t>🔄 Selecionando Proprietário... (Tentativa 3)</w:t>
      </w:r>
    </w:p>
    <w:p>
      <w:r>
        <w:t>⚠️ Tabela não encontrada ou não carregou</w:t>
      </w:r>
    </w:p>
    <w:p>
      <w:r>
        <w:t>❌ Erro ao selecionando proprietário: Função retornou False...</w:t>
      </w:r>
    </w:p>
    <w:p>
      <w:r>
        <w:t>🔄 Selecionando Ala... (Tentativa 1)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Selecionando Ala... (Tentativa 2)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Selecionando Ala... (Tentativa 3)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selecionando ala: Função retornou False...</w:t>
      </w:r>
    </w:p>
    <w:p>
      <w:r>
        <w:t>🔄 Preenchendo Posição da Gaveta...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Preenchendo Posição da Gaveta...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Preenchendo Posição da Gaveta...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preenchendo posição da gaveta: Função retornou False...</w:t>
      </w:r>
    </w:p>
    <w:p>
      <w:r>
        <w:t>🔄 Selecionando Categoria... (Tentativa 1)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falhou: Função retornou False... Tentando novamente...</w:t>
      </w:r>
    </w:p>
    <w:p>
      <w:r>
        <w:t>🔄 Selecionando Categoria... (Tentativa 2)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falhou: Função retornou False... Tentando novamente...</w:t>
      </w:r>
    </w:p>
    <w:p>
      <w:r>
        <w:t>🔄 Selecionando Categoria... (Tentativa 3)</w:t>
      </w:r>
    </w:p>
    <w:p>
      <w:r>
        <w:t>Erro na seleção do dropdown: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ao selecionando categoria: Função retornou False...</w:t>
      </w:r>
    </w:p>
    <w:p>
      <w:r>
        <w:t>🔄 Preenchendo dimensões do jazigo...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[0x0x24d980]</w:t>
        <w:br/>
        <w:tab/>
        <w:t>(No symbol) [0x0x28a813]</w:t>
        <w:br/>
        <w:tab/>
        <w:t>(No symbol) [0x0x2b9e46]</w:t>
        <w:br/>
        <w:tab/>
        <w:t>(No symbol) [0x0x2b5709]</w:t>
        <w:br/>
        <w:tab/>
        <w:t>(No symbol) [0x0x2b4c83]</w:t>
        <w:br/>
        <w:tab/>
        <w:t>(No symbol) [0x0x21e93d]</w:t>
        <w:br/>
        <w:tab/>
        <w:t>(No symbol) [0x0x21eebe]</w:t>
        <w:br/>
        <w:tab/>
        <w:t>(No symbol) [0x0x21f35d]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(No symbol) [0x0x21e5f2]</w:t>
        <w:br/>
        <w:tab/>
        <w:t>(No symbol) [0x0x21de09]</w:t>
        <w:br/>
        <w:tab/>
        <w:t>GetHandleVerifier [0x0x7e450c+3685116]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Preenchendo dimensões do jazigo realizada com sucesso.</w:t>
      </w:r>
    </w:p>
    <w:p>
      <w:r>
        <w:t>🔄 Salvando cadastro...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Salvando cadastro...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Salvando cadastro...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salvando cadastro: Função retornou False...</w:t>
      </w:r>
    </w:p>
    <w:p>
      <w:r>
        <w:t>🔄 Confirmando salvamento (se necessário)... (Tentativa 1)</w:t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Confirmando salvamento (se necessário)... (Tentativa 2)</w:t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Confirmando salvamento (se necessário)... (Tentativa 3)</w:t>
      </w:r>
    </w:p>
    <w:p>
      <w:r>
        <w:t>❌ Erro ao confirmando salvamento (se necessário):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Fechando modal após salvamento...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Fechando modal após salvamento...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Fechando modal após salvamento...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fechando modal após salvamento: Função retornou False...</w:t>
      </w:r>
    </w:p>
    <w:p>
      <w:r>
        <w:t>🔄 Verificando mensagens do sistema... (Tentativa 1)</w:t>
      </w:r>
    </w:p>
    <w:p>
      <w:r>
        <w:t>🔍 Iniciando verificação contínua de mensagens por 10 segundos...</w:t>
      </w:r>
    </w:p>
    <w:p>
      <w:r>
        <w:t>ℹ️ Nenhuma mensagem encontrada após 10 segundos (10 verificações)</w:t>
      </w:r>
    </w:p>
    <w:p>
      <w:r>
        <w:t>⚠️ Tentativa 1 falhou: Função retornou False... Tentando novamente...</w:t>
      </w:r>
    </w:p>
    <w:p>
      <w:r>
        <w:t>🔄 Verificando mensagens do sistema... (Tentativa 2)</w:t>
      </w:r>
    </w:p>
    <w:p>
      <w:r>
        <w:t>🔍 Iniciando verificação contínua de mensagens por 10 segundos...</w:t>
      </w:r>
    </w:p>
    <w:p>
      <w:r>
        <w:t>ℹ️ Nenhuma mensagem encontrada após 10 segundos (10 verificações)</w:t>
      </w:r>
    </w:p>
    <w:p>
      <w:r>
        <w:t>⚠️ Tentativa 2 falhou: Função retornou False... Tentando novamente...</w:t>
      </w:r>
    </w:p>
    <w:p>
      <w:r>
        <w:t>🔄 Verificando mensagens do sistema... (Tentativa 3)</w:t>
      </w:r>
    </w:p>
    <w:p>
      <w:r>
        <w:t>🔍 Iniciando verificação contínua de mensagens por 10 segundos...</w:t>
      </w:r>
    </w:p>
    <w:p>
      <w:r>
        <w:t>ℹ️ Nenhuma mensagem encontrada após 10 segundos (10 verificações)</w:t>
      </w:r>
    </w:p>
    <w:p>
      <w:r>
        <w:t>❌ Erro ao verificando mensagens do sistema: Função retornou False...</w:t>
      </w:r>
    </w:p>
    <w:p>
      <w:r>
        <w:t>✅ Teste concluído com sucesso!</w:t>
      </w:r>
    </w:p>
    <w:p>
      <w:r>
        <w:t>✅ Teste concluído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