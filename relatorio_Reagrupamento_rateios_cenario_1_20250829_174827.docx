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Reagrupamento de Rateios - Rateio – Cenário 1: Nesse teste, será realizado um Reagrupamento de Rateio.</w:t>
      </w:r>
    </w:p>
    <w:p>
      <w:r>
        <w:t>Data do teste: 29/08/2025 17:47:58</w:t>
      </w:r>
    </w:p>
    <w:p>
      <w:r>
        <w:t>2025-08-29 17:47:58 ℹ️ [INFO] 🚀 Iniciando teste de Reagrupamento de Rateios</w:t>
      </w:r>
    </w:p>
    <w:p>
      <w:r>
        <w:t>2025-08-29 17:48:03 ℹ️ [INFO] 🔄 Acessando sistema...</w:t>
      </w:r>
    </w:p>
    <w:p>
      <w:r>
        <w:t>2025-08-29 17:48:05 ℹ️ [INFO] 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2025-08-29 17:48:05 ℹ️ [INFO] 🔄 Realizando login...</w:t>
      </w:r>
    </w:p>
    <w:p>
      <w:r>
        <w:t>2025-08-29 17:48:13 ℹ️ [INFO] ✅ Realizando login realizada com sucesso.</w:t>
      </w:r>
    </w:p>
    <w:p>
      <w:r>
        <w:t>2025-08-29 17:48:13 ℹ️ [INFO] ⚠️ Erro ao tirar screenshot realizando login: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[0x0xd03e43]</w:t>
        <w:br/>
        <w:tab/>
        <w:t>(No symbol) [0x0xcf3790]</w:t>
        <w:br/>
        <w:tab/>
        <w:t>(No symbol) [0x0xd11602]</w:t>
        <w:br/>
        <w:tab/>
        <w:t>(No symbol) [0x0xd77cdc]</w:t>
        <w:br/>
        <w:tab/>
        <w:t>(No symbol) [0x0xd91ff9]</w:t>
        <w:br/>
        <w:tab/>
        <w:t>(No symbol) [0x0xd71216]</w:t>
        <w:br/>
        <w:tab/>
        <w:t>(No symbol) [0x0xd40855]</w:t>
        <w:br/>
        <w:tab/>
        <w:t>(No symbol) [0x0xd416f4]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GetHandleVerifier [0x0xed22b8+94536]</w:t>
        <w:br/>
        <w:tab/>
        <w:t>GetHandleVerifier [0x0xed2442+94930]</w:t>
        <w:br/>
        <w:tab/>
        <w:t>GetHandleVerifier [0x0xebd5ea+9338]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🔄 Ajustando zoom e abrindo menu...</w:t>
      </w:r>
    </w:p>
    <w:p>
      <w:r>
        <w:t>2025-08-29 17:48:13 ℹ️ [INFO] ⚠️ Erro ao ajustar zoom: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❌ Erro inesperado ao ajustando zoom e abrindo menu: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⚠️ Erro ao tirar screenshot erro_ajustando zoom e abrindo menu: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🔄 Acessando Rateio...</w:t>
      </w:r>
    </w:p>
    <w:p>
      <w:r>
        <w:t>2025-08-29 17:48:13 ℹ️ [INFO] ❌ Erro inesperado ao acessando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⚠️ Erro ao tirar screenshot erro_acessando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🔄 Clicando em Reagrupamento de Rateios...</w:t>
      </w:r>
    </w:p>
    <w:p>
      <w:r>
        <w:t>2025-08-29 17:48:13 ℹ️ [INFO] ❌ Erro inesperado ao clicando em reagrupamento de rateios: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17:48:13 ℹ️ [INFO] ⚠️ Erro ao tirar screenshot erro_clicando em reagrupamento de rateios: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17:48:18 ℹ️ [INFO] 🔄 Abrindo Lov de Grupo de Rateio Origem...</w:t>
      </w:r>
    </w:p>
    <w:p>
      <w:r>
        <w:t>2025-08-29 17:48:18 ℹ️ [INFO] ❌ Erro inesperado ao abrindo lov de grupo de rateio origem: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17:48:18 ℹ️ [INFO] ⚠️ Erro ao tirar screenshot erro_abrindo lov de grupo de rateio origem: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17:48:18 ℹ️ [INFO] 🔄 Preenchendo Grupo de Rateio...</w:t>
      </w:r>
    </w:p>
    <w:p>
      <w:r>
        <w:t>2025-08-29 17:48:18 ℹ️ [INFO] ⚠️ Tentativa 1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17:48:19 ℹ️ [INFO] ⚠️ Tentativa 2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17:48:20 ℹ️ [INFO] ⚠️ Tentativa 3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✅ Preenchendo Grupo de Rateio realizada com sucesso.</w:t>
      </w:r>
    </w:p>
    <w:p>
      <w:r>
        <w:t>2025-08-29 17:48:21 ℹ️ [INFO] ⚠️ Erro ao tirar screenshot preenchendo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🔄 Pesquisando Grupo de Rateio...</w:t>
      </w:r>
    </w:p>
    <w:p>
      <w:r>
        <w:t>2025-08-29 17:48:21 ℹ️ [INFO] ❌ Erro inesperado ao pesquisando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⚠️ Erro ao tirar screenshot erro_pesquisando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🔄 Selecionando Grupo de Rateio...</w:t>
      </w:r>
    </w:p>
    <w:p>
      <w:r>
        <w:t>2025-08-29 17:48:21 ℹ️ [INFO] ❌ Erro inesperado ao selecionando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⚠️ Erro ao tirar screenshot erro_selecionando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🔄 Abrindo Lov de Grupo de Rateio Destino...</w:t>
      </w:r>
    </w:p>
    <w:p>
      <w:r>
        <w:t>2025-08-29 17:48:21 ℹ️ [INFO] ❌ Erro inesperado ao abrindo lov de grupo de rateio destino: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⚠️ Erro ao tirar screenshot erro_abrindo lov de grupo de rateio destino: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17:48:21 ℹ️ [INFO] 🔄 Preenchendo Grupo de Rateio...</w:t>
      </w:r>
    </w:p>
    <w:p>
      <w:r>
        <w:t>2025-08-29 17:48:21 ℹ️ [INFO] ⚠️ Tentativa 1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17:48:22 ℹ️ [INFO] ⚠️ Tentativa 2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17:48:23 ℹ️ [INFO] ⚠️ Tentativa 3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✅ Preenchendo Grupo de Rateio realizada com sucesso.</w:t>
      </w:r>
    </w:p>
    <w:p>
      <w:r>
        <w:t>2025-08-29 17:48:24 ℹ️ [INFO] ⚠️ Erro ao tirar screenshot preenchendo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🔄 Pesquisando Grupo de Rateio...</w:t>
      </w:r>
    </w:p>
    <w:p>
      <w:r>
        <w:t>2025-08-29 17:48:24 ℹ️ [INFO] ❌ Erro inesperado ao pesquisando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⚠️ Erro ao tirar screenshot erro_pesquisando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🔄 Selecionando Grupo de Rateio...</w:t>
      </w:r>
    </w:p>
    <w:p>
      <w:r>
        <w:t>2025-08-29 17:48:24 ℹ️ [INFO] ❌ Erro inesperado ao selecionando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⚠️ Erro ao tirar screenshot erro_selecionando grupo de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🔄 Reagrupando Rateios...</w:t>
      </w:r>
    </w:p>
    <w:p>
      <w:r>
        <w:t>2025-08-29 17:48:24 ℹ️ [INFO] ❌ Erro inesperado ao reagrupando rateios: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⚠️ Erro ao tirar screenshot erro_reagrupando rateios: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17:48:24 ℹ️ [INFO] 🔍 Verificando mensagens de alerta...</w:t>
      </w:r>
    </w:p>
    <w:p>
      <w:r>
        <w:t>2025-08-29 17:48:24 ℹ️ [INFO] ℹ️ Nenhuma mensagem de alerta encontrada.</w:t>
      </w:r>
    </w:p>
    <w:p>
      <w:r>
        <w:t>2025-08-29 17:48:24 ℹ️ [INFO] 🔄 Informando a quantidader de Contratos...</w:t>
      </w:r>
    </w:p>
    <w:p>
      <w:r>
        <w:t>2025-08-29 17:48:24 ℹ️ [INFO] ⚠️ Tentativa 1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17:48:25 ℹ️ [INFO] ⚠️ Tentativa 2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17:48:25 ℹ️ [INFO] ⚠️ Tentativa 3 falhou: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17:48:26 ℹ️ [INFO] ✅ Informando a quantidader de Contratos realizada com sucesso.</w:t>
      </w:r>
    </w:p>
    <w:p>
      <w:r>
        <w:t>2025-08-29 17:48:26 ℹ️ [INFO] ⚠️ Erro ao tirar screenshot informando a quantidader de contratos: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17:48:26 ℹ️ [INFO] 🔄 Fechando modal Rateio...</w:t>
      </w:r>
    </w:p>
    <w:p>
      <w:r>
        <w:t>2025-08-29 17:48:26 ℹ️ [INFO] ❌ Erro inesperado ao fechando modal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17:48:26 ℹ️ [INFO] ⚠️ Erro ao tirar screenshot erro_fechando modal rateio: Message: invalid session id</w:t>
        <w:br/>
        <w:t>Stacktrace:</w:t>
        <w:br/>
        <w:tab/>
        <w:t>GetHandleVerifier [0x0xeca8a3+63283]</w:t>
        <w:br/>
        <w:tab/>
        <w:t>GetHandleVerifier [0x0xeca8e4+63348]</w:t>
        <w:br/>
        <w:tab/>
        <w:t>(No symbol) [0x0xd03ca0]</w:t>
        <w:br/>
        <w:tab/>
        <w:t>(No symbol) [0x0xd3fb48]</w:t>
        <w:br/>
        <w:tab/>
        <w:t>(No symbol) [0x0xd712d6]</w:t>
        <w:br/>
        <w:tab/>
        <w:t>(No symbol) [0x0xd6ceb5]</w:t>
        <w:br/>
        <w:tab/>
        <w:t>(No symbol) [0x0xd6c436]</w:t>
        <w:br/>
        <w:tab/>
        <w:t>(No symbol) [0x0xcd5755]</w:t>
        <w:br/>
        <w:tab/>
        <w:t>(No symbol) [0x0xcd5cae]</w:t>
        <w:br/>
        <w:tab/>
        <w:t>(No symbol) [0x0xcd613d]</w:t>
        <w:br/>
        <w:tab/>
        <w:t>GetHandleVerifier [0x0x113bb43+2623955]</w:t>
        <w:br/>
        <w:tab/>
        <w:t>GetHandleVerifier [0x0x1136daa+2604090]</w:t>
        <w:br/>
        <w:tab/>
        <w:t>GetHandleVerifier [0x0xef069a+218410]</w:t>
        <w:br/>
        <w:tab/>
        <w:t>GetHandleVerifier [0x0xee0ed8+154984]</w:t>
        <w:br/>
        <w:tab/>
        <w:t>GetHandleVerifier [0x0xee742d+180925]</w:t>
        <w:br/>
        <w:tab/>
        <w:t>(No symbol) [0x0xcd5420]</w:t>
        <w:br/>
        <w:tab/>
        <w:t>(No symbol) [0x0xcd4c36]</w:t>
        <w:br/>
        <w:tab/>
        <w:t>GetHandleVerifier [0x0x12768fc+3913612]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2025-08-29 17:48:26 ℹ️ [INFO] ✅ Teste concluído.</w:t>
      </w:r>
    </w:p>
    <w:p>
      <w:r>
        <w:t>2025-08-29 17:48:27 ℹ️ [INFO] 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