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Contato Externo (CRM) – Cenário 1: Preenchimento completo e salvamento.</w:t>
      </w:r>
    </w:p>
    <w:p>
      <w:r>
        <w:t>Data do teste: 11/08/2025 15:40:43</w:t>
      </w:r>
    </w:p>
    <w:p>
      <w:r>
        <w:t>🚀 Iniciando teste de cadastro de CRM/Contato Externo...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ajustando_zoom_e_abrindo_menu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_e_abrindo_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CRM...</w:t>
      </w:r>
    </w:p>
    <w:p>
      <w:r>
        <w:t>❌ Erro inesperado ao acessando crm: Message: invalid session id: session deleted as the browser has closed the connection</w:t>
        <w:br/>
        <w:t>from disconnected: not connected to DevTools</w:t>
        <w:br/>
        <w:t xml:space="preserve">  (Session info: chrome=138.0.7204.185)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[0x0x571b20]</w:t>
        <w:br/>
        <w:tab/>
        <w:t>(No symbol) [0x0x58f922]</w:t>
        <w:br/>
        <w:tab/>
        <w:t>(No symbol) [0x0x5f5c9c]</w:t>
        <w:br/>
        <w:tab/>
        <w:t>(No symbol) [0x0x610099]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erro_acessando_crm: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Clicando em Cadastrar Contato Externo...</w:t>
      </w:r>
    </w:p>
    <w:p>
      <w:r>
        <w:t>❌ Erro inesperado ao clicando em cadastrar contato externo: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erro_clicando_em_cadastrar_contato_externo: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Avançando para aba: 'Cliente/Empresa'...</w:t>
      </w:r>
    </w:p>
    <w:p>
      <w:r>
        <w:t>❌ Erro ao interagir com elemento #gsCrm &gt; div.wdTelas &gt; div.wdWizard.clearfix.telaConsulta &gt; div.btnHolder &gt; a:nth-child(3):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avançando para aba: 'cliente/empresa': Não foi possível clicar no elemento: #gsCrm &gt; div.wdTelas &gt; div.wdWizard.clearfix.telaConsulta &gt; div.btnHolder &gt; a:nth-child(3)</w:t>
      </w:r>
    </w:p>
    <w:p>
      <w:r>
        <w:t>⚠️ Erro ao tirar screenshot erro_avançando_para_aba:_'cliente/empresa':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Cliente...</w:t>
      </w:r>
    </w:p>
    <w:p>
      <w:r>
        <w:t>❌ Erro ao interagir com elemento #ui-id-2 &gt; div:nth-child(1) &gt; div:nth-child(1) &gt; div &gt; 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cliente: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erro_selecionando_cliente: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Salvando Cliente...</w:t>
      </w:r>
    </w:p>
    <w:p>
      <w:r>
        <w:t>❌ Erro ao interagir com elemento #ui-id-2 &gt; div:nth-child(10) &gt; div:nth-child(5) &gt; 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salvando cliente: Não foi possível clicar no elemento: #ui-id-2 &gt; div:nth-child(10) &gt; div:nth-child(5) &gt; a</w:t>
      </w:r>
    </w:p>
    <w:p>
      <w:r>
        <w:t>⚠️ Erro ao tirar screenshot erro_salvando_cliente: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Avançando para aba: 'Pacotes'...</w:t>
      </w:r>
    </w:p>
    <w:p>
      <w:r>
        <w:t>❌ Erro ao interagir com elemento #gsCrm &gt; div.wdTelas &gt; div.wdWizard.clearfix.telaConsulta &gt; div.btnHolder &gt; a:nth-child(3):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avançando para aba: 'pacotes': Não foi possível clicar no elemento: #gsCrm &gt; div.wdTelas &gt; div.wdWizard.clearfix.telaConsulta &gt; div.btnHolder &gt; a:nth-child(3)</w:t>
      </w:r>
    </w:p>
    <w:p>
      <w:r>
        <w:t>⚠️ Erro ao tirar screenshot erro_avançando_para_aba:_'pacotes':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Pacote...</w:t>
      </w:r>
    </w:p>
    <w:p>
      <w:r>
        <w:t>❌ Erro ao interagir com elemento #gsCrm &gt; div.wdTelas &gt; div.wdWizard.clearfix.telaConsulta &gt; div.wizardHolder &gt; div &gt; div.stepPacote.step3 &gt; div &gt; div &gt; div &gt; div &gt; 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pacote: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erro_selecionando_pacote: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Pacote...</w:t>
      </w:r>
    </w:p>
    <w:p>
      <w:r>
        <w:t>❌ Erro inesperado ao selecionando pacote: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erro_selecionando_pacote: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Avançando para aba: 'Itens'...</w:t>
      </w:r>
    </w:p>
    <w:p>
      <w:r>
        <w:t>❌ Erro ao interagir com elemento #gsCrm &gt; div.wdTelas &gt; div.wdWizard.clearfix.telaConsulta &gt; div.btnHolder &gt; a:nth-child(3):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avançando para aba: 'itens': Não foi possível clicar no elemento: #gsCrm &gt; div.wdTelas &gt; div.wdWizard.clearfix.telaConsulta &gt; div.btnHolder &gt; a:nth-child(3)</w:t>
      </w:r>
    </w:p>
    <w:p>
      <w:r>
        <w:t>⚠️ Erro ao tirar screenshot erro_avançando_para_aba:_'itens':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Item...</w:t>
      </w:r>
    </w:p>
    <w:p>
      <w:r>
        <w:t>❌ Erro ao interagir com elemento #gsCrm &gt; div.wdTelas &gt; div.wdWizard.clearfix.telaConsulta &gt; div.wizardHolder &gt; div &gt; div.stepItem.step4 &gt; div.tableProdutos &gt; div.tbHeader &gt; ul &gt; li:nth-child(1) &gt; div &gt; div &gt; 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item: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erro_selecionando_item: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Avançando para aba: 'Tarefas'...</w:t>
      </w:r>
    </w:p>
    <w:p>
      <w:r>
        <w:t>❌ Erro ao interagir com elemento #gsCrm &gt; div.wdTelas &gt; div.wdWizard.clearfix.telaConsulta &gt; div.btnHolder &gt; a:nth-child(3):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avançando para aba: 'tarefas': Não foi possível clicar no elemento: #gsCrm &gt; div.wdTelas &gt; div.wdWizard.clearfix.telaConsulta &gt; div.btnHolder &gt; a:nth-child(3)</w:t>
      </w:r>
    </w:p>
    <w:p>
      <w:r>
        <w:t>⚠️ Erro ao tirar screenshot erro_avançando_para_aba:_'tarefas':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Tipo de Tarefa...</w:t>
      </w:r>
    </w:p>
    <w:p>
      <w:r>
        <w:t>❌ Erro inesperado ao selecionando tipo de tarefa: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erro_selecionando_tipo_de_tarefa: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Preechendo Assunto...</w:t>
      </w:r>
    </w:p>
    <w:p>
      <w:r>
        <w:t>❌ Erro inesperado ao preechendo assunto: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erro_preechendo_assunto: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Data Início...</w:t>
      </w:r>
    </w:p>
    <w:p>
      <w:r>
        <w:t>⚠️ Tentativa 1 falhou: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2 falhou: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3 falhou: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Data Início realizada com sucesso.</w:t>
      </w:r>
    </w:p>
    <w:p>
      <w:r>
        <w:t>⚠️ Erro ao tirar screenshot data_início: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Data Fim...</w:t>
      </w:r>
    </w:p>
    <w:p>
      <w:r>
        <w:t>⚠️ Tentativa 1 falhou: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2 falhou: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3 falhou: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Data Fim realizada com sucesso.</w:t>
      </w:r>
    </w:p>
    <w:p>
      <w:r>
        <w:t>⚠️ Erro ao tirar screenshot data_fim: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Avançando para aba: 'Resumo'...</w:t>
      </w:r>
    </w:p>
    <w:p>
      <w:r>
        <w:t>⚠️ Falha ao clicar via JS: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Avançando para aba: 'Resumo' realizada com sucesso.</w:t>
      </w:r>
    </w:p>
    <w:p>
      <w:r>
        <w:t>⚠️ Erro ao tirar screenshot avançando_para_aba:_'resumo':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Finalizando cadastro...</w:t>
      </w:r>
    </w:p>
    <w:p>
      <w:r>
        <w:t>⚠️ Falha ao clicar via JS: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Finalizando cadastro realizada com sucesso.</w:t>
      </w:r>
    </w:p>
    <w:p>
      <w:r>
        <w:t>⚠️ Erro ao tirar screenshot finalizando_cadastro: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Fechando modal após o salvamento...</w:t>
      </w:r>
    </w:p>
    <w:p>
      <w:r>
        <w:t>❌ Erro ao interagir com elemento #gsCrm &gt; div.wdTop.ui-draggable-handle &gt; div &gt; 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fechando modal após o salvamento: Não foi possível clicar no elemento: #gsCrm &gt; div.wdTop.ui-draggable-handle &gt; div &gt; a</w:t>
      </w:r>
    </w:p>
    <w:p>
      <w:r>
        <w:t>⚠️ Erro ao tirar screenshot erro_fechando_modal_após_o_salvamento: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🔍 Verificando mensagens de alerta...</w:t>
      </w:r>
    </w:p>
    <w:p>
      <w:r>
        <w:t>ℹ️ Nenhuma mensagem de alerta encontrada.</w:t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