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Equipamentos – Cenário 1: Preenchimento completo e salvamento.</w:t>
      </w:r>
    </w:p>
    <w:p>
      <w:r>
        <w:t>Data do teste: 13/08/2025 16:16:26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zoom...</w:t>
      </w:r>
    </w:p>
    <w:p>
      <w:r>
        <w:t>🔍 Zoom ajustado para 90%.</w:t>
      </w:r>
    </w:p>
    <w:p>
      <w:r>
        <w:t>✅ Ajustando zoom realizada com sucesso.</w:t>
      </w:r>
    </w:p>
    <w:p>
      <w:r>
        <w:t>Screenshot: 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Equipamento...</w:t>
      </w:r>
    </w:p>
    <w:p>
      <w:r>
        <w:t>✅ Abrindo menu Equipamento realizada com sucesso.</w:t>
      </w:r>
    </w:p>
    <w:p>
      <w:r>
        <w:t>Screenshot: abrindo_menu_equipamento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equipa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opção de Equipamento...</w:t>
      </w:r>
    </w:p>
    <w:p>
      <w:r>
        <w:t xml:space="preserve">❌ Erro ao selecionando opção de equipamento: Message: </w:t>
        <w:br/>
      </w:r>
    </w:p>
    <w:p>
      <w:r>
        <w:t>Screenshot: erro_selecionando_opção_de_equipamento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equipa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 xml:space="preserve">❌ Erro ao clicando em cadastrar: Message: </w:t>
        <w:br/>
        <w:t>Stacktrace:</w:t>
        <w:br/>
        <w:tab/>
        <w:t>GetHandleVerifier [0x0x3aba83+63395]</w:t>
        <w:br/>
        <w:tab/>
        <w:t>GetHandleVerifier [0x0x3abac4+63460]</w:t>
        <w:br/>
        <w:tab/>
        <w:t>(No symbol) [0x0x1f2113]</w:t>
        <w:br/>
        <w:tab/>
        <w:t>(No symbol) [0x0x23a85e]</w:t>
        <w:br/>
        <w:tab/>
        <w:t>(No symbol) [0x0x23abfb]</w:t>
        <w:br/>
        <w:tab/>
        <w:t>(No symbol) [0x0x282f92]</w:t>
        <w:br/>
        <w:tab/>
        <w:t>(No symbol) [0x0x25f3f4]</w:t>
        <w:br/>
        <w:tab/>
        <w:t>(No symbol) [0x0x2807ba]</w:t>
        <w:br/>
        <w:tab/>
        <w:t>(No symbol) [0x0x25f1a6]</w:t>
        <w:br/>
        <w:tab/>
        <w:t>(No symbol) [0x0x22e7b2]</w:t>
        <w:br/>
        <w:tab/>
        <w:t>(No symbol) [0x0x22f654]</w:t>
        <w:br/>
        <w:tab/>
        <w:t>GetHandleVerifier [0x0x628883+2672035]</w:t>
        <w:br/>
        <w:tab/>
        <w:t>GetHandleVerifier [0x0x623cba+2652634]</w:t>
        <w:br/>
        <w:tab/>
        <w:t>GetHandleVerifier [0x0x3d2bca+223466]</w:t>
        <w:br/>
        <w:tab/>
        <w:t>GetHandleVerifier [0x0x3c2cb8+158168]</w:t>
        <w:br/>
        <w:tab/>
        <w:t>GetHandleVerifier [0x0x3c978d+185517]</w:t>
        <w:br/>
        <w:tab/>
        <w:t>GetHandleVerifier [0x0x3b3b78+96408]</w:t>
        <w:br/>
        <w:tab/>
        <w:t>GetHandleVerifier [0x0x3b3d02+96802]</w:t>
        <w:br/>
        <w:tab/>
        <w:t>GetHandleVerifier [0x0x39e90a+9770]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Screenshot: erro_clicando_em_cadastrar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Filial...</w:t>
      </w:r>
    </w:p>
    <w:p>
      <w:r>
        <w:t>❌ Erro ao selecionando filial: ('Connection aborted.', ConnectionResetError(10054, 'Foi forçado o cancelamento de uma conexão existente pelo host remoto', None, 10054, None))</w:t>
      </w:r>
    </w:p>
    <w:p>
      <w:r>
        <w:t>❌ ERRO FATAL: HTTPConnectionPool(host='localhost', port=54628): Max retries exceeded with url: /session/162be9ac3bae965ac917e3bd0df9869a/screenshot (Caused by NewConnectionError('&lt;urllib3.connection.HTTPConnection object at 0x0000021603362780&gt;: Failed to establish a new connection: [WinError 10061] Nenhuma conexão pôde ser feita porque a máquina de destino as recusou ativamente'))</w:t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