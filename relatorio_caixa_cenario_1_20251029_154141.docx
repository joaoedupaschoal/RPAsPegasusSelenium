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Controle de Caixa - Caixa – Cenário 1: Rotina parcial de Fluxo de Caixa</w:t>
      </w:r>
    </w:p>
    <w:p>
      <w:r>
        <w:t>Data do teste: 29/10/2025 15:26:44</w:t>
      </w:r>
    </w:p>
    <w:p>
      <w:r>
        <w:t>🚀 Iniciando teste de Fluxo de Caixa</w:t>
      </w:r>
    </w:p>
    <w:p>
      <w:r>
        <w:t>======================================================================</w:t>
      </w:r>
    </w:p>
    <w:p>
      <w:r>
        <w:t>✅ Driver inicializado com sucesso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⚠️ Erro ao tirar screenshot realizando login: Message: invalid session id: session deleted as the browser has closed the connection</w:t>
        <w:br/>
        <w:t>from disconnected: not connected to DevTools</w:t>
        <w:br/>
        <w:t xml:space="preserve">  (Session info: chrome=141.0.7390.123);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[0x0x75dc48]</w:t>
        <w:br/>
        <w:tab/>
        <w:t>(No symbol) [0x0x74ce80]</w:t>
        <w:br/>
        <w:tab/>
        <w:t>(No symbol) [0x0x76b81b]</w:t>
        <w:br/>
        <w:tab/>
        <w:t>(No symbol) [0x0x7d1c25]</w:t>
        <w:br/>
        <w:tab/>
        <w:t>(No symbol) [0x0x7ec4d9]</w:t>
        <w:br/>
        <w:tab/>
        <w:t>(No symbol) [0x0x7cafc6]</w:t>
        <w:br/>
        <w:tab/>
        <w:t>(No symbol) [0x0x79c2ca]</w:t>
        <w:br/>
        <w:tab/>
        <w:t>(No symbol) [0x0x79d154]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GetHandleVerifier [0x0x978158+100072]</w:t>
        <w:br/>
        <w:tab/>
        <w:t>GetHandleVerifier [0x0x9782f0+100480]</w:t>
        <w:br/>
        <w:tab/>
        <w:t>GetHandleVerifier [0x0x9625aa+11066]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Abrindo menu (F3)...</w:t>
      </w:r>
    </w:p>
    <w:p>
      <w:r>
        <w:t>⚠️ Tentativa 1 falhou, tentando novamente...</w:t>
      </w:r>
    </w:p>
    <w:p>
      <w:r>
        <w:t>🔄 Abrindo menu (F3)... (Tentativa 2)</w:t>
      </w:r>
    </w:p>
    <w:p>
      <w:r>
        <w:t>⚠️ Tentativa 2 falhou, tentando novamente...</w:t>
      </w:r>
    </w:p>
    <w:p>
      <w:r>
        <w:t>🔄 Abrindo menu (F3)... (Tentativa 3)</w:t>
      </w:r>
    </w:p>
    <w:p>
      <w:r>
        <w:t>❌ Erro após 3 tentativas: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⚠️ Erro ao tirar screenshot erro_abrindo menu (f3):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Acessando Caixa...</w:t>
      </w:r>
    </w:p>
    <w:p>
      <w:r>
        <w:t>🎯 Clique forçado em: /html/body/div[15]/ul/li[8]/img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Acessando Caixa... (Tentativa 2)</w:t>
      </w:r>
    </w:p>
    <w:p>
      <w:r>
        <w:t>🎯 Clique forçado em: /html/body/div[15]/ul/li[8]/img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Acessando Caixa... (Tentativa 3)</w:t>
      </w:r>
    </w:p>
    <w:p>
      <w:r>
        <w:t>🎯 Clique forçado em: /html/body/div[15]/ul/li[8]/img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/html/body/div[15]/ul/li[8]/img</w:t>
      </w:r>
    </w:p>
    <w:p>
      <w:r>
        <w:t>⚠️ Erro ao tirar screenshot erro_acessando 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Clicando em 'Entrar no Caixa'...</w:t>
      </w:r>
    </w:p>
    <w:p>
      <w:r>
        <w:t>🎯 Clique forçado em: #gsCaixa &gt; div.wdTelas &gt; div.telaInicial.clearfix.overflow.overflowY &gt; ul &gt; li:nth-child(1) &gt; a &gt; span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Clicando em 'Entrar no Caixa'... (Tentativa 2)</w:t>
      </w:r>
    </w:p>
    <w:p>
      <w:r>
        <w:t>🎯 Clique forçado em: #gsCaixa &gt; div.wdTelas &gt; div.telaInicial.clearfix.overflow.overflowY &gt; ul &gt; li:nth-child(1) &gt; a &gt; span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Clicando em 'Entrar no Caixa'... (Tentativa 3)</w:t>
      </w:r>
    </w:p>
    <w:p>
      <w:r>
        <w:t>🎯 Clique forçado em: #gsCaixa &gt; div.wdTelas &gt; div.telaInicial.clearfix.overflow.overflowY &gt; ul &gt; li:nth-child(1) &gt; a &gt; span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#gsCaixa &gt; div.wdTelas &gt; div.telaInicial.clearfix.overflow.overflowY &gt; ul &gt; li:nth-child(1) &gt; a &gt; span</w:t>
      </w:r>
    </w:p>
    <w:p>
      <w:r>
        <w:t>⚠️ Erro ao tirar screenshot erro_clicando em _entrar no caixa_: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Verificando e abrindo caixa...</w:t>
      </w:r>
    </w:p>
    <w:p>
      <w:r>
        <w:t>🔍 Verificando estado do caixa...</w:t>
      </w:r>
    </w:p>
    <w:p>
      <w:r>
        <w:t>❌ Erro ao verificar/abrir 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⚠️ Erro ao tirar screenshot erro_verificar_caixa: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Verificando e abrindo caixa realizada com sucesso.</w:t>
      </w:r>
    </w:p>
    <w:p>
      <w:r>
        <w:t>⚠️ Erro ao tirar screenshot verificando e abrindo 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Clicando em 'Adicionar Produtos'...</w:t>
      </w:r>
    </w:p>
    <w:p>
      <w:r>
        <w:t>🎯 Clique forçado em: (//a[@class='btAddProd' and contains(normalize-space(.), 'Adicionar produtos')])[1]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Clicando em 'Adicionar Produtos'... (Tentativa 2)</w:t>
      </w:r>
    </w:p>
    <w:p>
      <w:r>
        <w:t>🎯 Clique forçado em: (//a[@class='btAddProd' and contains(normalize-space(.), 'Adicionar produtos')])[1]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Clicando em 'Adicionar Produtos'... (Tentativa 3)</w:t>
      </w:r>
    </w:p>
    <w:p>
      <w:r>
        <w:t>🎯 Clique forçado em: (//a[@class='btAddProd' and contains(normalize-space(.), 'Adicionar produtos')])[1]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(//a[@class='btAddProd' and contains(normalize-space(.), 'Adicionar produtos')])[1]</w:t>
      </w:r>
    </w:p>
    <w:p>
      <w:r>
        <w:t>⚠️ Erro ao tirar screenshot erro_clicando em _adicionar produtos_: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Preenchendo Nome do Produto...</w:t>
      </w:r>
    </w:p>
    <w:p>
      <w:r>
        <w:t>✏️ Preenchimento forçado: //input[@class='nomeProd'] = 'PRUDUTO'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1 falhou, tentando novamente...</w:t>
      </w:r>
    </w:p>
    <w:p>
      <w:r>
        <w:t>🔄 Preenchendo Nome do Produto... (Tentativa 2)</w:t>
      </w:r>
    </w:p>
    <w:p>
      <w:r>
        <w:t>✏️ Preenchimento forçado: //input[@class='nomeProd'] = 'PRUDUTO'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2 falhou, tentando novamente...</w:t>
      </w:r>
    </w:p>
    <w:p>
      <w:r>
        <w:t>🔄 Preenchendo Nome do Produto... (Tentativa 3)</w:t>
      </w:r>
    </w:p>
    <w:p>
      <w:r>
        <w:t>✏️ Preenchimento forçado: //input[@class='nomeProd'] = 'PRUDUTO'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❌ Erro após 3 tentativas: Falha ao preencher após 5 tentativas: //input[@class='nomeProd']</w:t>
      </w:r>
    </w:p>
    <w:p>
      <w:r>
        <w:t>⚠️ Erro ao tirar screenshot erro_preenchendo nome do produto: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Clicando em todos os botões 'Pesquisar'...</w:t>
      </w:r>
    </w:p>
    <w:p>
      <w:r>
        <w:t>⚠️ Erro ao procurar ou clicar nos botões 'Pesquisar':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Clicando em todos os botões 'Pesquisar' realizada com sucesso.</w:t>
      </w:r>
    </w:p>
    <w:p>
      <w:r>
        <w:t>⚠️ Erro ao tirar screenshot clicando em todos os botões _pesquisar_: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Adicionando primeiro produto...</w:t>
      </w:r>
    </w:p>
    <w:p>
      <w:r>
        <w:t>🧩 Procurando o botão '&lt;a class="sprites sp-add"&gt;' exato...</w:t>
      </w:r>
    </w:p>
    <w:p>
      <w:r>
        <w:t>❌ Erro ao clicar no botão 'sp-add':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Adicionando primeiro produto realizada com sucesso.</w:t>
      </w:r>
    </w:p>
    <w:p>
      <w:r>
        <w:t>⚠️ Erro ao tirar screenshot adicionando primeiro produto: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🧩 Retornando à aba Principal</w:t>
      </w:r>
    </w:p>
    <w:p>
      <w:r>
        <w:t>🎯 Clique forçado em: //h2[contains(normalize-space(.), 'PRODUTOS')]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Falha ao clicar no título 'PRODUTOS': Falha ao clicar após 5 tentativas: //h2[contains(normalize-space(.), 'PRODUTOS')]</w:t>
      </w:r>
    </w:p>
    <w:p>
      <w:r>
        <w:t>🔄 Clicando em 'Adicionar Títulos'...</w:t>
      </w:r>
    </w:p>
    <w:p>
      <w:r>
        <w:t>🎯 Clique forçado em: (//a[@class='btAddTit' and contains(normalize-space(.), 'Adicionar títulos')])[1]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Clicando em 'Adicionar Títulos'... (Tentativa 2)</w:t>
      </w:r>
    </w:p>
    <w:p>
      <w:r>
        <w:t>🎯 Clique forçado em: (//a[@class='btAddTit' and contains(normalize-space(.), 'Adicionar títulos')])[1]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Clicando em 'Adicionar Títulos'... (Tentativa 3)</w:t>
      </w:r>
    </w:p>
    <w:p>
      <w:r>
        <w:t>🎯 Clique forçado em: (//a[@class='btAddTit' and contains(normalize-space(.), 'Adicionar títulos')])[1]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(//a[@class='btAddTit' and contains(normalize-space(.), 'Adicionar títulos')])[1]</w:t>
      </w:r>
    </w:p>
    <w:p>
      <w:r>
        <w:t>⚠️ Erro ao tirar screenshot erro_clicando em _adicionar títulos_: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Selecionando Pessoa...</w:t>
      </w:r>
    </w:p>
    <w:p>
      <w:r>
        <w:t>🔍 Processando LOV: 'TESTANDO PESSOA TITULAR' → 'TESTANDO PESSOA TITULAR'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falhou: Falha ao clicar após 5 tentativas: (//a[@class='sprites sp-openLov'])[1]</w:t>
      </w:r>
    </w:p>
    <w:p>
      <w:r>
        <w:t xml:space="preserve">   Tentativa 2/5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falhou: Falha ao clicar após 5 tentativas: (//a[@class='sprites sp-openLov'])[1]</w:t>
      </w:r>
    </w:p>
    <w:p>
      <w:r>
        <w:t xml:space="preserve">   Tentativa 3/5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3 falhou: Falha ao clicar após 5 tentativas: (//a[@class='sprites sp-openLov'])[1]</w:t>
      </w:r>
    </w:p>
    <w:p>
      <w:r>
        <w:t xml:space="preserve">   Tentativa 4/5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4 falhou: Falha ao clicar após 5 tentativas: (//a[@class='sprites sp-openLov'])[1]</w:t>
      </w:r>
    </w:p>
    <w:p>
      <w:r>
        <w:t xml:space="preserve">   Tentativa 5/5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5 falhou: Falha ao clicar após 5 tentativas: (//a[@class='sprites sp-openLov'])[1]</w:t>
      </w:r>
    </w:p>
    <w:p>
      <w:r>
        <w:t>⚠️ Tentativa 1 falhou, tentando novamente...</w:t>
      </w:r>
    </w:p>
    <w:p>
      <w:r>
        <w:t>🔄 Selecionando Pessoa... (Tentativa 2)</w:t>
      </w:r>
    </w:p>
    <w:p>
      <w:r>
        <w:t>🔍 Processando LOV: 'TESTANDO PESSOA TITULAR' → 'TESTANDO PESSOA TITULAR'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falhou: Falha ao clicar após 5 tentativas: (//a[@class='sprites sp-openLov'])[1]</w:t>
      </w:r>
    </w:p>
    <w:p>
      <w:r>
        <w:t xml:space="preserve">   Tentativa 2/5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falhou: Falha ao clicar após 5 tentativas: (//a[@class='sprites sp-openLov'])[1]</w:t>
      </w:r>
    </w:p>
    <w:p>
      <w:r>
        <w:t xml:space="preserve">   Tentativa 3/5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3 falhou: Falha ao clicar após 5 tentativas: (//a[@class='sprites sp-openLov'])[1]</w:t>
      </w:r>
    </w:p>
    <w:p>
      <w:r>
        <w:t xml:space="preserve">   Tentativa 4/5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4 falhou: Falha ao clicar após 5 tentativas: (//a[@class='sprites sp-openLov'])[1]</w:t>
      </w:r>
    </w:p>
    <w:p>
      <w:r>
        <w:t xml:space="preserve">   Tentativa 5/5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5 falhou: Falha ao clicar após 5 tentativas: (//a[@class='sprites sp-openLov'])[1]</w:t>
      </w:r>
    </w:p>
    <w:p>
      <w:r>
        <w:t>⚠️ Tentativa 2 falhou, tentando novamente...</w:t>
      </w:r>
    </w:p>
    <w:p>
      <w:r>
        <w:t>🔄 Selecionando Pessoa... (Tentativa 3)</w:t>
      </w:r>
    </w:p>
    <w:p>
      <w:r>
        <w:t>🔍 Processando LOV: 'TESTANDO PESSOA TITULAR' → 'TESTANDO PESSOA TITULAR'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falhou: Falha ao clicar após 5 tentativas: (//a[@class='sprites sp-openLov'])[1]</w:t>
      </w:r>
    </w:p>
    <w:p>
      <w:r>
        <w:t xml:space="preserve">   Tentativa 2/5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falhou: Falha ao clicar após 5 tentativas: (//a[@class='sprites sp-openLov'])[1]</w:t>
      </w:r>
    </w:p>
    <w:p>
      <w:r>
        <w:t xml:space="preserve">   Tentativa 3/5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3 falhou: Falha ao clicar após 5 tentativas: (//a[@class='sprites sp-openLov'])[1]</w:t>
      </w:r>
    </w:p>
    <w:p>
      <w:r>
        <w:t xml:space="preserve">   Tentativa 4/5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4 falhou: Falha ao clicar após 5 tentativas: (//a[@class='sprites sp-openLov'])[1]</w:t>
      </w:r>
    </w:p>
    <w:p>
      <w:r>
        <w:t xml:space="preserve">   Tentativa 5/5</w:t>
      </w:r>
    </w:p>
    <w:p>
      <w:r>
        <w:t xml:space="preserve">   📌 Abrindo LOV...</w:t>
      </w:r>
    </w:p>
    <w:p>
      <w:r>
        <w:t>🎯 Clique forçado em: (//a[@class='sprites sp-openLov'])[1]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5 falhou: Falha ao clicar após 5 tentativas: (//a[@class='sprites sp-openLov'])[1]</w:t>
      </w:r>
    </w:p>
    <w:p>
      <w:r>
        <w:t>❌ Erro após 3 tentativas: Falha ao processar LOV após 5 tentativas: Falha ao clicar após 5 tentativas: (//a[@class='sprites sp-openLov'])[1]</w:t>
      </w:r>
    </w:p>
    <w:p>
      <w:r>
        <w:t>⚠️ Erro ao tirar screenshot erro_selecionando pessoa: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⚠️ Erro ao clicar no botão 'Pesquisar' (índice 1):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Adicionando primeiro título...</w:t>
      </w:r>
    </w:p>
    <w:p>
      <w:r>
        <w:t>🧩 Procurando o botão '&lt;a class="sprites sp-add"&gt;' exato...</w:t>
      </w:r>
    </w:p>
    <w:p>
      <w:r>
        <w:t>❌ Erro ao clicar no botão 'sp-add':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Adicionando primeiro título realizada com sucesso.</w:t>
      </w:r>
    </w:p>
    <w:p>
      <w:r>
        <w:t>⚠️ Erro ao tirar screenshot adicionando primeiro título: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🧩 Retornando à aba Principal</w:t>
      </w:r>
    </w:p>
    <w:p>
      <w:r>
        <w:t>🎯 Clique forçado em: //h2[contains(normalize-space(.), 'TÍTULOS')]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Falha ao clicar no título 'TÍTULOS': Falha ao clicar após 5 tentativas: //h2[contains(normalize-space(.), 'TÍTULOS')]</w:t>
      </w:r>
    </w:p>
    <w:p>
      <w:r>
        <w:t>🔄 Prosseguindo com o Pagamento...</w:t>
      </w:r>
    </w:p>
    <w:p>
      <w:r>
        <w:t>🎯 Clique forçado em: //a[@class='btVenda' and normalize-space()='Prosseguir com pagamento (F5)']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Prosseguindo com o Pagamento... (Tentativa 2)</w:t>
      </w:r>
    </w:p>
    <w:p>
      <w:r>
        <w:t>🎯 Clique forçado em: //a[@class='btVenda' and normalize-space()='Prosseguir com pagamento (F5)']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Prosseguindo com o Pagamento... (Tentativa 3)</w:t>
      </w:r>
    </w:p>
    <w:p>
      <w:r>
        <w:t>🎯 Clique forçado em: //a[@class='btVenda' and normalize-space()='Prosseguir com pagamento (F5)']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//a[@class='btVenda' and normalize-space()='Prosseguir com pagamento (F5)']</w:t>
      </w:r>
    </w:p>
    <w:p>
      <w:r>
        <w:t>⚠️ Erro ao tirar screenshot erro_prosseguindo com o pagamento: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Preenchendo CNPJ do Cliente...</w:t>
      </w:r>
    </w:p>
    <w:p>
      <w:r>
        <w:t>✏️ Preenchimento forçado: //input[@maxlength='14'] = '49.735.680/0001-80'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1 falhou, tentando novamente...</w:t>
      </w:r>
    </w:p>
    <w:p>
      <w:r>
        <w:t>🔄 Preenchendo CNPJ do Cliente... (Tentativa 2)</w:t>
      </w:r>
    </w:p>
    <w:p>
      <w:r>
        <w:t>✏️ Preenchimento forçado: //input[@maxlength='14'] = '90.235.817/0001-31'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2 falhou, tentando novamente...</w:t>
      </w:r>
    </w:p>
    <w:p>
      <w:r>
        <w:t>🔄 Preenchendo CNPJ do Cliente... (Tentativa 3)</w:t>
      </w:r>
    </w:p>
    <w:p>
      <w:r>
        <w:t>✏️ Preenchimento forçado: //input[@maxlength='14'] = '06.924.185/0001-07'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❌ Erro após 3 tentativas: Falha ao preencher após 5 tentativas: //input[@maxlength='14']</w:t>
      </w:r>
    </w:p>
    <w:p>
      <w:r>
        <w:t>⚠️ Erro ao tirar screenshot erro_preenchendo cnpj do cliente: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Preenchendo Nº NFe...</w:t>
      </w:r>
    </w:p>
    <w:p>
      <w:r>
        <w:t>✏️ Preenchimento forçado: //input[@maxlength='20'] = '55.001.12345'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1 falhou, tentando novamente...</w:t>
      </w:r>
    </w:p>
    <w:p>
      <w:r>
        <w:t>🔄 Preenchendo Nº NFe... (Tentativa 2)</w:t>
      </w:r>
    </w:p>
    <w:p>
      <w:r>
        <w:t>✏️ Preenchimento forçado: //input[@maxlength='20'] = '55.001.12345'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2 falhou, tentando novamente...</w:t>
      </w:r>
    </w:p>
    <w:p>
      <w:r>
        <w:t>🔄 Preenchendo Nº NFe... (Tentativa 3)</w:t>
      </w:r>
    </w:p>
    <w:p>
      <w:r>
        <w:t>✏️ Preenchimento forçado: //input[@maxlength='20'] = '55.001.12345'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❌ Erro após 3 tentativas: Falha ao preencher após 5 tentativas: //input[@maxlength='20']</w:t>
      </w:r>
    </w:p>
    <w:p>
      <w:r>
        <w:t>⚠️ Erro ao tirar screenshot erro_preenchendo nº nfe: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Preenchendo Forma de Pagamento: Dinheiro...</w:t>
      </w:r>
    </w:p>
    <w:p>
      <w:r>
        <w:t>✏️ Preenchimento forçado: //input[@class='valor vDinheiro'] = '10000,00'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1 falhou, tentando novamente...</w:t>
      </w:r>
    </w:p>
    <w:p>
      <w:r>
        <w:t>🔄 Preenchendo Forma de Pagamento: Dinheiro... (Tentativa 2)</w:t>
      </w:r>
    </w:p>
    <w:p>
      <w:r>
        <w:t>✏️ Preenchimento forçado: //input[@class='valor vDinheiro'] = '10000,00'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2 falhou, tentando novamente...</w:t>
      </w:r>
    </w:p>
    <w:p>
      <w:r>
        <w:t>🔄 Preenchendo Forma de Pagamento: Dinheiro... (Tentativa 3)</w:t>
      </w:r>
    </w:p>
    <w:p>
      <w:r>
        <w:t>✏️ Preenchimento forçado: //input[@class='valor vDinheiro'] = '10000,00'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❌ Erro após 3 tentativas: Falha ao preencher após 5 tentativas: //input[@class='valor vDinheiro']</w:t>
      </w:r>
    </w:p>
    <w:p>
      <w:r>
        <w:t>⚠️ Erro ao tirar screenshot erro_preenchendo forma de pagamento_ dinheiro: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Preenchendo Forma de Pagamento: Boleto...</w:t>
      </w:r>
    </w:p>
    <w:p>
      <w:r>
        <w:t>✏️ Preenchimento forçado: //input[@class='valor vBoleto'] = '10000,00'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1 falhou, tentando novamente...</w:t>
      </w:r>
    </w:p>
    <w:p>
      <w:r>
        <w:t>🔄 Preenchendo Forma de Pagamento: Boleto... (Tentativa 2)</w:t>
      </w:r>
    </w:p>
    <w:p>
      <w:r>
        <w:t>✏️ Preenchimento forçado: //input[@class='valor vBoleto'] = '10000,00'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⚠️ Tentativa 2 falhou, tentando novamente...</w:t>
      </w:r>
    </w:p>
    <w:p>
      <w:r>
        <w:t>🔄 Preenchendo Forma de Pagamento: Boleto... (Tentativa 3)</w:t>
      </w:r>
    </w:p>
    <w:p>
      <w:r>
        <w:t>✏️ Preenchimento forçado: //input[@class='valor vBoleto'] = '10000,00'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>❌ Erro após 3 tentativas: Falha ao preencher após 5 tentativas: //input[@class='valor vBoleto']</w:t>
      </w:r>
    </w:p>
    <w:p>
      <w:r>
        <w:t>⚠️ Erro ao tirar screenshot erro_preenchendo forma de pagamento_ boleto: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Clicando em 'Finalizar'...</w:t>
      </w:r>
    </w:p>
    <w:p>
      <w:r>
        <w:t>🎯 Clique forçado em: //a[@class='btModel btGray btyes' and normalize-space()='Finalizar']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Clicando em 'Finalizar'... (Tentativa 2)</w:t>
      </w:r>
    </w:p>
    <w:p>
      <w:r>
        <w:t>🎯 Clique forçado em: //a[@class='btModel btGray btyes' and normalize-space()='Finalizar']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Clicando em 'Finalizar'... (Tentativa 3)</w:t>
      </w:r>
    </w:p>
    <w:p>
      <w:r>
        <w:t>🎯 Clique forçado em: //a[@class='btModel btGray btyes' and normalize-space()='Finalizar']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//a[@class='btModel btGray btyes' and normalize-space()='Finalizar']</w:t>
      </w:r>
    </w:p>
    <w:p>
      <w:r>
        <w:t>⚠️ Erro ao tirar screenshot erro_clicando em _finalizar_: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🔍 Verificando mensagens de alerta após o clique em 'Finalizar'...</w:t>
      </w:r>
    </w:p>
    <w:p>
      <w:r>
        <w:t>ℹ️ Nenhuma mensagem de alerta encontrada.</w:t>
      </w:r>
    </w:p>
    <w:p>
      <w:r>
        <w:t>✅ Nenhum alerta foi encontrado após clicar em 'Finalizar'.</w:t>
      </w:r>
    </w:p>
    <w:p>
      <w:r>
        <w:t>🔄 Gerando Nota Fiscal...</w:t>
      </w:r>
    </w:p>
    <w:p>
      <w:r>
        <w:t>🎯 Clique forçado em: //a[@id='BtYes' and @class='btModel btGray btyes' and normalize-space()='Sim']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Gerando Nota Fiscal... (Tentativa 2)</w:t>
      </w:r>
    </w:p>
    <w:p>
      <w:r>
        <w:t>🎯 Clique forçado em: //a[@id='BtYes' and @class='btModel btGray btyes' and normalize-space()='Sim']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Gerando Nota Fiscal... (Tentativa 3)</w:t>
      </w:r>
    </w:p>
    <w:p>
      <w:r>
        <w:t>🎯 Clique forçado em: //a[@id='BtYes' and @class='btModel btGray btyes' and normalize-space()='Sim']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//a[@id='BtYes' and @class='btModel btGray btyes' and normalize-space()='Sim']</w:t>
      </w:r>
    </w:p>
    <w:p>
      <w:r>
        <w:t>⚠️ Erro ao tirar screenshot erro_gerando nota fiscal: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Selecionando Emitente...</w:t>
      </w:r>
    </w:p>
    <w:p>
      <w:r>
        <w:t>🔍 Processando LOV: 'MATTA VASCONCELOS PASTELARIA LTDA' → 'MATTA VASCONCELOS PASTELARIA LTDA'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falhou: Falha ao clicar após 5 tentativas: (//a[@class='sprites sp-openLov'])[10]</w:t>
      </w:r>
    </w:p>
    <w:p>
      <w:r>
        <w:t xml:space="preserve">   Tentativa 2/5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falhou: Falha ao clicar após 5 tentativas: (//a[@class='sprites sp-openLov'])[10]</w:t>
      </w:r>
    </w:p>
    <w:p>
      <w:r>
        <w:t xml:space="preserve">   Tentativa 3/5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3 falhou: Falha ao clicar após 5 tentativas: (//a[@class='sprites sp-openLov'])[10]</w:t>
      </w:r>
    </w:p>
    <w:p>
      <w:r>
        <w:t xml:space="preserve">   Tentativa 4/5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4 falhou: Falha ao clicar após 5 tentativas: (//a[@class='sprites sp-openLov'])[10]</w:t>
      </w:r>
    </w:p>
    <w:p>
      <w:r>
        <w:t xml:space="preserve">   Tentativa 5/5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5 falhou: Falha ao clicar após 5 tentativas: (//a[@class='sprites sp-openLov'])[10]</w:t>
      </w:r>
    </w:p>
    <w:p>
      <w:r>
        <w:t>⚠️ Tentativa 1 falhou, tentando novamente...</w:t>
      </w:r>
    </w:p>
    <w:p>
      <w:r>
        <w:t>🔄 Selecionando Emitente... (Tentativa 2)</w:t>
      </w:r>
    </w:p>
    <w:p>
      <w:r>
        <w:t>🔍 Processando LOV: 'MATTA VASCONCELOS PASTELARIA LTDA' → 'MATTA VASCONCELOS PASTELARIA LTDA'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falhou: Falha ao clicar após 5 tentativas: (//a[@class='sprites sp-openLov'])[10]</w:t>
      </w:r>
    </w:p>
    <w:p>
      <w:r>
        <w:t xml:space="preserve">   Tentativa 2/5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falhou: Falha ao clicar após 5 tentativas: (//a[@class='sprites sp-openLov'])[10]</w:t>
      </w:r>
    </w:p>
    <w:p>
      <w:r>
        <w:t xml:space="preserve">   Tentativa 3/5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3 falhou: Falha ao clicar após 5 tentativas: (//a[@class='sprites sp-openLov'])[10]</w:t>
      </w:r>
    </w:p>
    <w:p>
      <w:r>
        <w:t xml:space="preserve">   Tentativa 4/5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4 falhou: Falha ao clicar após 5 tentativas: (//a[@class='sprites sp-openLov'])[10]</w:t>
      </w:r>
    </w:p>
    <w:p>
      <w:r>
        <w:t xml:space="preserve">   Tentativa 5/5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5 falhou: Falha ao clicar após 5 tentativas: (//a[@class='sprites sp-openLov'])[10]</w:t>
      </w:r>
    </w:p>
    <w:p>
      <w:r>
        <w:t>⚠️ Tentativa 2 falhou, tentando novamente...</w:t>
      </w:r>
    </w:p>
    <w:p>
      <w:r>
        <w:t>🔄 Selecionando Emitente... (Tentativa 3)</w:t>
      </w:r>
    </w:p>
    <w:p>
      <w:r>
        <w:t>🔍 Processando LOV: 'MATTA VASCONCELOS PASTELARIA LTDA' → 'MATTA VASCONCELOS PASTELARIA LTDA'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falhou: Falha ao clicar após 5 tentativas: (//a[@class='sprites sp-openLov'])[10]</w:t>
      </w:r>
    </w:p>
    <w:p>
      <w:r>
        <w:t xml:space="preserve">   Tentativa 2/5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falhou: Falha ao clicar após 5 tentativas: (//a[@class='sprites sp-openLov'])[10]</w:t>
      </w:r>
    </w:p>
    <w:p>
      <w:r>
        <w:t xml:space="preserve">   Tentativa 3/5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3 falhou: Falha ao clicar após 5 tentativas: (//a[@class='sprites sp-openLov'])[10]</w:t>
      </w:r>
    </w:p>
    <w:p>
      <w:r>
        <w:t xml:space="preserve">   Tentativa 4/5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4 falhou: Falha ao clicar após 5 tentativas: (//a[@class='sprites sp-openLov'])[10]</w:t>
      </w:r>
    </w:p>
    <w:p>
      <w:r>
        <w:t xml:space="preserve">   Tentativa 5/5</w:t>
      </w:r>
    </w:p>
    <w:p>
      <w:r>
        <w:t xml:space="preserve">   📌 Abrindo LOV...</w:t>
      </w:r>
    </w:p>
    <w:p>
      <w:r>
        <w:t>🎯 Clique forçado em: (//a[@class='sprites sp-openLov'])[10]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5 falhou: Falha ao clicar após 5 tentativas: (//a[@class='sprites sp-openLov'])[10]</w:t>
      </w:r>
    </w:p>
    <w:p>
      <w:r>
        <w:t>❌ Erro após 3 tentativas: Falha ao processar LOV após 5 tentativas: Falha ao clicar após 5 tentativas: (//a[@class='sprites sp-openLov'])[10]</w:t>
      </w:r>
    </w:p>
    <w:p>
      <w:r>
        <w:t>⚠️ Erro ao tirar screenshot erro_selecionando emitente: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⚠️ Erro ao procurar ou clicar nos botões 'Salvar':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💾 Resultado final — Total: 0, Clicados: 0</w:t>
      </w:r>
    </w:p>
    <w:p>
      <w:r>
        <w:t>🔄 Fechando abas extras (impressão)...</w:t>
      </w:r>
    </w:p>
    <w:p>
      <w:r>
        <w:t>❌ Erro ao fechar abas extras: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Fechando abas extras (impressão) realizada com sucesso.</w:t>
      </w:r>
    </w:p>
    <w:p>
      <w:r>
        <w:t>⚠️ Erro ao tirar screenshot fechando abas extras (impressão):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ℹ️ Nenhuma mensagem de alerta encontrada.</w:t>
      </w:r>
    </w:p>
    <w:p>
      <w:r>
        <w:t>✅ Nenhum alerta detectado após fechar abas extras.</w:t>
      </w:r>
    </w:p>
    <w:p>
      <w:r>
        <w:t>🔄 Fechando abas extras (impressão)...</w:t>
      </w:r>
    </w:p>
    <w:p>
      <w:r>
        <w:t>❌ Erro ao fechar abas extras: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Fechando abas extras (impressão) realizada com sucesso.</w:t>
      </w:r>
    </w:p>
    <w:p>
      <w:r>
        <w:t>⚠️ Erro ao tirar screenshot fechando abas extras (impressão):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ℹ️ Nenhuma mensagem de alerta encontrada.</w:t>
      </w:r>
    </w:p>
    <w:p>
      <w:r>
        <w:t>✅ Nenhum alerta detectado após fechar abas extras.</w:t>
      </w:r>
    </w:p>
    <w:p>
      <w:r>
        <w:t>🔄 Clicando em 'Fechar Caixa'...</w:t>
      </w:r>
    </w:p>
    <w:p>
      <w:r>
        <w:t>🎯 Clique forçado em: //a[contains(@class,'btAzulDegrade') and contains(@class,'btFecharCaixa')]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Clicando em 'Fechar Caixa'... (Tentativa 2)</w:t>
      </w:r>
    </w:p>
    <w:p>
      <w:r>
        <w:t>🎯 Clique forçado em: //a[contains(@class,'btAzulDegrade') and contains(@class,'btFecharCaixa')]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Clicando em 'Fechar Caixa'... (Tentativa 3)</w:t>
      </w:r>
    </w:p>
    <w:p>
      <w:r>
        <w:t>🎯 Clique forçado em: //a[contains(@class,'btAzulDegrade') and contains(@class,'btFecharCaixa')]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//a[contains(@class,'btAzulDegrade') and contains(@class,'btFecharCaixa')]</w:t>
      </w:r>
    </w:p>
    <w:p>
      <w:r>
        <w:t>⚠️ Erro ao tirar screenshot erro_clicando em _fechar caixa_: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Fechando Caixa...</w:t>
      </w:r>
    </w:p>
    <w:p>
      <w:r>
        <w:t>🎯 Clique forçado em: //a[@class='btModel btGray btyes' and normalize-space()='Fechar Caixa' and .//span[contains(@class,'sp-salvar')]]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Fechando Caixa... (Tentativa 2)</w:t>
      </w:r>
    </w:p>
    <w:p>
      <w:r>
        <w:t>🎯 Clique forçado em: //a[@class='btModel btGray btyes' and normalize-space()='Fechar Caixa' and .//span[contains(@class,'sp-salvar')]]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Fechando Caixa... (Tentativa 3)</w:t>
      </w:r>
    </w:p>
    <w:p>
      <w:r>
        <w:t>🎯 Clique forçado em: //a[@class='btModel btGray btyes' and normalize-space()='Fechar Caixa' and .//span[contains(@class,'sp-salvar')]]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//a[@class='btModel btGray btyes' and normalize-space()='Fechar Caixa' and .//span[contains(@class,'sp-salvar')]]</w:t>
      </w:r>
    </w:p>
    <w:p>
      <w:r>
        <w:t>⚠️ Erro ao tirar screenshot erro_fechando 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Fechando abas extras (impressão)...</w:t>
      </w:r>
    </w:p>
    <w:p>
      <w:r>
        <w:t>❌ Erro ao fechar abas extras: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Fechando abas extras (impressão) realizada com sucesso.</w:t>
      </w:r>
    </w:p>
    <w:p>
      <w:r>
        <w:t>⚠️ Erro ao tirar screenshot fechando abas extras (impressão):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ℹ️ Nenhuma mensagem de alerta encontrada.</w:t>
      </w:r>
    </w:p>
    <w:p>
      <w:r>
        <w:t>✅ Nenhum alerta detectado após fechar abas extras.</w:t>
      </w:r>
    </w:p>
    <w:p>
      <w:r>
        <w:t>🔄 Gerando Relatório...</w:t>
      </w:r>
    </w:p>
    <w:p>
      <w:r>
        <w:t>🎯 Clique forçado em: //a[@id='BtYes' and @class='btModel btGray btyes' and normalize-space()='Autenticar']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Gerando Relatório... (Tentativa 2)</w:t>
      </w:r>
    </w:p>
    <w:p>
      <w:r>
        <w:t>🎯 Clique forçado em: //a[@id='BtYes' and @class='btModel btGray btyes' and normalize-space()='Autenticar']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Gerando Relatório... (Tentativa 3)</w:t>
      </w:r>
    </w:p>
    <w:p>
      <w:r>
        <w:t>🎯 Clique forçado em: //a[@id='BtYes' and @class='btModel btGray btyes' and normalize-space()='Autenticar']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//a[@id='BtYes' and @class='btModel btGray btyes' and normalize-space()='Autenticar']</w:t>
      </w:r>
    </w:p>
    <w:p>
      <w:r>
        <w:t>⚠️ Erro ao tirar screenshot erro_gerando relatório: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Fechando abas extras (impressão)...</w:t>
      </w:r>
    </w:p>
    <w:p>
      <w:r>
        <w:t>❌ Erro ao fechar abas extras: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✅ Fechando abas extras (impressão) realizada com sucesso.</w:t>
      </w:r>
    </w:p>
    <w:p>
      <w:r>
        <w:t>⚠️ Erro ao tirar screenshot fechando abas extras (impressão):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ℹ️ Nenhuma mensagem de alerta encontrada.</w:t>
      </w:r>
    </w:p>
    <w:p>
      <w:r>
        <w:t>✅ Nenhum alerta detectado após fechar abas extras.</w:t>
      </w:r>
    </w:p>
    <w:p>
      <w:r>
        <w:t>🔄 Fechando modal autenticação...</w:t>
      </w:r>
    </w:p>
    <w:p>
      <w:r>
        <w:t>🎯 Clique forçado em: //a[@id='BtNo' and @class='btModel btGray btno' and normalize-space()='Fechar']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Fechando modal autenticação... (Tentativa 2)</w:t>
      </w:r>
    </w:p>
    <w:p>
      <w:r>
        <w:t>🎯 Clique forçado em: //a[@id='BtNo' and @class='btModel btGray btno' and normalize-space()='Fechar']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Fechando modal autenticação... (Tentativa 3)</w:t>
      </w:r>
    </w:p>
    <w:p>
      <w:r>
        <w:t>🎯 Clique forçado em: //a[@id='BtNo' and @class='btModel btGray btno' and normalize-space()='Fechar']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//a[@id='BtNo' and @class='btModel btGray btno' and normalize-space()='Fechar']</w:t>
      </w:r>
    </w:p>
    <w:p>
      <w:r>
        <w:t>⚠️ Erro ao tirar screenshot erro_fechando modal autenticação: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Fechando modal do Controle de Caixa...</w:t>
      </w:r>
    </w:p>
    <w:p>
      <w:r>
        <w:t>🎯 Clique forçado em: //a[@class='sprites sp-fecharGrande' and @title='Sair']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Fechando modal do Controle de Caixa... (Tentativa 2)</w:t>
      </w:r>
    </w:p>
    <w:p>
      <w:r>
        <w:t>🎯 Clique forçado em: //a[@class='sprites sp-fecharGrande' and @title='Sair']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Fechando modal do Controle de Caixa... (Tentativa 3)</w:t>
      </w:r>
    </w:p>
    <w:p>
      <w:r>
        <w:t>🎯 Clique forçado em: //a[@class='sprites sp-fecharGrande' and @title='Sair']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//a[@class='sprites sp-fecharGrande' and @title='Sair']</w:t>
      </w:r>
    </w:p>
    <w:p>
      <w:r>
        <w:t>⚠️ Erro ao tirar screenshot erro_fechando modal do controle de 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🔄 Fechando modal do Caixa...</w:t>
      </w:r>
    </w:p>
    <w:p>
      <w:r>
        <w:t>🎯 Clique forçado em: #gsCaixa &gt; div.wdTop.ui-draggable-handle &gt; div &gt; a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1 falhou, tentando novamente...</w:t>
      </w:r>
    </w:p>
    <w:p>
      <w:r>
        <w:t>🔄 Fechando modal do Caixa... (Tentativa 2)</w:t>
      </w:r>
    </w:p>
    <w:p>
      <w:r>
        <w:t>🎯 Clique forçado em: #gsCaixa &gt; div.wdTop.ui-draggable-handle &gt; div &gt; a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⚠️ Tentativa 2 falhou, tentando novamente...</w:t>
      </w:r>
    </w:p>
    <w:p>
      <w:r>
        <w:t>🔄 Fechando modal do Caixa... (Tentativa 3)</w:t>
      </w:r>
    </w:p>
    <w:p>
      <w:r>
        <w:t>🎯 Clique forçado em: #gsCaixa &gt; div.wdTop.ui-draggable-handle &gt; div &gt; a</w:t>
      </w:r>
    </w:p>
    <w:p>
      <w:r>
        <w:t xml:space="preserve">   Tentativa 1.2...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1.3...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1.4...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1.5...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2.1...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2.2...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2.3...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2.4...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2.5...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3.1...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3.2...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3.3...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3.4...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3.5...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4.1...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4.2...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4.3...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4.4...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4.5...</w:t>
      </w:r>
    </w:p>
    <w:p>
      <w:r>
        <w:t xml:space="preserve">   Estratégia 5 falhou: Message: invalid session id; For documentation on this error, please visit: http</w:t>
      </w:r>
    </w:p>
    <w:p>
      <w:r>
        <w:t xml:space="preserve">   Tentativa 5.1...</w:t>
      </w:r>
    </w:p>
    <w:p>
      <w:r>
        <w:t xml:space="preserve">   Estratégia 1 falhou: Message: invalid session id; For documentation on this error, please visit: http</w:t>
      </w:r>
    </w:p>
    <w:p>
      <w:r>
        <w:t xml:space="preserve">   Tentativa 5.2...</w:t>
      </w:r>
    </w:p>
    <w:p>
      <w:r>
        <w:t xml:space="preserve">   Estratégia 2 falhou: Message: invalid session id; For documentation on this error, please visit: http</w:t>
      </w:r>
    </w:p>
    <w:p>
      <w:r>
        <w:t xml:space="preserve">   Tentativa 5.3...</w:t>
      </w:r>
    </w:p>
    <w:p>
      <w:r>
        <w:t xml:space="preserve">   Estratégia 3 falhou: Message: invalid session id; For documentation on this error, please visit: http</w:t>
      </w:r>
    </w:p>
    <w:p>
      <w:r>
        <w:t xml:space="preserve">   Tentativa 5.4...</w:t>
      </w:r>
    </w:p>
    <w:p>
      <w:r>
        <w:t xml:space="preserve">   Estratégia 4 falhou: Message: invalid session id; For documentation on this error, please visit: http</w:t>
      </w:r>
    </w:p>
    <w:p>
      <w:r>
        <w:t xml:space="preserve">   Tentativa 5.5...</w:t>
      </w:r>
    </w:p>
    <w:p>
      <w:r>
        <w:t xml:space="preserve">   Estratégia 5 falhou: Message: invalid session id; For documentation on this error, please visit: http</w:t>
      </w:r>
    </w:p>
    <w:p>
      <w:r>
        <w:t>❌ Erro após 3 tentativas: Falha ao clicar após 5 tentativas: #gsCaixa &gt; div.wdTop.ui-draggable-handle &gt; div &gt; a</w:t>
      </w:r>
    </w:p>
    <w:p>
      <w:r>
        <w:t>⚠️ Erro ao tirar screenshot erro_fechando modal do caixa: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[0x0x96fe43+66515]</w:t>
        <w:br/>
        <w:tab/>
        <w:t>GetHandleVerifier [0x0x96fe84+66580]</w:t>
        <w:br/>
        <w:tab/>
        <w:t>(No symbol) [0x0x75da6b]</w:t>
        <w:br/>
        <w:tab/>
        <w:t>(No symbol) [0x0x79b5ab]</w:t>
        <w:br/>
        <w:tab/>
        <w:t>(No symbol) [0x0x7cb086]</w:t>
        <w:br/>
        <w:tab/>
        <w:t>(No symbol) [0x0x7c667c]</w:t>
        <w:br/>
        <w:tab/>
        <w:t>(No symbol) [0x0x7c5bf3]</w:t>
        <w:br/>
        <w:tab/>
        <w:t>(No symbol) [0x0x72e72d]</w:t>
        <w:br/>
        <w:tab/>
        <w:t>(No symbol) [0x0x72ecae]</w:t>
        <w:br/>
        <w:tab/>
        <w:t>(No symbol) [0x0x72f14d]</w:t>
        <w:br/>
        <w:tab/>
        <w:t>GetHandleVerifier [0x0xbc7353+2521315]</w:t>
        <w:br/>
        <w:tab/>
        <w:t>GetHandleVerifier [0x0xbc22d3+2500707]</w:t>
        <w:br/>
        <w:tab/>
        <w:t>GetHandleVerifier [0x0x997c94+229924]</w:t>
        <w:br/>
        <w:tab/>
        <w:t>GetHandleVerifier [0x0x9881f8+165768]</w:t>
        <w:br/>
        <w:tab/>
        <w:t>GetHandleVerifier [0x0x98ecad+193085]</w:t>
        <w:br/>
        <w:tab/>
        <w:t>(No symbol) [0x0x72e3e3]</w:t>
        <w:br/>
        <w:tab/>
        <w:t>(No symbol) [0x0x72db60]</w:t>
        <w:br/>
        <w:tab/>
        <w:t>GetHandleVerifier [0x0xd0c20f+3852191]</w:t>
        <w:br/>
        <w:tab/>
        <w:t>BaseThreadInitThunk [0x0x774dfcc9+25]</w:t>
        <w:br/>
        <w:tab/>
        <w:t>RtlGetAppContainerNamedObjectPath [0x0x776282ae+286]</w:t>
        <w:br/>
        <w:tab/>
        <w:t>RtlGetAppContainerNamedObjectPath [0x0x7762827e+238]</w:t>
        <w:br/>
      </w:r>
    </w:p>
    <w:p>
      <w:r>
        <w:t>🎉 Teste concluído com sucesso!</w:t>
      </w:r>
    </w:p>
    <w:p>
      <w:r>
        <w:t>======================================================================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