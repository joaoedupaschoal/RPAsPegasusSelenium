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 Bancária – Cenário 1: Preenchimento completo e salvamento.</w:t>
      </w:r>
    </w:p>
    <w:p>
      <w:r>
        <w:t>Data do teste: 15/07/2025 10:36:02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Conta Bancária...</w:t>
      </w:r>
    </w:p>
    <w:p>
      <w:r>
        <w:t>✅ Abrindo menu Conta Bancária realizada com sucesso.</w:t>
      </w:r>
    </w:p>
    <w:p>
      <w:r>
        <w:t>Screenshot: abrindo_menu_conta_bancária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conta_bancár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✅ Clicando em Cadastrar realizada com sucesso.</w:t>
      </w:r>
    </w:p>
    <w:p>
      <w:r>
        <w:t>Screenshot: 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Preencher Nome...</w:t>
      </w:r>
    </w:p>
    <w:p>
      <w:r>
        <w:t>✅ Preencher Nome realizada com sucesso.</w:t>
      </w:r>
    </w:p>
    <w:p>
      <w:r>
        <w:t>Screenshot: preencher_nome</w:t>
      </w:r>
    </w:p>
    <w:p>
      <w:r>
        <w:drawing>
          <wp:inline xmlns:a="http://schemas.openxmlformats.org/drawingml/2006/main" xmlns:pic="http://schemas.openxmlformats.org/drawingml/2006/picture">
            <wp:extent cx="5029200" cy="365252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encher_no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2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Banco...</w:t>
      </w:r>
    </w:p>
    <w:p>
      <w:r>
        <w:t>✅ Selecionando Banco realizada com sucesso.</w:t>
      </w:r>
    </w:p>
    <w:p>
      <w:r>
        <w:t>Screenshot: selecionando_banco</w:t>
      </w:r>
    </w:p>
    <w:p>
      <w:r>
        <w:drawing>
          <wp:inline xmlns:a="http://schemas.openxmlformats.org/drawingml/2006/main" xmlns:pic="http://schemas.openxmlformats.org/drawingml/2006/picture">
            <wp:extent cx="5029200" cy="365252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banc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2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Nome Cedente...</w:t>
      </w:r>
    </w:p>
    <w:p>
      <w:r>
        <w:t>✅ Preenchendo Nome Cedente realizada com sucesso.</w:t>
      </w:r>
    </w:p>
    <w:p>
      <w:r>
        <w:t>Screenshot: preenchendo_nome_cedente</w:t>
      </w:r>
    </w:p>
    <w:p>
      <w:r>
        <w:drawing>
          <wp:inline xmlns:a="http://schemas.openxmlformats.org/drawingml/2006/main" xmlns:pic="http://schemas.openxmlformats.org/drawingml/2006/picture">
            <wp:extent cx="5029200" cy="365252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enchendo_nome_cedent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2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Tipo de Pessoa...</w:t>
      </w:r>
    </w:p>
    <w:p>
      <w:r>
        <w:t>❌ Erro ao selecionando tipo de pessoa: Message: target frame detached</w:t>
        <w:br/>
        <w:t xml:space="preserve">  (failed to check if window was closed: disconnected: Unable to receive message from renderer)</w:t>
        <w:br/>
        <w:t xml:space="preserve">  (Session info: chrome=138.0.7204.97)</w:t>
        <w:br/>
        <w:t>Stacktrace:</w:t>
        <w:br/>
        <w:tab/>
        <w:t>GetHandleVerifier [0x0x5f44a3+62419]</w:t>
        <w:br/>
        <w:tab/>
        <w:t>GetHandleVerifier [0x0x5f44e4+62484]</w:t>
        <w:br/>
        <w:tab/>
        <w:t>(No symbol) [0x0x431f90]</w:t>
        <w:br/>
        <w:tab/>
        <w:t>(No symbol) [0x0x422b80]</w:t>
        <w:br/>
        <w:tab/>
        <w:t>(No symbol) [0x0x420b64]</w:t>
        <w:br/>
        <w:tab/>
        <w:t>(No symbol) [0x0x42162d]</w:t>
        <w:br/>
        <w:tab/>
        <w:t>(No symbol) [0x0x438469]</w:t>
        <w:br/>
        <w:tab/>
        <w:t>(No symbol) [0x0x43ac7a]</w:t>
        <w:br/>
        <w:tab/>
        <w:t>(No symbol) [0x0x43acf7]</w:t>
        <w:br/>
        <w:tab/>
        <w:t>(No symbol) [0x0x475857]</w:t>
        <w:br/>
        <w:tab/>
        <w:t>(No symbol) [0x0x49f46c]</w:t>
        <w:br/>
        <w:tab/>
        <w:t>(No symbol) [0x0x470054]</w:t>
        <w:br/>
        <w:tab/>
        <w:t>(No symbol) [0x0x49f6e4]</w:t>
        <w:br/>
        <w:tab/>
        <w:t>(No symbol) [0x0x4c087a]</w:t>
        <w:br/>
        <w:tab/>
        <w:t>(No symbol) [0x0x49f266]</w:t>
        <w:br/>
        <w:tab/>
        <w:t>(No symbol) [0x0x46e852]</w:t>
        <w:br/>
        <w:tab/>
        <w:t>(No symbol) [0x0x46f6f4]</w:t>
        <w:br/>
        <w:tab/>
        <w:t>GetHandleVerifier [0x0x864793+2619075]</w:t>
        <w:br/>
        <w:tab/>
        <w:t>GetHandleVerifier [0x0x85fbaa+2599642]</w:t>
        <w:br/>
        <w:tab/>
        <w:t>GetHandleVerifier [0x0x61b04a+221050]</w:t>
        <w:br/>
        <w:tab/>
        <w:t>GetHandleVerifier [0x0x60b2c8+156152]</w:t>
        <w:br/>
        <w:tab/>
        <w:t>GetHandleVerifier [0x0x611c7d+183213]</w:t>
        <w:br/>
        <w:tab/>
        <w:t>GetHandleVerifier [0x0x5fc388+94904]</w:t>
        <w:br/>
        <w:tab/>
        <w:t>GetHandleVerifier [0x0x5fc512+95298]</w:t>
        <w:br/>
        <w:tab/>
        <w:t>GetHandleVerifier [0x0x5e766a+9626]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FATAL: Message: no such window: target window already closed</w:t>
        <w:br/>
        <w:t>from unknown error: web view not found</w:t>
        <w:br/>
        <w:t xml:space="preserve">  (Session info: chrome=138.0.7204.97)</w:t>
        <w:br/>
        <w:t>Stacktrace:</w:t>
        <w:br/>
        <w:tab/>
        <w:t>GetHandleVerifier [0x0x5f44a3+62419]</w:t>
        <w:br/>
        <w:tab/>
        <w:t>GetHandleVerifier [0x0x5f44e4+62484]</w:t>
        <w:br/>
        <w:tab/>
        <w:t>(No symbol) [0x0x432133]</w:t>
        <w:br/>
        <w:tab/>
        <w:t>(No symbol) [0x0x410fd9]</w:t>
        <w:br/>
        <w:tab/>
        <w:t>(No symbol) [0x0x4a5b9e]</w:t>
        <w:br/>
        <w:tab/>
        <w:t>(No symbol) [0x0x4c0159]</w:t>
        <w:br/>
        <w:tab/>
        <w:t>(No symbol) [0x0x49f266]</w:t>
        <w:br/>
        <w:tab/>
        <w:t>(No symbol) [0x0x46e852]</w:t>
        <w:br/>
        <w:tab/>
        <w:t>(No symbol) [0x0x46f6f4]</w:t>
        <w:br/>
        <w:tab/>
        <w:t>GetHandleVerifier [0x0x864793+2619075]</w:t>
        <w:br/>
        <w:tab/>
        <w:t>GetHandleVerifier [0x0x85fbaa+2599642]</w:t>
        <w:br/>
        <w:tab/>
        <w:t>GetHandleVerifier [0x0x61b04a+221050]</w:t>
        <w:br/>
        <w:tab/>
        <w:t>GetHandleVerifier [0x0x60b2c8+156152]</w:t>
        <w:br/>
        <w:tab/>
        <w:t>GetHandleVerifier [0x0x611c7d+183213]</w:t>
        <w:br/>
        <w:tab/>
        <w:t>GetHandleVerifier [0x0x5fc388+94904]</w:t>
        <w:br/>
        <w:tab/>
        <w:t>GetHandleVerifier [0x0x5fc512+95298]</w:t>
        <w:br/>
        <w:tab/>
        <w:t>GetHandleVerifier [0x0x5e766a+9626]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