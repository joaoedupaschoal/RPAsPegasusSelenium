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Manutenção de Equipamentos - Apoio Ortopédico – Cenário 1: Preenchimento completo e salvamento</w:t>
      </w:r>
    </w:p>
    <w:p>
      <w:r>
        <w:t>Data do teste: 28/08/2025 15:04:07</w:t>
      </w:r>
    </w:p>
    <w:p>
      <w:r>
        <w:t>2025-08-28 15:04:07 ℹ️ [INFO] 🚀 Iniciando teste de Consulta de Manutenção de Equipamentos</w:t>
      </w:r>
    </w:p>
    <w:p>
      <w:r>
        <w:t>2025-08-28 15:04:10 ℹ️ [INFO] 🔄 Acessando sistema...</w:t>
      </w:r>
    </w:p>
    <w:p>
      <w:r>
        <w:t>2025-08-28 15:04:10 ℹ️ [INFO] 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2025-08-28 15:04:11 ℹ️ [INFO] 🔄 Realizando login...</w:t>
      </w:r>
    </w:p>
    <w:p>
      <w:r>
        <w:t>2025-08-28 15:04:17 ℹ️ [INFO] 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2025-08-28 15:04:19 ℹ️ [INFO] 🔄 Ajustando zoom e abrindo menu...</w:t>
      </w:r>
    </w:p>
    <w:p>
      <w:r>
        <w:t>2025-08-28 15:04:19 ℹ️ [INFO] 🔍 Zoom ajustado para 90%.</w:t>
      </w:r>
    </w:p>
    <w:p>
      <w:r>
        <w:t>2025-08-28 15:04:19 ℹ️ [INFO] ✅ Ajustando zoom e abrindo menu realizada com sucesso.</w:t>
      </w:r>
    </w:p>
    <w:p>
      <w:r>
        <w:t>Screenshot: ajustando_zoom_e_abrindo_menu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_zoom_e_abrindo_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2025-08-28 15:04:20 ℹ️ [INFO] 🔄 Acessando Apoio Ortopédico...</w:t>
      </w:r>
    </w:p>
    <w:p>
      <w:r>
        <w:t>2025-08-28 15:04:20 ℹ️ [INFO] ✅ Acessando Apoio Ortopédico realizada com sucesso.</w:t>
      </w:r>
    </w:p>
    <w:p>
      <w:r>
        <w:t>Screenshot: acessando_apoio_ortopédico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apoio_ortopéd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2025-08-28 15:04:21 ℹ️ [INFO] 🔄 Clicando em Manutenção de Equipamentos...</w:t>
      </w:r>
    </w:p>
    <w:p>
      <w:r>
        <w:t>2025-08-28 15:04:22 ℹ️ [INFO] ✅ Clicando em Manutenção de Equipamentos realizada com sucesso.</w:t>
      </w:r>
    </w:p>
    <w:p>
      <w:r>
        <w:t>2025-08-28 15:04:24 ℹ️ [INFO] ⚠️ Erro ao tirar screenshot clicando_em_manutenção_de_equipamentos: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[0x0x6c3e43]</w:t>
        <w:br/>
        <w:tab/>
        <w:t>(No symbol) [0x0x6b3790]</w:t>
        <w:br/>
        <w:tab/>
        <w:t>(No symbol) [0x0x6d1602]</w:t>
        <w:br/>
        <w:tab/>
        <w:t>(No symbol) [0x0x737cdc]</w:t>
        <w:br/>
        <w:tab/>
        <w:t>(No symbol) [0x0x751ff9]</w:t>
        <w:br/>
        <w:tab/>
        <w:t>(No symbol) [0x0x731216]</w:t>
        <w:br/>
        <w:tab/>
        <w:t>(No symbol) [0x0x700855]</w:t>
        <w:br/>
        <w:tab/>
        <w:t>(No symbol) [0x0x7016f4]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GetHandleVerifier [0x0x8922b8+94536]</w:t>
        <w:br/>
        <w:tab/>
        <w:t>GetHandleVerifier [0x0x892442+94930]</w:t>
        <w:br/>
        <w:tab/>
        <w:t>GetHandleVerifier [0x0x87d5ea+9338]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15:04:29 ℹ️ [INFO] 🔄 Selecionando Grupo Equipamento...</w:t>
      </w:r>
    </w:p>
    <w:p>
      <w:r>
        <w:t>2025-08-28 15:04:29 ℹ️ [INFO] ✅ Selecionando Grupo Equipamento realizada com sucesso.</w:t>
      </w:r>
    </w:p>
    <w:p>
      <w:r>
        <w:t>2025-08-28 15:04:30 ℹ️ [INFO] ⚠️ Erro ao tirar screenshot selecionando_grupo_equipamento: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15:04:30 ℹ️ [INFO] 🔄 Realizando consulta...</w:t>
      </w:r>
    </w:p>
    <w:p>
      <w:r>
        <w:t>2025-08-28 15:04:30 ℹ️ [INFO] ⚠️ Erro ao tirar screenshot erro_realizando_consulta: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15:04:30 ❌ [ERROR] ❌ Realizando consulta falhou: InvalidSessionIdException: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15:04:30 ⚠️ [WARN] ⚠️ Continuando execução apesar do erro em: Realizando consulta</w:t>
      </w:r>
    </w:p>
    <w:p>
      <w:r>
        <w:t>2025-08-28 15:04:40 ℹ️ [INFO] 🔄 Validando resultados da consulta...</w:t>
      </w:r>
    </w:p>
    <w:p>
      <w:r>
        <w:t>2025-08-28 15:04:40 ℹ️ [INFO] 🔍 Iniciando validação de registros...</w:t>
      </w:r>
    </w:p>
    <w:p>
      <w:r>
        <w:t>2025-08-28 15:04:45 ⚠️ [WARN] ⚠️ Erro ao buscar tabela com #DataTables_Table_0: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15:04:45 ⚠️ [WARN] ⚠️ Erro ao buscar tabela com #DataTables_Table_0 tbody: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15:04:45 ⚠️ [WARN] ⚠️ Erro ao buscar tabela com #DataTables_Table_1: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15:04:45 ⚠️ [WARN] ⚠️ Erro ao buscar tabela com #DataTables_Table_2: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15:04:45 ⚠️ [WARN] ⚠️ Erro ao buscar tabela com table[id*="DataTables"]: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15:04:45 ⚠️ [WARN] ⚠️ Erro ao buscar tabela com .wdGrid table: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15:04:45 ⚠️ [WARN] ⚠️ Erro ao buscar tabela com table tbody: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15:04:45 ⚠️ [WARN] ⚠️ Erro ao buscar tabela com .resultados table: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15:04:45 ⚠️ [WARN] ⚠️ Erro ao buscar tabela com [class*="grid"][class*="result"]: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15:04:45 ⚠️ [WARN] ⚠️ Erro ao buscar tabela com table[class*="dataTable"]: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15:04:45 ❌ [ERROR] ❌ Erro geral na validação: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15:04:45 ℹ️ [INFO] ✅ Validando resultados da consulta realizada com sucesso.</w:t>
      </w:r>
    </w:p>
    <w:p>
      <w:r>
        <w:t>2025-08-28 15:04:46 ℹ️ [INFO] ⚠️ Erro ao tirar screenshot validando_resultados_da_consulta: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15:04:46 ℹ️ [INFO] ✅ Processando 1 registro(s) encontrado(s)</w:t>
      </w:r>
    </w:p>
    <w:p>
      <w:r>
        <w:t>2025-08-28 15:04:46 ℹ️ [INFO] 🔄 Inutilizando equipamento da lista...</w:t>
      </w:r>
    </w:p>
    <w:p>
      <w:r>
        <w:t>2025-08-28 15:04:46 ℹ️ [INFO] ❌ Erro ao clicar robusto: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15:04:46 ℹ️ [INFO] ✅ Inutilizando equipamento da lista realizada com sucesso.</w:t>
      </w:r>
    </w:p>
    <w:p>
      <w:r>
        <w:t>2025-08-28 15:04:47 ℹ️ [INFO] ⚠️ Erro ao tirar screenshot inutilizando_equipamento_da_lista: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15:04:47 ℹ️ [INFO] 🔄 Preenchendo Motivo...</w:t>
      </w:r>
    </w:p>
    <w:p>
      <w:r>
        <w:t>2025-08-28 15:04:47 ⚠️ [WARN] ⚠️ Nenhuma &lt;textarea&gt; encontrada (tentativa 1/5)</w:t>
      </w:r>
    </w:p>
    <w:p>
      <w:r>
        <w:t>2025-08-28 15:04:49 ⚠️ [WARN] ⚠️ Nenhuma &lt;textarea&gt; encontrada (tentativa 2/5)</w:t>
      </w:r>
    </w:p>
    <w:p>
      <w:r>
        <w:t>2025-08-28 15:04:50 ⚠️ [WARN] ⚠️ Nenhuma &lt;textarea&gt; encontrada (tentativa 3/5)</w:t>
      </w:r>
    </w:p>
    <w:p>
      <w:r>
        <w:t>2025-08-28 15:04:52 ⚠️ [WARN] ⚠️ Nenhuma &lt;textarea&gt; encontrada (tentativa 4/5)</w:t>
      </w:r>
    </w:p>
    <w:p>
      <w:r>
        <w:t>2025-08-28 15:04:53 ℹ️ [INFO] ⚠️ Erro ao tirar screenshot erro_preenchendo_motivo: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15:04:53 ❌ [ERROR] ❌ Preenchendo Motivo falhou: Exception: Nenhuma &lt;textarea&gt; foi encontrada na página.</w:t>
      </w:r>
    </w:p>
    <w:p>
      <w:r>
        <w:t>2025-08-28 15:04:53 ⚠️ [WARN] ⚠️ Continuando execução apesar do erro em: Preenchendo Motivo</w:t>
      </w:r>
    </w:p>
    <w:p>
      <w:r>
        <w:t>2025-08-28 15:04:53 ℹ️ [INFO] 🔄 Salvando Inutilização de Equipamentos...</w:t>
      </w:r>
    </w:p>
    <w:p>
      <w:r>
        <w:t>2025-08-28 15:04:53 ℹ️ [INFO] ❌ Erro ao clicar robusto: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15:04:53 ℹ️ [INFO] ✅ Salvando Inutilização de Equipamentos realizada com sucesso.</w:t>
      </w:r>
    </w:p>
    <w:p>
      <w:r>
        <w:t>2025-08-28 15:04:54 ℹ️ [INFO] ⚠️ Erro ao tirar screenshot salvando_inutilização_de_equipamentos: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15:04:54 ℹ️ [INFO] 🔍 Verificando mensagens de alerta...</w:t>
      </w:r>
    </w:p>
    <w:p>
      <w:r>
        <w:t>2025-08-28 15:04:54 ℹ️ [INFO] ℹ️ Nenhuma mensagem de alerta encontrada.</w:t>
      </w:r>
    </w:p>
    <w:p>
      <w:r>
        <w:t>2025-08-28 15:04:54 ℹ️ [INFO] 🔄 Vendendo equipamento da lista...</w:t>
      </w:r>
    </w:p>
    <w:p>
      <w:r>
        <w:t>2025-08-28 15:04:54 ℹ️ [INFO] ❌ Erro ao clicar robusto: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15:04:54 ℹ️ [INFO] ✅ Vendendo equipamento da lista realizada com sucesso.</w:t>
      </w:r>
    </w:p>
    <w:p>
      <w:r>
        <w:t>2025-08-28 15:04:55 ℹ️ [INFO] ⚠️ Erro ao tirar screenshot vendendo_equipamento_da_lista: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15:04:55 ℹ️ [INFO] 🔄 Preenchendo o Número do Contrato...</w:t>
      </w:r>
    </w:p>
    <w:p>
      <w:r>
        <w:t>2025-08-28 15:04:55 ℹ️ [INFO] ⚠️ Tentativa 1 falhou: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15:04:56 ℹ️ [INFO] ⚠️ Tentativa 2 falhou: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15:04:57 ℹ️ [INFO] ⚠️ Tentativa 3 falhou: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15:04:58 ℹ️ [INFO] ✅ Preenchendo o Número do Contrato realizada com sucesso.</w:t>
      </w:r>
    </w:p>
    <w:p>
      <w:r>
        <w:t>2025-08-28 15:04:59 ℹ️ [INFO] ⚠️ Erro ao tirar screenshot preenchendo_o_número_do_contrato: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15:05:02 ℹ️ [INFO] 🔄 Preenchendo Observação...</w:t>
      </w:r>
    </w:p>
    <w:p>
      <w:r>
        <w:t>2025-08-28 15:05:02 ⚠️ [WARN] ⚠️ Nenhuma &lt;textarea&gt; encontrada (tentativa 1/5)</w:t>
      </w:r>
    </w:p>
    <w:p>
      <w:r>
        <w:t>2025-08-28 15:05:03 ⚠️ [WARN] ⚠️ Nenhuma &lt;textarea&gt; encontrada (tentativa 2/5)</w:t>
      </w:r>
    </w:p>
    <w:p>
      <w:r>
        <w:t>2025-08-28 15:05:05 ⚠️ [WARN] ⚠️ Nenhuma &lt;textarea&gt; encontrada (tentativa 3/5)</w:t>
      </w:r>
    </w:p>
    <w:p>
      <w:r>
        <w:t>2025-08-28 15:05:06 ⚠️ [WARN] ⚠️ Nenhuma &lt;textarea&gt; encontrada (tentativa 4/5)</w:t>
      </w:r>
    </w:p>
    <w:p>
      <w:r>
        <w:t>2025-08-28 15:05:08 ℹ️ [INFO] ⚠️ Erro ao tirar screenshot erro_preenchendo_observação: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15:05:08 ❌ [ERROR] ❌ Preenchendo Observação falhou: Exception: Nenhuma &lt;textarea&gt; foi encontrada na página.</w:t>
      </w:r>
    </w:p>
    <w:p>
      <w:r>
        <w:t>2025-08-28 15:05:08 ⚠️ [WARN] ⚠️ Continuando execução apesar do erro em: Preenchendo Observação</w:t>
      </w:r>
    </w:p>
    <w:p>
      <w:r>
        <w:t>2025-08-28 15:05:08 ℹ️ [INFO] 🔄 Salvando Venda do Equipamento...</w:t>
      </w:r>
    </w:p>
    <w:p>
      <w:r>
        <w:t>2025-08-28 15:05:08 ℹ️ [INFO] ❌ Erro ao clicar robusto: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15:05:08 ℹ️ [INFO] ✅ Salvando Venda do Equipamento realizada com sucesso.</w:t>
      </w:r>
    </w:p>
    <w:p>
      <w:r>
        <w:t>2025-08-28 15:05:09 ℹ️ [INFO] ⚠️ Erro ao tirar screenshot salvando_venda_do_equipamento: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15:05:09 ℹ️ [INFO] 🔍 Verificando mensagens de alerta...</w:t>
      </w:r>
    </w:p>
    <w:p>
      <w:r>
        <w:t>2025-08-28 15:05:09 ℹ️ [INFO] ℹ️ Nenhuma mensagem de alerta encontrada.</w:t>
      </w:r>
    </w:p>
    <w:p>
      <w:r>
        <w:t>2025-08-28 15:05:14 ℹ️ [INFO] 🔄 Enviando equipamento da lista para Manutenção...</w:t>
      </w:r>
    </w:p>
    <w:p>
      <w:r>
        <w:t>2025-08-28 15:05:14 ℹ️ [INFO] ❌ Erro ao clicar robusto: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15:05:14 ℹ️ [INFO] ✅ Enviando equipamento da lista para Manutenção realizada com sucesso.</w:t>
      </w:r>
    </w:p>
    <w:p>
      <w:r>
        <w:t>2025-08-28 15:05:15 ℹ️ [INFO] ⚠️ Erro ao tirar screenshot enviando_equipamento_da_lista_para_manutenção: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15:05:15 ℹ️ [INFO] 🔄 Preenchendo Motivo...</w:t>
      </w:r>
    </w:p>
    <w:p>
      <w:r>
        <w:t>2025-08-28 15:05:15 ⚠️ [WARN] ⚠️ Nenhuma &lt;textarea&gt; encontrada (tentativa 1/5)</w:t>
      </w:r>
    </w:p>
    <w:p>
      <w:r>
        <w:t>2025-08-28 15:05:16 ⚠️ [WARN] ⚠️ Nenhuma &lt;textarea&gt; encontrada (tentativa 2/5)</w:t>
      </w:r>
    </w:p>
    <w:p>
      <w:r>
        <w:t>2025-08-28 15:05:18 ⚠️ [WARN] ⚠️ Nenhuma &lt;textarea&gt; encontrada (tentativa 3/5)</w:t>
      </w:r>
    </w:p>
    <w:p>
      <w:r>
        <w:t>2025-08-28 15:05:19 ⚠️ [WARN] ⚠️ Nenhuma &lt;textarea&gt; encontrada (tentativa 4/5)</w:t>
      </w:r>
    </w:p>
    <w:p>
      <w:r>
        <w:t>2025-08-28 15:05:21 ℹ️ [INFO] ⚠️ Erro ao tirar screenshot erro_preenchendo_motivo: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15:05:21 ❌ [ERROR] ❌ Preenchendo Motivo falhou: Exception: Nenhuma &lt;textarea&gt; foi encontrada na página.</w:t>
      </w:r>
    </w:p>
    <w:p>
      <w:r>
        <w:t>2025-08-28 15:05:21 ⚠️ [WARN] ⚠️ Continuando execução apesar do erro em: Preenchendo Motivo</w:t>
      </w:r>
    </w:p>
    <w:p>
      <w:r>
        <w:t>2025-08-28 15:05:21 ℹ️ [INFO] 🔄 Salvando Venda do Equipamento...</w:t>
      </w:r>
    </w:p>
    <w:p>
      <w:r>
        <w:t>2025-08-28 15:05:21 ℹ️ [INFO] ❌ Erro ao clicar robusto: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15:05:21 ℹ️ [INFO] ✅ Salvando Venda do Equipamento realizada com sucesso.</w:t>
      </w:r>
    </w:p>
    <w:p>
      <w:r>
        <w:t>2025-08-28 15:05:22 ℹ️ [INFO] ⚠️ Erro ao tirar screenshot salvando_venda_do_equipamento: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15:05:22 ℹ️ [INFO] 🔍 Verificando mensagens de alerta...</w:t>
      </w:r>
    </w:p>
    <w:p>
      <w:r>
        <w:t>2025-08-28 15:05:22 ℹ️ [INFO] ℹ️ Nenhuma mensagem de alerta encontrada.</w:t>
      </w:r>
    </w:p>
    <w:p>
      <w:r>
        <w:t>2025-08-28 15:05:22 ℹ️ [INFO] 🔄 Fechando modal de Apoio Ortopédico...</w:t>
      </w:r>
    </w:p>
    <w:p>
      <w:r>
        <w:t>2025-08-28 15:05:22 ℹ️ [INFO] ❌ Erro ao clicar robusto: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15:05:22 ℹ️ [INFO] ✅ Fechando modal de Apoio Ortopédico realizada com sucesso.</w:t>
      </w:r>
    </w:p>
    <w:p>
      <w:r>
        <w:t>2025-08-28 15:05:23 ℹ️ [INFO] ⚠️ Erro ao tirar screenshot fechando_modal_de_apoio_ortopédico: Message: invalid session id</w:t>
        <w:br/>
        <w:t>Stacktrace:</w:t>
        <w:br/>
        <w:tab/>
        <w:t>GetHandleVerifier [0x0x88a8a3+63283]</w:t>
        <w:br/>
        <w:tab/>
        <w:t>GetHandleVerifier [0x0x88a8e4+63348]</w:t>
        <w:br/>
        <w:tab/>
        <w:t>(No symbol) [0x0x6c3ca0]</w:t>
        <w:br/>
        <w:tab/>
        <w:t>(No symbol) [0x0x6ffb48]</w:t>
        <w:br/>
        <w:tab/>
        <w:t>(No symbol) [0x0x7312d6]</w:t>
        <w:br/>
        <w:tab/>
        <w:t>(No symbol) [0x0x72ceb5]</w:t>
        <w:br/>
        <w:tab/>
        <w:t>(No symbol) [0x0x72c436]</w:t>
        <w:br/>
        <w:tab/>
        <w:t>(No symbol) [0x0x695755]</w:t>
        <w:br/>
        <w:tab/>
        <w:t>(No symbol) [0x0x695cae]</w:t>
        <w:br/>
        <w:tab/>
        <w:t>(No symbol) [0x0x69613d]</w:t>
        <w:br/>
        <w:tab/>
        <w:t>GetHandleVerifier [0x0xafbb43+2623955]</w:t>
        <w:br/>
        <w:tab/>
        <w:t>GetHandleVerifier [0x0xaf6daa+2604090]</w:t>
        <w:br/>
        <w:tab/>
        <w:t>GetHandleVerifier [0x0x8b069a+218410]</w:t>
        <w:br/>
        <w:tab/>
        <w:t>GetHandleVerifier [0x0x8a0ed8+154984]</w:t>
        <w:br/>
        <w:tab/>
        <w:t>GetHandleVerifier [0x0x8a742d+180925]</w:t>
        <w:br/>
        <w:tab/>
        <w:t>(No symbol) [0x0x695420]</w:t>
        <w:br/>
        <w:tab/>
        <w:t>(No symbol) [0x0x694c36]</w:t>
        <w:br/>
        <w:tab/>
        <w:t>GetHandleVerifier [0x0xc368fc+3913612]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2025-08-28 15:05:23 ℹ️ [INFO] ✅ Teste concluído.</w:t>
      </w:r>
    </w:p>
    <w:p>
      <w:r>
        <w:t>2025-08-28 15:05:23 ℹ️ [INFO] 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