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Formulário Digital – Cenário 1: Preenchimento completo e salvamento.</w:t>
      </w:r>
    </w:p>
    <w:p>
      <w:r>
        <w:t>Data do teste: 22/09/2025 14:42:03</w:t>
      </w:r>
    </w:p>
    <w:p>
      <w:r>
        <w:t>🔄 Acessando sistema...</w:t>
      </w:r>
    </w:p>
    <w:p>
      <w:r>
        <w:t>❌ Erro ao acessando sistema: Message: target frame detached</w:t>
        <w:br/>
        <w:t xml:space="preserve">  (failed to check if window was closed: disconnected: Unable to receive message from renderer)</w:t>
        <w:br/>
        <w:t xml:space="preserve">  (Session info: chrome=140.0.7339.129)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[0x0x23e059]</w:t>
        <w:br/>
        <w:tab/>
        <w:t>(No symbol) [0x0x23d18a]</w:t>
        <w:br/>
        <w:tab/>
        <w:t>(No symbol) [0x0x25b6db]</w:t>
        <w:br/>
        <w:tab/>
        <w:t>(No symbol) [0x0x25a9ed]</w:t>
        <w:br/>
        <w:tab/>
        <w:t>(No symbol) [0x0x2dbb30]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FATAL: Message: invalid session id: session deleted as the browser has closed the connection</w:t>
        <w:br/>
        <w:t>from disconnected: not connected to DevTools</w:t>
        <w:br/>
        <w:t xml:space="preserve">  (Session info: chrome=140.0.7339.129);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[0x0x23cfd0]</w:t>
        <w:br/>
        <w:tab/>
        <w:t>(No symbol) [0x0x25b6db]</w:t>
        <w:br/>
        <w:tab/>
        <w:t>(No symbol) [0x0x2c09b5]</w:t>
        <w:br/>
        <w:tab/>
        <w:t>(No symbol) [0x0x2db109]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