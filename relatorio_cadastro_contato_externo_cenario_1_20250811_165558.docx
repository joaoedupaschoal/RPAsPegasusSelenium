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Contato Externo (CRM) – Cenário 1: Preenchimento completo e salvamento.</w:t>
      </w:r>
    </w:p>
    <w:p>
      <w:r>
        <w:t>Data do teste: 11/08/2025 16:55:22</w:t>
      </w:r>
    </w:p>
    <w:p>
      <w:r>
        <w:t>🚀 Iniciando teste de cadastro de CRM/Contato Externo...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❌ Erro inesperado ao realizando login: type object 'datetime.time' has no attribute 'sleep'</w:t>
      </w:r>
    </w:p>
    <w:p>
      <w:r>
        <w:t>Screenshot: erro_realizando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CRM...</w:t>
      </w:r>
    </w:p>
    <w:p>
      <w:r>
        <w:t>⚠️ Tentativa 1 falhou para Acessando CRM, tentando novamente...</w:t>
      </w:r>
    </w:p>
    <w:p>
      <w:r>
        <w:t>❌ ERRO FATAL: type object 'datetime.time' has no attribute 'sleep'</w:t>
      </w:r>
    </w:p>
    <w:p>
      <w:r>
        <w:t>Screenshot: erro_fatal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fat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✅ Teste concluído.</w:t>
      </w:r>
    </w:p>
    <w:p>
      <w:r>
        <w:t>❌ Teste finalizado com erros.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