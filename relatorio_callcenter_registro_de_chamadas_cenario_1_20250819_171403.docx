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Consulta de Registro de Chamadas - Callcenter – Cenário 1: Nesse teste, o usuário irá realizar a consulta de um Registro de Chamadas sem preencher nenhum campo para verificar se o sistema efetua o disparo das mensagens de alerta corretamente.</w:t>
      </w:r>
    </w:p>
    <w:p>
      <w:r>
        <w:t>Data do teste: 19/08/2025 17:13:41</w:t>
      </w:r>
    </w:p>
    <w:p>
      <w:r>
        <w:t>[17:13:41] 🚀 INICIANDO TESTE DE CONSULTA DE REGISTRO DE CHAMADAS DO CALLCENTER</w:t>
      </w:r>
    </w:p>
    <w:p>
      <w:r>
        <w:t>[17:13:41] ============================================================</w:t>
      </w:r>
    </w:p>
    <w:p>
      <w:r>
        <w:t>[17:13:41] 🚀 Inicializando driver do Chrome...</w:t>
      </w:r>
    </w:p>
    <w:p>
      <w:r>
        <w:t>[17:13:48] ✅ Driver inicializado com sucesso</w:t>
      </w:r>
    </w:p>
    <w:p>
      <w:r>
        <w:t>[17:13:48] 🎯 Iniciando execução do teste de consulta de contrato Pet</w:t>
      </w:r>
    </w:p>
    <w:p>
      <w:r>
        <w:t>[17:13:48] 🔄 Acessando sistema...</w:t>
      </w:r>
    </w:p>
    <w:p>
      <w:r>
        <w:t>[17:13:51] ✅ Acessando sistema realizada com sucesso.</w:t>
      </w:r>
    </w:p>
    <w:p>
      <w:r>
        <w:t>[17:13:52] 📸 Screenshot capturada: acessando_sistema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[17:13:52] 🔄 Realizando login...</w:t>
      </w:r>
    </w:p>
    <w:p>
      <w:r>
        <w:t>[17:13:58] ✅ Realizando login realizada com sucesso.</w:t>
      </w:r>
    </w:p>
    <w:p>
      <w:r>
        <w:t>[17:14:00] ⚠️ Erro ao tirar screenshot realizando_login: Message: target frame detached</w:t>
        <w:br/>
        <w:t xml:space="preserve">  (failed to check if window was closed: disconnected: Unable to receive message from renderer)</w:t>
        <w:br/>
        <w:t xml:space="preserve">  (Session info: chrome=138.0.7204.185)</w:t>
        <w:br/>
        <w:t>Stacktrace:</w:t>
        <w:br/>
        <w:tab/>
        <w:t>GetHandleVerifier [0x0x5dba83+63395]</w:t>
        <w:br/>
        <w:tab/>
        <w:t>GetHandleVerifier [0x0x5dbac4+63460]</w:t>
        <w:br/>
        <w:tab/>
        <w:t>(No symbol) [0x0x421f70]</w:t>
        <w:br/>
        <w:tab/>
        <w:t>(No symbol) [0x0x412b60]</w:t>
        <w:br/>
        <w:tab/>
        <w:t>(No symbol) [0x0x411cd1]</w:t>
        <w:br/>
        <w:tab/>
        <w:t>(No symbol) [0x0x42f922]</w:t>
        <w:br/>
        <w:tab/>
        <w:t>(No symbol) [0x0x42ec48]</w:t>
        <w:br/>
        <w:tab/>
        <w:t>(No symbol) [0x0x4b06c9]</w:t>
        <w:br/>
        <w:tab/>
        <w:t>(No symbol) [0x0x48f1a6]</w:t>
        <w:br/>
        <w:tab/>
        <w:t>(No symbol) [0x0x45e7b2]</w:t>
        <w:br/>
        <w:tab/>
        <w:t>(No symbol) [0x0x45f654]</w:t>
        <w:br/>
        <w:tab/>
        <w:t>GetHandleVerifier [0x0x858883+2672035]</w:t>
        <w:br/>
        <w:tab/>
        <w:t>GetHandleVerifier [0x0x853cba+2652634]</w:t>
        <w:br/>
        <w:tab/>
        <w:t>GetHandleVerifier [0x0x602bca+223466]</w:t>
        <w:br/>
        <w:tab/>
        <w:t>GetHandleVerifier [0x0x5f2cb8+158168]</w:t>
        <w:br/>
        <w:tab/>
        <w:t>GetHandleVerifier [0x0x5f978d+185517]</w:t>
        <w:br/>
        <w:tab/>
        <w:t>GetHandleVerifier [0x0x5e3b78+96408]</w:t>
        <w:br/>
        <w:tab/>
        <w:t>GetHandleVerifier [0x0x5e3d02+96802]</w:t>
        <w:br/>
        <w:tab/>
        <w:t>GetHandleVerifier [0x0x5ce90a+9770]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[17:14:00] 🔄 Configurando ambiente...</w:t>
      </w:r>
    </w:p>
    <w:p>
      <w:r>
        <w:t>[17:14:02] ⚠️ Erro ao ajustar zoom: Message: invalid session id: session deleted as the browser has closed the connection</w:t>
        <w:br/>
        <w:t>from disconnected: not connected to DevTools</w:t>
        <w:br/>
        <w:t xml:space="preserve">  (Session info: chrome=138.0.7204.185); For documentation on this error, please visit: https://www.selenium.dev/documentation/webdriver/troubleshooting/errors#invalidsessionidexception</w:t>
        <w:br/>
        <w:t>Stacktrace:</w:t>
        <w:br/>
        <w:tab/>
        <w:t>GetHandleVerifier [0x0x5dba83+63395]</w:t>
        <w:br/>
        <w:tab/>
        <w:t>GetHandleVerifier [0x0x5dbac4+63460]</w:t>
        <w:br/>
        <w:tab/>
        <w:t>(No symbol) [0x0x422113]</w:t>
        <w:br/>
        <w:tab/>
        <w:t>(No symbol) [0x0x411b20]</w:t>
        <w:br/>
        <w:tab/>
        <w:t>(No symbol) [0x0x42f922]</w:t>
        <w:br/>
        <w:tab/>
        <w:t>(No symbol) [0x0x495c9c]</w:t>
        <w:br/>
        <w:tab/>
        <w:t>(No symbol) [0x0x4b0099]</w:t>
        <w:br/>
        <w:tab/>
        <w:t>(No symbol) [0x0x48f1a6]</w:t>
        <w:br/>
        <w:tab/>
        <w:t>(No symbol) [0x0x45e7b2]</w:t>
        <w:br/>
        <w:tab/>
        <w:t>(No symbol) [0x0x45f654]</w:t>
        <w:br/>
        <w:tab/>
        <w:t>GetHandleVerifier [0x0x858883+2672035]</w:t>
        <w:br/>
        <w:tab/>
        <w:t>GetHandleVerifier [0x0x853cba+2652634]</w:t>
        <w:br/>
        <w:tab/>
        <w:t>GetHandleVerifier [0x0x602bca+223466]</w:t>
        <w:br/>
        <w:tab/>
        <w:t>GetHandleVerifier [0x0x5f2cb8+158168]</w:t>
        <w:br/>
        <w:tab/>
        <w:t>GetHandleVerifier [0x0x5f978d+185517]</w:t>
        <w:br/>
        <w:tab/>
        <w:t>GetHandleVerifier [0x0x5e3b78+96408]</w:t>
        <w:br/>
        <w:tab/>
        <w:t>GetHandleVerifier [0x0x5e3d02+96802]</w:t>
        <w:br/>
        <w:tab/>
        <w:t>GetHandleVerifier [0x0x5ce90a+9770]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[17:14:02] ⚠️ Erro ao tirar screenshot erro_configurando_ambiente: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[0x0x5dba83+63395]</w:t>
        <w:br/>
        <w:tab/>
        <w:t>GetHandleVerifier [0x0x5dbac4+63460]</w:t>
        <w:br/>
        <w:tab/>
        <w:t>(No symbol) [0x0x421f70]</w:t>
        <w:br/>
        <w:tab/>
        <w:t>(No symbol) [0x0x45daa8]</w:t>
        <w:br/>
        <w:tab/>
        <w:t>(No symbol) [0x0x48f266]</w:t>
        <w:br/>
        <w:tab/>
        <w:t>(No symbol) [0x0x48ae65]</w:t>
        <w:br/>
        <w:tab/>
        <w:t>(No symbol) [0x0x48a3e6]</w:t>
        <w:br/>
        <w:tab/>
        <w:t>(No symbol) [0x0x3f3a45]</w:t>
        <w:br/>
        <w:tab/>
        <w:t>(No symbol) [0x0x3f3f9e]</w:t>
        <w:br/>
        <w:tab/>
        <w:t>(No symbol) [0x0x3f442d]</w:t>
        <w:br/>
        <w:tab/>
        <w:t>GetHandleVerifier [0x0x858883+2672035]</w:t>
        <w:br/>
        <w:tab/>
        <w:t>GetHandleVerifier [0x0x853cba+2652634]</w:t>
        <w:br/>
        <w:tab/>
        <w:t>GetHandleVerifier [0x0x602bca+223466]</w:t>
        <w:br/>
        <w:tab/>
        <w:t>GetHandleVerifier [0x0x5f2cb8+158168]</w:t>
        <w:br/>
        <w:tab/>
        <w:t>GetHandleVerifier [0x0x5f978d+185517]</w:t>
        <w:br/>
        <w:tab/>
        <w:t>(No symbol) [0x0x3f3710]</w:t>
        <w:br/>
        <w:tab/>
        <w:t>(No symbol) [0x0x3f2f1d]</w:t>
        <w:br/>
        <w:tab/>
        <w:t>GetHandleVerifier [0x0x98db9c+3938492]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[17:14:02] ❌ Configurando ambiente falhou: InvalidSessionIdException: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[0x0x5dba83+63395]</w:t>
        <w:br/>
        <w:tab/>
        <w:t>GetHandleVerifier [0x0x5dbac4+63460]</w:t>
        <w:br/>
        <w:tab/>
        <w:t>(No symbol) [0x0x421f70]</w:t>
        <w:br/>
        <w:tab/>
        <w:t>(No symbol) [0x0x45daa8]</w:t>
        <w:br/>
        <w:tab/>
        <w:t>(No symbol) [0x0x48f266]</w:t>
        <w:br/>
        <w:tab/>
        <w:t>(No symbol) [0x0x48ae65]</w:t>
        <w:br/>
        <w:tab/>
        <w:t>(No symbol) [0x0x48a3e6]</w:t>
        <w:br/>
        <w:tab/>
        <w:t>(No symbol) [0x0x3f3a45]</w:t>
        <w:br/>
        <w:tab/>
        <w:t>(No symbol) [0x0x3f3f9e]</w:t>
        <w:br/>
        <w:tab/>
        <w:t>(No symbol) [0x0x3f442d]</w:t>
        <w:br/>
        <w:tab/>
        <w:t>GetHandleVerifier [0x0x858883+2672035]</w:t>
        <w:br/>
        <w:tab/>
        <w:t>GetHandleVerifier [0x0x853cba+2652634]</w:t>
        <w:br/>
        <w:tab/>
        <w:t>GetHandleVerifier [0x0x602bca+223466]</w:t>
        <w:br/>
        <w:tab/>
        <w:t>GetHandleVerifier [0x0x5f2cb8+158168]</w:t>
        <w:br/>
        <w:tab/>
        <w:t>GetHandleVerifier [0x0x5f978d+185517]</w:t>
        <w:br/>
        <w:tab/>
        <w:t>(No symbol) [0x0x3f3710]</w:t>
        <w:br/>
        <w:tab/>
        <w:t>(No symbol) [0x0x3f2f1d]</w:t>
        <w:br/>
        <w:tab/>
        <w:t>GetHandleVerifier [0x0x98db9c+3938492]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[17:14:02] ⚠️ Continuando execução apesar do erro em: Configurando ambiente</w:t>
      </w:r>
    </w:p>
    <w:p>
      <w:r>
        <w:t>[17:14:02] 🔄 Acessando módulo Callcenter...</w:t>
      </w:r>
    </w:p>
    <w:p>
      <w:r>
        <w:t>[17:14:02] ❌ Erro aguardando elemento /html/body/div[15]/ul/li[18]/img: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[0x0x5dba83+63395]</w:t>
        <w:br/>
        <w:tab/>
        <w:t>GetHandleVerifier [0x0x5dbac4+63460]</w:t>
        <w:br/>
        <w:tab/>
        <w:t>(No symbol) [0x0x421f70]</w:t>
        <w:br/>
        <w:tab/>
        <w:t>(No symbol) [0x0x45daa8]</w:t>
        <w:br/>
        <w:tab/>
        <w:t>(No symbol) [0x0x48f266]</w:t>
        <w:br/>
        <w:tab/>
        <w:t>(No symbol) [0x0x48ae65]</w:t>
        <w:br/>
        <w:tab/>
        <w:t>(No symbol) [0x0x48a3e6]</w:t>
        <w:br/>
        <w:tab/>
        <w:t>(No symbol) [0x0x3f3a45]</w:t>
        <w:br/>
        <w:tab/>
        <w:t>(No symbol) [0x0x3f3f9e]</w:t>
        <w:br/>
        <w:tab/>
        <w:t>(No symbol) [0x0x3f442d]</w:t>
        <w:br/>
        <w:tab/>
        <w:t>GetHandleVerifier [0x0x858883+2672035]</w:t>
        <w:br/>
        <w:tab/>
        <w:t>GetHandleVerifier [0x0x853cba+2652634]</w:t>
        <w:br/>
        <w:tab/>
        <w:t>GetHandleVerifier [0x0x602bca+223466]</w:t>
        <w:br/>
        <w:tab/>
        <w:t>GetHandleVerifier [0x0x5f2cb8+158168]</w:t>
        <w:br/>
        <w:tab/>
        <w:t>GetHandleVerifier [0x0x5f978d+185517]</w:t>
        <w:br/>
        <w:tab/>
        <w:t>(No symbol) [0x0x3f3710]</w:t>
        <w:br/>
        <w:tab/>
        <w:t>(No symbol) [0x0x3f2f1d]</w:t>
        <w:br/>
        <w:tab/>
        <w:t>GetHandleVerifier [0x0x98db9c+3938492]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[17:14:02] ❌ Erro ao acessar módulo PET: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[0x0x5dba83+63395]</w:t>
        <w:br/>
        <w:tab/>
        <w:t>GetHandleVerifier [0x0x5dbac4+63460]</w:t>
        <w:br/>
        <w:tab/>
        <w:t>(No symbol) [0x0x421f70]</w:t>
        <w:br/>
        <w:tab/>
        <w:t>(No symbol) [0x0x45daa8]</w:t>
        <w:br/>
        <w:tab/>
        <w:t>(No symbol) [0x0x48f266]</w:t>
        <w:br/>
        <w:tab/>
        <w:t>(No symbol) [0x0x48ae65]</w:t>
        <w:br/>
        <w:tab/>
        <w:t>(No symbol) [0x0x48a3e6]</w:t>
        <w:br/>
        <w:tab/>
        <w:t>(No symbol) [0x0x3f3a45]</w:t>
        <w:br/>
        <w:tab/>
        <w:t>(No symbol) [0x0x3f3f9e]</w:t>
        <w:br/>
        <w:tab/>
        <w:t>(No symbol) [0x0x3f442d]</w:t>
        <w:br/>
        <w:tab/>
        <w:t>GetHandleVerifier [0x0x858883+2672035]</w:t>
        <w:br/>
        <w:tab/>
        <w:t>GetHandleVerifier [0x0x853cba+2652634]</w:t>
        <w:br/>
        <w:tab/>
        <w:t>GetHandleVerifier [0x0x602bca+223466]</w:t>
        <w:br/>
        <w:tab/>
        <w:t>GetHandleVerifier [0x0x5f2cb8+158168]</w:t>
        <w:br/>
        <w:tab/>
        <w:t>GetHandleVerifier [0x0x5f978d+185517]</w:t>
        <w:br/>
        <w:tab/>
        <w:t>(No symbol) [0x0x3f3710]</w:t>
        <w:br/>
        <w:tab/>
        <w:t>(No symbol) [0x0x3f2f1d]</w:t>
        <w:br/>
        <w:tab/>
        <w:t>GetHandleVerifier [0x0x98db9c+3938492]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[17:14:02] ⚠️ Erro ao tirar screenshot erro_acessando_módulo_callcenter: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[0x0x5dba83+63395]</w:t>
        <w:br/>
        <w:tab/>
        <w:t>GetHandleVerifier [0x0x5dbac4+63460]</w:t>
        <w:br/>
        <w:tab/>
        <w:t>(No symbol) [0x0x421f70]</w:t>
        <w:br/>
        <w:tab/>
        <w:t>(No symbol) [0x0x45daa8]</w:t>
        <w:br/>
        <w:tab/>
        <w:t>(No symbol) [0x0x48f266]</w:t>
        <w:br/>
        <w:tab/>
        <w:t>(No symbol) [0x0x48ae65]</w:t>
        <w:br/>
        <w:tab/>
        <w:t>(No symbol) [0x0x48a3e6]</w:t>
        <w:br/>
        <w:tab/>
        <w:t>(No symbol) [0x0x3f3a45]</w:t>
        <w:br/>
        <w:tab/>
        <w:t>(No symbol) [0x0x3f3f9e]</w:t>
        <w:br/>
        <w:tab/>
        <w:t>(No symbol) [0x0x3f442d]</w:t>
        <w:br/>
        <w:tab/>
        <w:t>GetHandleVerifier [0x0x858883+2672035]</w:t>
        <w:br/>
        <w:tab/>
        <w:t>GetHandleVerifier [0x0x853cba+2652634]</w:t>
        <w:br/>
        <w:tab/>
        <w:t>GetHandleVerifier [0x0x602bca+223466]</w:t>
        <w:br/>
        <w:tab/>
        <w:t>GetHandleVerifier [0x0x5f2cb8+158168]</w:t>
        <w:br/>
        <w:tab/>
        <w:t>GetHandleVerifier [0x0x5f978d+185517]</w:t>
        <w:br/>
        <w:tab/>
        <w:t>(No symbol) [0x0x3f3710]</w:t>
        <w:br/>
        <w:tab/>
        <w:t>(No symbol) [0x0x3f2f1d]</w:t>
        <w:br/>
        <w:tab/>
        <w:t>GetHandleVerifier [0x0x98db9c+3938492]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[17:14:02] ❌ Acessando módulo Callcenter falhou: InvalidSessionIdException: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[0x0x5dba83+63395]</w:t>
        <w:br/>
        <w:tab/>
        <w:t>GetHandleVerifier [0x0x5dbac4+63460]</w:t>
        <w:br/>
        <w:tab/>
        <w:t>(No symbol) [0x0x421f70]</w:t>
        <w:br/>
        <w:tab/>
        <w:t>(No symbol) [0x0x45daa8]</w:t>
        <w:br/>
        <w:tab/>
        <w:t>(No symbol) [0x0x48f266]</w:t>
        <w:br/>
        <w:tab/>
        <w:t>(No symbol) [0x0x48ae65]</w:t>
        <w:br/>
        <w:tab/>
        <w:t>(No symbol) [0x0x48a3e6]</w:t>
        <w:br/>
        <w:tab/>
        <w:t>(No symbol) [0x0x3f3a45]</w:t>
        <w:br/>
        <w:tab/>
        <w:t>(No symbol) [0x0x3f3f9e]</w:t>
        <w:br/>
        <w:tab/>
        <w:t>(No symbol) [0x0x3f442d]</w:t>
        <w:br/>
        <w:tab/>
        <w:t>GetHandleVerifier [0x0x858883+2672035]</w:t>
        <w:br/>
        <w:tab/>
        <w:t>GetHandleVerifier [0x0x853cba+2652634]</w:t>
        <w:br/>
        <w:tab/>
        <w:t>GetHandleVerifier [0x0x602bca+223466]</w:t>
        <w:br/>
        <w:tab/>
        <w:t>GetHandleVerifier [0x0x5f2cb8+158168]</w:t>
        <w:br/>
        <w:tab/>
        <w:t>GetHandleVerifier [0x0x5f978d+185517]</w:t>
        <w:br/>
        <w:tab/>
        <w:t>(No symbol) [0x0x3f3710]</w:t>
        <w:br/>
        <w:tab/>
        <w:t>(No symbol) [0x0x3f2f1d]</w:t>
        <w:br/>
        <w:tab/>
        <w:t>GetHandleVerifier [0x0x98db9c+3938492]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[17:14:02] — stacktrace —</w:t>
      </w:r>
    </w:p>
    <w:p>
      <w:r>
        <w:t>[17:14:02] Traceback (most recent call last):</w:t>
        <w:br/>
        <w:t xml:space="preserve">  File "C:\RPASelenium\RPAsPegasusSelenium\cenariostestespegasus\Processos\CadastrosCenáriosCallcenter\ConsultaCenáriosRegistrodeChamadas\consultaregistrodechamadas2ºcenario.py", line 157, in safe_action</w:t>
        <w:br/>
        <w:t xml:space="preserve">    resultado = func()</w:t>
        <w:br/>
        <w:t xml:space="preserve">  File "C:\RPASelenium\RPAsPegasusSelenium\cenariostestespegasus\Processos\CadastrosCenáriosCallcenter\ConsultaCenáriosRegistrodeChamadas\consultaregistrodechamadas2ºcenario.py", line 1480, in acao</w:t>
        <w:br/>
        <w:t xml:space="preserve">    elemento = aguardar_elemento(xpath_callcenter, TIMEOUT_DEFAULT, 'present', By.XPATH)</w:t>
        <w:br/>
        <w:t xml:space="preserve">  File "C:\RPASelenium\RPAsPegasusSelenium\cenariostestespegasus\Processos\CadastrosCenáriosCallcenter\ConsultaCenáriosRegistrodeChamadas\consultaregistrodechamadas2ºcenario.py", line 203, in aguardar_elemento</w:t>
        <w:br/>
        <w:t xml:space="preserve">    elemento = wait_obj.until(condicoes[condicao]((by_type, seletor)))</w:t>
        <w:br/>
        <w:t xml:space="preserve">  File "C:\RPASelenium\RPAsPegasusSelenium\venv\Lib\site-packages\selenium\webdriver\support\wait.py", line 129, in until</w:t>
        <w:br/>
        <w:t xml:space="preserve">    value = method(self._driver)</w:t>
        <w:br/>
        <w:t xml:space="preserve">  File "C:\RPASelenium\RPAsPegasusSelenium\venv\Lib\site-packages\selenium\webdriver\support\expected_conditions.py", line 104, in _predicate</w:t>
        <w:br/>
        <w:t xml:space="preserve">    return driver.find_element(*locator)</w:t>
        <w:br/>
        <w:t xml:space="preserve">           ~~~~~~~~~~~~~~~~~~~^^^^^^^^^^</w:t>
        <w:br/>
        <w:t xml:space="preserve">  File "C:\RPASelenium\RPAsPegasusSelenium\venv\Lib\site-packages\selenium\webdriver\remote\webdriver.py", line 926, in find_element</w:t>
        <w:br/>
        <w:t xml:space="preserve">    return self.execute(Command.FIND_ELEMENT, {"using": by, "value": value})["value"]</w:t>
        <w:br/>
        <w:t xml:space="preserve">           ~~~~~~~~~~~~^^^^^^^^^^^^^^^^^^^^^^^^^^^^^^^^^^^^^^^^^^^^^^^^^^^^^</w:t>
        <w:br/>
        <w:t xml:space="preserve">  File "C:\RPASelenium\RPAsPegasusSelenium\venv\Lib\site-packages\selenium\webdriver\remote\webdriver.py", line 458, in execute</w:t>
        <w:br/>
        <w:t xml:space="preserve">    self.error_handler.check_response(response)</w:t>
        <w:br/>
        <w:t xml:space="preserve">    ~~~~~~~~~~~~~~~~~~~~~~~~~~~~~~~~~^^^^^^^^^^</w:t>
        <w:br/>
        <w:t xml:space="preserve">  File "C:\RPASelenium\RPAsPegasusSelenium\venv\Lib\site-packages\selenium\webdriver\remote\errorhandler.py", line 232, in check_response</w:t>
        <w:br/>
        <w:t xml:space="preserve">    raise exception_class(message, screen, stacktrace)</w:t>
        <w:br/>
        <w:t>selenium.common.exceptions.InvalidSessionIdException: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[0x0x5dba83+63395]</w:t>
        <w:br/>
        <w:tab/>
        <w:t>GetHandleVerifier [0x0x5dbac4+63460]</w:t>
        <w:br/>
        <w:tab/>
        <w:t>(No symbol) [0x0x421f70]</w:t>
        <w:br/>
        <w:tab/>
        <w:t>(No symbol) [0x0x45daa8]</w:t>
        <w:br/>
        <w:tab/>
        <w:t>(No symbol) [0x0x48f266]</w:t>
        <w:br/>
        <w:tab/>
        <w:t>(No symbol) [0x0x48ae65]</w:t>
        <w:br/>
        <w:tab/>
        <w:t>(No symbol) [0x0x48a3e6]</w:t>
        <w:br/>
        <w:tab/>
        <w:t>(No symbol) [0x0x3f3a45]</w:t>
        <w:br/>
        <w:tab/>
        <w:t>(No symbol) [0x0x3f3f9e]</w:t>
        <w:br/>
        <w:tab/>
        <w:t>(No symbol) [0x0x3f442d]</w:t>
        <w:br/>
        <w:tab/>
        <w:t>GetHandleVerifier [0x0x858883+2672035]</w:t>
        <w:br/>
        <w:tab/>
        <w:t>GetHandleVerifier [0x0x853cba+2652634]</w:t>
        <w:br/>
        <w:tab/>
        <w:t>GetHandleVerifier [0x0x602bca+223466]</w:t>
        <w:br/>
        <w:tab/>
        <w:t>GetHandleVerifier [0x0x5f2cb8+158168]</w:t>
        <w:br/>
        <w:tab/>
        <w:t>GetHandleVerifier [0x0x5f978d+185517]</w:t>
        <w:br/>
        <w:tab/>
        <w:t>(No symbol) [0x0x3f3710]</w:t>
        <w:br/>
        <w:tab/>
        <w:t>(No symbol) [0x0x3f2f1d]</w:t>
        <w:br/>
        <w:tab/>
        <w:t>GetHandleVerifier [0x0x98db9c+3938492]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  <w:br/>
      </w:r>
    </w:p>
    <w:p>
      <w:r>
        <w:t>[17:14:02] ❌ ERRO CRÍTICO NO TESTE: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[0x0x5dba83+63395]</w:t>
        <w:br/>
        <w:tab/>
        <w:t>GetHandleVerifier [0x0x5dbac4+63460]</w:t>
        <w:br/>
        <w:tab/>
        <w:t>(No symbol) [0x0x421f70]</w:t>
        <w:br/>
        <w:tab/>
        <w:t>(No symbol) [0x0x45daa8]</w:t>
        <w:br/>
        <w:tab/>
        <w:t>(No symbol) [0x0x48f266]</w:t>
        <w:br/>
        <w:tab/>
        <w:t>(No symbol) [0x0x48ae65]</w:t>
        <w:br/>
        <w:tab/>
        <w:t>(No symbol) [0x0x48a3e6]</w:t>
        <w:br/>
        <w:tab/>
        <w:t>(No symbol) [0x0x3f3a45]</w:t>
        <w:br/>
        <w:tab/>
        <w:t>(No symbol) [0x0x3f3f9e]</w:t>
        <w:br/>
        <w:tab/>
        <w:t>(No symbol) [0x0x3f442d]</w:t>
        <w:br/>
        <w:tab/>
        <w:t>GetHandleVerifier [0x0x858883+2672035]</w:t>
        <w:br/>
        <w:tab/>
        <w:t>GetHandleVerifier [0x0x853cba+2652634]</w:t>
        <w:br/>
        <w:tab/>
        <w:t>GetHandleVerifier [0x0x602bca+223466]</w:t>
        <w:br/>
        <w:tab/>
        <w:t>GetHandleVerifier [0x0x5f2cb8+158168]</w:t>
        <w:br/>
        <w:tab/>
        <w:t>GetHandleVerifier [0x0x5f978d+185517]</w:t>
        <w:br/>
        <w:tab/>
        <w:t>(No symbol) [0x0x3f3710]</w:t>
        <w:br/>
        <w:tab/>
        <w:t>(No symbol) [0x0x3f2f1d]</w:t>
        <w:br/>
        <w:tab/>
        <w:t>GetHandleVerifier [0x0x98db9c+3938492]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[17:14:02] — stacktrace —</w:t>
      </w:r>
    </w:p>
    <w:p>
      <w:r>
        <w:t>[17:14:02] Traceback (most recent call last):</w:t>
        <w:br/>
        <w:t xml:space="preserve">  File "C:\RPASelenium\RPAsPegasusSelenium\cenariostestespegasus\Processos\CadastrosCenáriosCallcenter\ConsultaCenáriosRegistrodeChamadas\consultaregistrodechamadas2ºcenario.py", line 1568, in executar_teste</w:t>
        <w:br/>
        <w:t xml:space="preserve">    safe_action(doc, "Acessando módulo Callcenter", acessar_modulo_callcenter(), critico=True)</w:t>
        <w:br/>
        <w:t xml:space="preserve">    ~~~~~~~~~~~^^^^^^^^^^^^^^^^^^^^^^^^^^^^^^^^^^^^^^^^^^^^^^^^^^^^^^^^^^^^^^^^^^^^^^^^^^^^^^^</w:t>
        <w:br/>
        <w:t xml:space="preserve">  File "C:\RPASelenium\RPAsPegasusSelenium\cenariostestespegasus\Processos\CadastrosCenáriosCallcenter\ConsultaCenáriosRegistrodeChamadas\consultaregistrodechamadas2ºcenario.py", line 157, in safe_action</w:t>
        <w:br/>
        <w:t xml:space="preserve">    resultado = func()</w:t>
        <w:br/>
        <w:t xml:space="preserve">  File "C:\RPASelenium\RPAsPegasusSelenium\cenariostestespegasus\Processos\CadastrosCenáriosCallcenter\ConsultaCenáriosRegistrodeChamadas\consultaregistrodechamadas2ºcenario.py", line 1480, in acao</w:t>
        <w:br/>
        <w:t xml:space="preserve">    elemento = aguardar_elemento(xpath_callcenter, TIMEOUT_DEFAULT, 'present', By.XPATH)</w:t>
        <w:br/>
        <w:t xml:space="preserve">  File "C:\RPASelenium\RPAsPegasusSelenium\cenariostestespegasus\Processos\CadastrosCenáriosCallcenter\ConsultaCenáriosRegistrodeChamadas\consultaregistrodechamadas2ºcenario.py", line 203, in aguardar_elemento</w:t>
        <w:br/>
        <w:t xml:space="preserve">    elemento = wait_obj.until(condicoes[condicao]((by_type, seletor)))</w:t>
        <w:br/>
        <w:t xml:space="preserve">  File "C:\RPASelenium\RPAsPegasusSelenium\venv\Lib\site-packages\selenium\webdriver\support\wait.py", line 129, in until</w:t>
        <w:br/>
        <w:t xml:space="preserve">    value = method(self._driver)</w:t>
        <w:br/>
        <w:t xml:space="preserve">  File "C:\RPASelenium\RPAsPegasusSelenium\venv\Lib\site-packages\selenium\webdriver\support\expected_conditions.py", line 104, in _predicate</w:t>
        <w:br/>
        <w:t xml:space="preserve">    return driver.find_element(*locator)</w:t>
        <w:br/>
        <w:t xml:space="preserve">           ~~~~~~~~~~~~~~~~~~~^^^^^^^^^^</w:t>
        <w:br/>
        <w:t xml:space="preserve">  File "C:\RPASelenium\RPAsPegasusSelenium\venv\Lib\site-packages\selenium\webdriver\remote\webdriver.py", line 926, in find_element</w:t>
        <w:br/>
        <w:t xml:space="preserve">    return self.execute(Command.FIND_ELEMENT, {"using": by, "value": value})["value"]</w:t>
        <w:br/>
        <w:t xml:space="preserve">           ~~~~~~~~~~~~^^^^^^^^^^^^^^^^^^^^^^^^^^^^^^^^^^^^^^^^^^^^^^^^^^^^^</w:t>
        <w:br/>
        <w:t xml:space="preserve">  File "C:\RPASelenium\RPAsPegasusSelenium\venv\Lib\site-packages\selenium\webdriver\remote\webdriver.py", line 458, in execute</w:t>
        <w:br/>
        <w:t xml:space="preserve">    self.error_handler.check_response(response)</w:t>
        <w:br/>
        <w:t xml:space="preserve">    ~~~~~~~~~~~~~~~~~~~~~~~~~~~~~~~~~^^^^^^^^^^</w:t>
        <w:br/>
        <w:t xml:space="preserve">  File "C:\RPASelenium\RPAsPegasusSelenium\venv\Lib\site-packages\selenium\webdriver\remote\errorhandler.py", line 232, in check_response</w:t>
        <w:br/>
        <w:t xml:space="preserve">    raise exception_class(message, screen, stacktrace)</w:t>
        <w:br/>
        <w:t>selenium.common.exceptions.InvalidSessionIdException: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[0x0x5dba83+63395]</w:t>
        <w:br/>
        <w:tab/>
        <w:t>GetHandleVerifier [0x0x5dbac4+63460]</w:t>
        <w:br/>
        <w:tab/>
        <w:t>(No symbol) [0x0x421f70]</w:t>
        <w:br/>
        <w:tab/>
        <w:t>(No symbol) [0x0x45daa8]</w:t>
        <w:br/>
        <w:tab/>
        <w:t>(No symbol) [0x0x48f266]</w:t>
        <w:br/>
        <w:tab/>
        <w:t>(No symbol) [0x0x48ae65]</w:t>
        <w:br/>
        <w:tab/>
        <w:t>(No symbol) [0x0x48a3e6]</w:t>
        <w:br/>
        <w:tab/>
        <w:t>(No symbol) [0x0x3f3a45]</w:t>
        <w:br/>
        <w:tab/>
        <w:t>(No symbol) [0x0x3f3f9e]</w:t>
        <w:br/>
        <w:tab/>
        <w:t>(No symbol) [0x0x3f442d]</w:t>
        <w:br/>
        <w:tab/>
        <w:t>GetHandleVerifier [0x0x858883+2672035]</w:t>
        <w:br/>
        <w:tab/>
        <w:t>GetHandleVerifier [0x0x853cba+2652634]</w:t>
        <w:br/>
        <w:tab/>
        <w:t>GetHandleVerifier [0x0x602bca+223466]</w:t>
        <w:br/>
        <w:tab/>
        <w:t>GetHandleVerifier [0x0x5f2cb8+158168]</w:t>
        <w:br/>
        <w:tab/>
        <w:t>GetHandleVerifier [0x0x5f978d+185517]</w:t>
        <w:br/>
        <w:tab/>
        <w:t>(No symbol) [0x0x3f3710]</w:t>
        <w:br/>
        <w:tab/>
        <w:t>(No symbol) [0x0x3f2f1d]</w:t>
        <w:br/>
        <w:tab/>
        <w:t>GetHandleVerifier [0x0x98db9c+3938492]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  <w:br/>
      </w:r>
    </w:p>
    <w:p>
      <w:r>
        <w:t>[17:14:03] ⚠️ Erro ao tirar screenshot erro_critico_final: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[0x0x5dba83+63395]</w:t>
        <w:br/>
        <w:tab/>
        <w:t>GetHandleVerifier [0x0x5dbac4+63460]</w:t>
        <w:br/>
        <w:tab/>
        <w:t>(No symbol) [0x0x421f70]</w:t>
        <w:br/>
        <w:tab/>
        <w:t>(No symbol) [0x0x45daa8]</w:t>
        <w:br/>
        <w:tab/>
        <w:t>(No symbol) [0x0x48f266]</w:t>
        <w:br/>
        <w:tab/>
        <w:t>(No symbol) [0x0x48ae65]</w:t>
        <w:br/>
        <w:tab/>
        <w:t>(No symbol) [0x0x48a3e6]</w:t>
        <w:br/>
        <w:tab/>
        <w:t>(No symbol) [0x0x3f3a45]</w:t>
        <w:br/>
        <w:tab/>
        <w:t>(No symbol) [0x0x3f3f9e]</w:t>
        <w:br/>
        <w:tab/>
        <w:t>(No symbol) [0x0x3f442d]</w:t>
        <w:br/>
        <w:tab/>
        <w:t>GetHandleVerifier [0x0x858883+2672035]</w:t>
        <w:br/>
        <w:tab/>
        <w:t>GetHandleVerifier [0x0x853cba+2652634]</w:t>
        <w:br/>
        <w:tab/>
        <w:t>GetHandleVerifier [0x0x602bca+223466]</w:t>
        <w:br/>
        <w:tab/>
        <w:t>GetHandleVerifier [0x0x5f2cb8+158168]</w:t>
        <w:br/>
        <w:tab/>
        <w:t>GetHandleVerifier [0x0x5f978d+185517]</w:t>
        <w:br/>
        <w:tab/>
        <w:t>(No symbol) [0x0x3f3710]</w:t>
        <w:br/>
        <w:tab/>
        <w:t>(No symbol) [0x0x3f2f1d]</w:t>
        <w:br/>
        <w:tab/>
        <w:t>GetHandleVerifier [0x0x98db9c+3938492]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[17:14:03] 🏁 Finalizando teste...</w:t>
      </w:r>
    </w:p>
    <w:p>
      <w:r>
        <w:t>[17:14:03] ❌ TESTE FINALIZADO COM ERROS.</w:t>
      </w:r>
    </w:p>
    <w:p>
      <w:r>
        <w:t>[17:14:03] ============================================================</w:t>
      </w:r>
    </w:p>
    <w:p>
      <w:r>
        <w:br/>
        <w:t>==================================================</w:t>
      </w:r>
    </w:p>
    <w:p>
      <w:r>
        <w:t>RESUMO FINAL DO TESTE</w:t>
      </w:r>
    </w:p>
    <w:p>
      <w:r>
        <w:t>==================================================</w:t>
      </w:r>
    </w:p>
    <w:p>
      <w:r>
        <w:t>Teste finalizado em: 19/08/2025 17:14:03</w:t>
      </w:r>
    </w:p>
    <w:p>
      <w:r>
        <w:t>Total de screenshots capturadas: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