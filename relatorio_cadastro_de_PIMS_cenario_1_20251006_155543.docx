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RELATÓRIO DO TESTE</w:t>
      </w:r>
    </w:p>
    <w:p>
      <w:r>
        <w:t>Cadastro de PIMS - Gestor de Compras – Cenário 1: Preenchimento completo e salvamento</w:t>
      </w:r>
    </w:p>
    <w:p>
      <w:r>
        <w:t>Data do teste: 06/10/2025 15:55:21</w:t>
      </w:r>
    </w:p>
    <w:p>
      <w:r>
        <w:t>🚀 Iniciando teste de Cadastro de Locação de Equipamentos</w:t>
      </w:r>
    </w:p>
    <w:p>
      <w:r>
        <w:t>🔄 Acessando sistema...</w:t>
      </w:r>
    </w:p>
    <w:p>
      <w:r>
        <w:t>❌ Erro inesperado ao acessando sistema: Message: target frame detached: received Inspector.detached event</w:t>
        <w:br/>
        <w:t xml:space="preserve">  (failed to check if window was closed: disconnected: Unable to receive message from renderer)</w:t>
        <w:br/>
        <w:t xml:space="preserve">  (Session info: chrome=140.0.7339.208)</w:t>
        <w:br/>
        <w:t>Stacktrace:</w:t>
        <w:br/>
        <w:tab/>
        <w:t>GetHandleVerifier [0x0x3fc333+65459]</w:t>
        <w:br/>
        <w:tab/>
        <w:t>GetHandleVerifier [0x0x3fc374+65524]</w:t>
        <w:br/>
        <w:tab/>
        <w:t>(No symbol) [0x0x21d973]</w:t>
        <w:br/>
        <w:tab/>
        <w:t>(No symbol) [0x0x20f498]</w:t>
        <w:br/>
        <w:tab/>
        <w:t>(No symbol) [0x0x20e638]</w:t>
        <w:br/>
        <w:tab/>
        <w:t>(No symbol) [0x0x20e1ac]</w:t>
        <w:br/>
        <w:tab/>
        <w:t>(No symbol) [0x0x20deba]</w:t>
        <w:br/>
        <w:tab/>
        <w:t>(No symbol) [0x0x20bdc0]</w:t>
        <w:br/>
        <w:tab/>
        <w:t>(No symbol) [0x0x20c76b]</w:t>
        <w:br/>
        <w:tab/>
        <w:t>(No symbol) [0x0x2214ee]</w:t>
        <w:br/>
        <w:tab/>
        <w:t>(No symbol) [0x0x2ac207]</w:t>
        <w:br/>
        <w:tab/>
        <w:t>(No symbol) [0x0x289dfc]</w:t>
        <w:br/>
        <w:tab/>
        <w:t>(No symbol) [0x0x2ab606]</w:t>
        <w:br/>
        <w:tab/>
        <w:t>(No symbol) [0x0x289bf6]</w:t>
        <w:br/>
        <w:tab/>
        <w:t>(No symbol) [0x0x25b38e]</w:t>
        <w:br/>
        <w:tab/>
        <w:t>(No symbol) [0x0x25c274]</w:t>
        <w:br/>
        <w:tab/>
        <w:t>GetHandleVerifier [0x0x67eda3+2697763]</w:t>
        <w:br/>
        <w:tab/>
        <w:t>GetHandleVerifier [0x0x679ec7+2677575]</w:t>
        <w:br/>
        <w:tab/>
        <w:t>GetHandleVerifier [0x0x424194+228884]</w:t>
        <w:br/>
        <w:tab/>
        <w:t>GetHandleVerifier [0x0x4149f8+165496]</w:t>
        <w:br/>
        <w:tab/>
        <w:t>GetHandleVerifier [0x0x41b18d+192013]</w:t>
        <w:br/>
        <w:tab/>
        <w:t>GetHandleVerifier [0x0x4047d8+99416]</w:t>
        <w:br/>
        <w:tab/>
        <w:t>GetHandleVerifier [0x0x404972+99826]</w:t>
        <w:br/>
        <w:tab/>
        <w:t>GetHandleVerifier [0x0x3eebea+10346]</w:t>
        <w:br/>
        <w:tab/>
        <w:t>BaseThreadInitThunk [0x0x755bfcc9+25]</w:t>
        <w:br/>
        <w:tab/>
        <w:t>RtlGetAppContainerNamedObjectPath [0x0x773a82ae+286]</w:t>
        <w:br/>
        <w:tab/>
        <w:t>RtlGetAppContainerNamedObjectPath [0x0x773a827e+238]</w:t>
        <w:br/>
      </w:r>
    </w:p>
    <w:p>
      <w:r>
        <w:t>⚠️ Erro ao tirar screenshot erro_acessando sistema: Message: no such window: target window already closed</w:t>
        <w:br/>
        <w:t>from unknown error: web view not found</w:t>
        <w:br/>
        <w:t xml:space="preserve">  (Session info: chrome=140.0.7339.208)</w:t>
        <w:br/>
        <w:t>Stacktrace:</w:t>
        <w:br/>
        <w:tab/>
        <w:t>GetHandleVerifier [0x0x3fc333+65459]</w:t>
        <w:br/>
        <w:tab/>
        <w:t>GetHandleVerifier [0x0x3fc374+65524]</w:t>
        <w:br/>
        <w:tab/>
        <w:t>(No symbol) [0x0x21d973]</w:t>
        <w:br/>
        <w:tab/>
        <w:t>(No symbol) [0x0x1fc19d]</w:t>
        <w:br/>
        <w:tab/>
        <w:t>(No symbol) [0x0x29059e]</w:t>
        <w:br/>
        <w:tab/>
        <w:t>(No symbol) [0x0x2aaef9]</w:t>
        <w:br/>
        <w:tab/>
        <w:t>(No symbol) [0x0x289bf6]</w:t>
        <w:br/>
        <w:tab/>
        <w:t>(No symbol) [0x0x25b38e]</w:t>
        <w:br/>
        <w:tab/>
        <w:t>(No symbol) [0x0x25c274]</w:t>
        <w:br/>
        <w:tab/>
        <w:t>GetHandleVerifier [0x0x67eda3+2697763]</w:t>
        <w:br/>
        <w:tab/>
        <w:t>GetHandleVerifier [0x0x679ec7+2677575]</w:t>
        <w:br/>
        <w:tab/>
        <w:t>GetHandleVerifier [0x0x424194+228884]</w:t>
        <w:br/>
        <w:tab/>
        <w:t>GetHandleVerifier [0x0x4149f8+165496]</w:t>
        <w:br/>
        <w:tab/>
        <w:t>GetHandleVerifier [0x0x41b18d+192013]</w:t>
        <w:br/>
        <w:tab/>
        <w:t>GetHandleVerifier [0x0x4047d8+99416]</w:t>
        <w:br/>
        <w:tab/>
        <w:t>GetHandleVerifier [0x0x404972+99826]</w:t>
        <w:br/>
        <w:tab/>
        <w:t>GetHandleVerifier [0x0x3eebea+10346]</w:t>
        <w:br/>
        <w:tab/>
        <w:t>BaseThreadInitThunk [0x0x755bfcc9+25]</w:t>
        <w:br/>
        <w:tab/>
        <w:t>RtlGetAppContainerNamedObjectPath [0x0x773a82ae+286]</w:t>
        <w:br/>
        <w:tab/>
        <w:t>RtlGetAppContainerNamedObjectPath [0x0x773a827e+238]</w:t>
        <w:br/>
      </w:r>
    </w:p>
    <w:p>
      <w:r>
        <w:t>🔄 Realizando login...</w:t>
      </w:r>
    </w:p>
    <w:p>
      <w:r>
        <w:t>❌ Erro inesperado ao realizando login: Message: no such window: target window already closed</w:t>
        <w:br/>
        <w:t>from unknown error: web view not found</w:t>
        <w:br/>
        <w:t xml:space="preserve">  (Session info: chrome=140.0.7339.208)</w:t>
        <w:br/>
        <w:t>Stacktrace:</w:t>
        <w:br/>
        <w:tab/>
        <w:t>GetHandleVerifier [0x0x3fc333+65459]</w:t>
        <w:br/>
        <w:tab/>
        <w:t>GetHandleVerifier [0x0x3fc374+65524]</w:t>
        <w:br/>
        <w:tab/>
        <w:t>(No symbol) [0x0x21d973]</w:t>
        <w:br/>
        <w:tab/>
        <w:t>(No symbol) [0x0x1fc19d]</w:t>
        <w:br/>
        <w:tab/>
        <w:t>(No symbol) [0x0x29059e]</w:t>
        <w:br/>
        <w:tab/>
        <w:t>(No symbol) [0x0x2aaef9]</w:t>
        <w:br/>
        <w:tab/>
        <w:t>(No symbol) [0x0x289bf6]</w:t>
        <w:br/>
        <w:tab/>
        <w:t>(No symbol) [0x0x25b38e]</w:t>
        <w:br/>
        <w:tab/>
        <w:t>(No symbol) [0x0x25c274]</w:t>
        <w:br/>
        <w:tab/>
        <w:t>GetHandleVerifier [0x0x67eda3+2697763]</w:t>
        <w:br/>
        <w:tab/>
        <w:t>GetHandleVerifier [0x0x679ec7+2677575]</w:t>
        <w:br/>
        <w:tab/>
        <w:t>GetHandleVerifier [0x0x424194+228884]</w:t>
        <w:br/>
        <w:tab/>
        <w:t>GetHandleVerifier [0x0x4149f8+165496]</w:t>
        <w:br/>
        <w:tab/>
        <w:t>GetHandleVerifier [0x0x41b18d+192013]</w:t>
        <w:br/>
        <w:tab/>
        <w:t>GetHandleVerifier [0x0x4047d8+99416]</w:t>
        <w:br/>
        <w:tab/>
        <w:t>GetHandleVerifier [0x0x404972+99826]</w:t>
        <w:br/>
        <w:tab/>
        <w:t>GetHandleVerifier [0x0x3eebea+10346]</w:t>
        <w:br/>
        <w:tab/>
        <w:t>BaseThreadInitThunk [0x0x755bfcc9+25]</w:t>
        <w:br/>
        <w:tab/>
        <w:t>RtlGetAppContainerNamedObjectPath [0x0x773a82ae+286]</w:t>
        <w:br/>
        <w:tab/>
        <w:t>RtlGetAppContainerNamedObjectPath [0x0x773a827e+238]</w:t>
        <w:br/>
      </w:r>
    </w:p>
    <w:p>
      <w:r>
        <w:t>⚠️ Erro ao tirar screenshot erro_realizando login: Message: no such window: target window already closed</w:t>
        <w:br/>
        <w:t>from unknown error: web view not found</w:t>
        <w:br/>
        <w:t xml:space="preserve">  (Session info: chrome=140.0.7339.208)</w:t>
        <w:br/>
        <w:t>Stacktrace:</w:t>
        <w:br/>
        <w:tab/>
        <w:t>GetHandleVerifier [0x0x3fc333+65459]</w:t>
        <w:br/>
        <w:tab/>
        <w:t>GetHandleVerifier [0x0x3fc374+65524]</w:t>
        <w:br/>
        <w:tab/>
        <w:t>(No symbol) [0x0x21d973]</w:t>
        <w:br/>
        <w:tab/>
        <w:t>(No symbol) [0x0x1fc19d]</w:t>
        <w:br/>
        <w:tab/>
        <w:t>(No symbol) [0x0x29059e]</w:t>
        <w:br/>
        <w:tab/>
        <w:t>(No symbol) [0x0x2aaef9]</w:t>
        <w:br/>
        <w:tab/>
        <w:t>(No symbol) [0x0x289bf6]</w:t>
        <w:br/>
        <w:tab/>
        <w:t>(No symbol) [0x0x25b38e]</w:t>
        <w:br/>
        <w:tab/>
        <w:t>(No symbol) [0x0x25c274]</w:t>
        <w:br/>
        <w:tab/>
        <w:t>GetHandleVerifier [0x0x67eda3+2697763]</w:t>
        <w:br/>
        <w:tab/>
        <w:t>GetHandleVerifier [0x0x679ec7+2677575]</w:t>
        <w:br/>
        <w:tab/>
        <w:t>GetHandleVerifier [0x0x424194+228884]</w:t>
        <w:br/>
        <w:tab/>
        <w:t>GetHandleVerifier [0x0x4149f8+165496]</w:t>
        <w:br/>
        <w:tab/>
        <w:t>GetHandleVerifier [0x0x41b18d+192013]</w:t>
        <w:br/>
        <w:tab/>
        <w:t>GetHandleVerifier [0x0x4047d8+99416]</w:t>
        <w:br/>
        <w:tab/>
        <w:t>GetHandleVerifier [0x0x404972+99826]</w:t>
        <w:br/>
        <w:tab/>
        <w:t>GetHandleVerifier [0x0x3eebea+10346]</w:t>
        <w:br/>
        <w:tab/>
        <w:t>BaseThreadInitThunk [0x0x755bfcc9+25]</w:t>
        <w:br/>
        <w:tab/>
        <w:t>RtlGetAppContainerNamedObjectPath [0x0x773a82ae+286]</w:t>
        <w:br/>
        <w:tab/>
        <w:t>RtlGetAppContainerNamedObjectPath [0x0x773a827e+238]</w:t>
        <w:br/>
      </w:r>
    </w:p>
    <w:p>
      <w:r>
        <w:t>🔄 Ajustando zoom e abrindo menu...</w:t>
      </w:r>
    </w:p>
    <w:p>
      <w:r>
        <w:t>⚠️ Erro ao ajustar zoom: Message: no such window: target window already closed</w:t>
        <w:br/>
        <w:t>from unknown error: web view not found</w:t>
        <w:br/>
        <w:t xml:space="preserve">  (Session info: chrome=140.0.7339.208)</w:t>
        <w:br/>
        <w:t>Stacktrace:</w:t>
        <w:br/>
        <w:tab/>
        <w:t>GetHandleVerifier [0x0x3fc333+65459]</w:t>
        <w:br/>
        <w:tab/>
        <w:t>GetHandleVerifier [0x0x3fc374+65524]</w:t>
        <w:br/>
        <w:tab/>
        <w:t>(No symbol) [0x0x21d973]</w:t>
        <w:br/>
        <w:tab/>
        <w:t>(No symbol) [0x0x1fc19d]</w:t>
        <w:br/>
        <w:tab/>
        <w:t>(No symbol) [0x0x29059e]</w:t>
        <w:br/>
        <w:tab/>
        <w:t>(No symbol) [0x0x2aaef9]</w:t>
        <w:br/>
        <w:tab/>
        <w:t>(No symbol) [0x0x289bf6]</w:t>
        <w:br/>
        <w:tab/>
        <w:t>(No symbol) [0x0x25b38e]</w:t>
        <w:br/>
        <w:tab/>
        <w:t>(No symbol) [0x0x25c274]</w:t>
        <w:br/>
        <w:tab/>
        <w:t>GetHandleVerifier [0x0x67eda3+2697763]</w:t>
        <w:br/>
        <w:tab/>
        <w:t>GetHandleVerifier [0x0x679ec7+2677575]</w:t>
        <w:br/>
        <w:tab/>
        <w:t>GetHandleVerifier [0x0x424194+228884]</w:t>
        <w:br/>
        <w:tab/>
        <w:t>GetHandleVerifier [0x0x4149f8+165496]</w:t>
        <w:br/>
        <w:tab/>
        <w:t>GetHandleVerifier [0x0x41b18d+192013]</w:t>
        <w:br/>
        <w:tab/>
        <w:t>GetHandleVerifier [0x0x4047d8+99416]</w:t>
        <w:br/>
        <w:tab/>
        <w:t>GetHandleVerifier [0x0x404972+99826]</w:t>
        <w:br/>
        <w:tab/>
        <w:t>GetHandleVerifier [0x0x3eebea+10346]</w:t>
        <w:br/>
        <w:tab/>
        <w:t>BaseThreadInitThunk [0x0x755bfcc9+25]</w:t>
        <w:br/>
        <w:tab/>
        <w:t>RtlGetAppContainerNamedObjectPath [0x0x773a82ae+286]</w:t>
        <w:br/>
        <w:tab/>
        <w:t>RtlGetAppContainerNamedObjectPath [0x0x773a827e+238]</w:t>
        <w:br/>
      </w:r>
    </w:p>
    <w:p>
      <w:r>
        <w:t>❌ Erro inesperado ao ajustando zoom e abrindo menu: Message: no such window: target window already closed</w:t>
        <w:br/>
        <w:t>from unknown error: web view not found</w:t>
        <w:br/>
        <w:t xml:space="preserve">  (Session info: chrome=140.0.7339.208)</w:t>
        <w:br/>
        <w:t>Stacktrace:</w:t>
        <w:br/>
        <w:tab/>
        <w:t>GetHandleVerifier [0x0x3fc333+65459]</w:t>
        <w:br/>
        <w:tab/>
        <w:t>GetHandleVerifier [0x0x3fc374+65524]</w:t>
        <w:br/>
        <w:tab/>
        <w:t>(No symbol) [0x0x21d973]</w:t>
        <w:br/>
        <w:tab/>
        <w:t>(No symbol) [0x0x1fc19d]</w:t>
        <w:br/>
        <w:tab/>
        <w:t>(No symbol) [0x0x29059e]</w:t>
        <w:br/>
        <w:tab/>
        <w:t>(No symbol) [0x0x2aaef9]</w:t>
        <w:br/>
        <w:tab/>
        <w:t>(No symbol) [0x0x289bf6]</w:t>
        <w:br/>
        <w:tab/>
        <w:t>(No symbol) [0x0x25b38e]</w:t>
        <w:br/>
        <w:tab/>
        <w:t>(No symbol) [0x0x25c274]</w:t>
        <w:br/>
        <w:tab/>
        <w:t>GetHandleVerifier [0x0x67eda3+2697763]</w:t>
        <w:br/>
        <w:tab/>
        <w:t>GetHandleVerifier [0x0x679ec7+2677575]</w:t>
        <w:br/>
        <w:tab/>
        <w:t>GetHandleVerifier [0x0x424194+228884]</w:t>
        <w:br/>
        <w:tab/>
        <w:t>GetHandleVerifier [0x0x4149f8+165496]</w:t>
        <w:br/>
        <w:tab/>
        <w:t>GetHandleVerifier [0x0x41b18d+192013]</w:t>
        <w:br/>
        <w:tab/>
        <w:t>GetHandleVerifier [0x0x4047d8+99416]</w:t>
        <w:br/>
        <w:tab/>
        <w:t>GetHandleVerifier [0x0x404972+99826]</w:t>
        <w:br/>
        <w:tab/>
        <w:t>GetHandleVerifier [0x0x3eebea+10346]</w:t>
        <w:br/>
        <w:tab/>
        <w:t>BaseThreadInitThunk [0x0x755bfcc9+25]</w:t>
        <w:br/>
        <w:tab/>
        <w:t>RtlGetAppContainerNamedObjectPath [0x0x773a82ae+286]</w:t>
        <w:br/>
        <w:tab/>
        <w:t>RtlGetAppContainerNamedObjectPath [0x0x773a827e+238]</w:t>
        <w:br/>
      </w:r>
    </w:p>
    <w:p>
      <w:r>
        <w:t>⚠️ Erro ao tirar screenshot erro_ajustando zoom e abrindo menu: Message: no such window: target window already closed</w:t>
        <w:br/>
        <w:t>from unknown error: web view not found</w:t>
        <w:br/>
        <w:t xml:space="preserve">  (Session info: chrome=140.0.7339.208)</w:t>
        <w:br/>
        <w:t>Stacktrace:</w:t>
        <w:br/>
        <w:tab/>
        <w:t>GetHandleVerifier [0x0x3fc333+65459]</w:t>
        <w:br/>
        <w:tab/>
        <w:t>GetHandleVerifier [0x0x3fc374+65524]</w:t>
        <w:br/>
        <w:tab/>
        <w:t>(No symbol) [0x0x21d973]</w:t>
        <w:br/>
        <w:tab/>
        <w:t>(No symbol) [0x0x1fc19d]</w:t>
        <w:br/>
        <w:tab/>
        <w:t>(No symbol) [0x0x29059e]</w:t>
        <w:br/>
        <w:tab/>
        <w:t>(No symbol) [0x0x2aaef9]</w:t>
        <w:br/>
        <w:tab/>
        <w:t>(No symbol) [0x0x289bf6]</w:t>
        <w:br/>
        <w:tab/>
        <w:t>(No symbol) [0x0x25b38e]</w:t>
        <w:br/>
        <w:tab/>
        <w:t>(No symbol) [0x0x25c274]</w:t>
        <w:br/>
        <w:tab/>
        <w:t>GetHandleVerifier [0x0x67eda3+2697763]</w:t>
        <w:br/>
        <w:tab/>
        <w:t>GetHandleVerifier [0x0x679ec7+2677575]</w:t>
        <w:br/>
        <w:tab/>
        <w:t>GetHandleVerifier [0x0x424194+228884]</w:t>
        <w:br/>
        <w:tab/>
        <w:t>GetHandleVerifier [0x0x4149f8+165496]</w:t>
        <w:br/>
        <w:tab/>
        <w:t>GetHandleVerifier [0x0x41b18d+192013]</w:t>
        <w:br/>
        <w:tab/>
        <w:t>GetHandleVerifier [0x0x4047d8+99416]</w:t>
        <w:br/>
        <w:tab/>
        <w:t>GetHandleVerifier [0x0x404972+99826]</w:t>
        <w:br/>
        <w:tab/>
        <w:t>GetHandleVerifier [0x0x3eebea+10346]</w:t>
        <w:br/>
        <w:tab/>
        <w:t>BaseThreadInitThunk [0x0x755bfcc9+25]</w:t>
        <w:br/>
        <w:tab/>
        <w:t>RtlGetAppContainerNamedObjectPath [0x0x773a82ae+286]</w:t>
        <w:br/>
        <w:tab/>
        <w:t>RtlGetAppContainerNamedObjectPath [0x0x773a827e+238]</w:t>
        <w:br/>
      </w:r>
    </w:p>
    <w:p>
      <w:r>
        <w:t>🔄 Acessando Gestor de Compras...</w:t>
      </w:r>
    </w:p>
    <w:p>
      <w:r>
        <w:t>❌ Erro inesperado ao acessando gestor de compras: Message: no such window: target window already closed</w:t>
        <w:br/>
        <w:t>from unknown error: web view not found</w:t>
        <w:br/>
        <w:t xml:space="preserve">  (Session info: chrome=140.0.7339.208)</w:t>
        <w:br/>
        <w:t>Stacktrace:</w:t>
        <w:br/>
        <w:tab/>
        <w:t>GetHandleVerifier [0x0x3fc333+65459]</w:t>
        <w:br/>
        <w:tab/>
        <w:t>GetHandleVerifier [0x0x3fc374+65524]</w:t>
        <w:br/>
        <w:tab/>
        <w:t>(No symbol) [0x0x21d973]</w:t>
        <w:br/>
        <w:tab/>
        <w:t>(No symbol) [0x0x1fc19d]</w:t>
        <w:br/>
        <w:tab/>
        <w:t>(No symbol) [0x0x29059e]</w:t>
        <w:br/>
        <w:tab/>
        <w:t>(No symbol) [0x0x2aaef9]</w:t>
        <w:br/>
        <w:tab/>
        <w:t>(No symbol) [0x0x289bf6]</w:t>
        <w:br/>
        <w:tab/>
        <w:t>(No symbol) [0x0x25b38e]</w:t>
        <w:br/>
        <w:tab/>
        <w:t>(No symbol) [0x0x25c274]</w:t>
        <w:br/>
        <w:tab/>
        <w:t>GetHandleVerifier [0x0x67eda3+2697763]</w:t>
        <w:br/>
        <w:tab/>
        <w:t>GetHandleVerifier [0x0x679ec7+2677575]</w:t>
        <w:br/>
        <w:tab/>
        <w:t>GetHandleVerifier [0x0x424194+228884]</w:t>
        <w:br/>
        <w:tab/>
        <w:t>GetHandleVerifier [0x0x4149f8+165496]</w:t>
        <w:br/>
        <w:tab/>
        <w:t>GetHandleVerifier [0x0x41b18d+192013]</w:t>
        <w:br/>
        <w:tab/>
        <w:t>GetHandleVerifier [0x0x4047d8+99416]</w:t>
        <w:br/>
        <w:tab/>
        <w:t>GetHandleVerifier [0x0x404972+99826]</w:t>
        <w:br/>
        <w:tab/>
        <w:t>GetHandleVerifier [0x0x3eebea+10346]</w:t>
        <w:br/>
        <w:tab/>
        <w:t>BaseThreadInitThunk [0x0x755bfcc9+25]</w:t>
        <w:br/>
        <w:tab/>
        <w:t>RtlGetAppContainerNamedObjectPath [0x0x773a82ae+286]</w:t>
        <w:br/>
        <w:tab/>
        <w:t>RtlGetAppContainerNamedObjectPath [0x0x773a827e+238]</w:t>
        <w:br/>
      </w:r>
    </w:p>
    <w:p>
      <w:r>
        <w:t>⚠️ Erro ao tirar screenshot erro_acessando gestor de compras: Message: no such window: target window already closed</w:t>
        <w:br/>
        <w:t>from unknown error: web view not found</w:t>
        <w:br/>
        <w:t xml:space="preserve">  (Session info: chrome=140.0.7339.208)</w:t>
        <w:br/>
        <w:t>Stacktrace:</w:t>
        <w:br/>
        <w:tab/>
        <w:t>GetHandleVerifier [0x0x3fc333+65459]</w:t>
        <w:br/>
        <w:tab/>
        <w:t>GetHandleVerifier [0x0x3fc374+65524]</w:t>
        <w:br/>
        <w:tab/>
        <w:t>(No symbol) [0x0x21d973]</w:t>
        <w:br/>
        <w:tab/>
        <w:t>(No symbol) [0x0x1fc19d]</w:t>
        <w:br/>
        <w:tab/>
        <w:t>(No symbol) [0x0x29059e]</w:t>
        <w:br/>
        <w:tab/>
        <w:t>(No symbol) [0x0x2aaef9]</w:t>
        <w:br/>
        <w:tab/>
        <w:t>(No symbol) [0x0x289bf6]</w:t>
        <w:br/>
        <w:tab/>
        <w:t>(No symbol) [0x0x25b38e]</w:t>
        <w:br/>
        <w:tab/>
        <w:t>(No symbol) [0x0x25c274]</w:t>
        <w:br/>
        <w:tab/>
        <w:t>GetHandleVerifier [0x0x67eda3+2697763]</w:t>
        <w:br/>
        <w:tab/>
        <w:t>GetHandleVerifier [0x0x679ec7+2677575]</w:t>
        <w:br/>
        <w:tab/>
        <w:t>GetHandleVerifier [0x0x424194+228884]</w:t>
        <w:br/>
        <w:tab/>
        <w:t>GetHandleVerifier [0x0x4149f8+165496]</w:t>
        <w:br/>
        <w:tab/>
        <w:t>GetHandleVerifier [0x0x41b18d+192013]</w:t>
        <w:br/>
        <w:tab/>
        <w:t>GetHandleVerifier [0x0x4047d8+99416]</w:t>
        <w:br/>
        <w:tab/>
        <w:t>GetHandleVerifier [0x0x404972+99826]</w:t>
        <w:br/>
        <w:tab/>
        <w:t>GetHandleVerifier [0x0x3eebea+10346]</w:t>
        <w:br/>
        <w:tab/>
        <w:t>BaseThreadInitThunk [0x0x755bfcc9+25]</w:t>
        <w:br/>
        <w:tab/>
        <w:t>RtlGetAppContainerNamedObjectPath [0x0x773a82ae+286]</w:t>
        <w:br/>
        <w:tab/>
        <w:t>RtlGetAppContainerNamedObjectPath [0x0x773a827e+238]</w:t>
        <w:br/>
      </w:r>
    </w:p>
    <w:p>
      <w:r>
        <w:t>🔄 Clicando em Cadastro de PIMS...</w:t>
      </w:r>
    </w:p>
    <w:p>
      <w:r>
        <w:t>❌ Erro inesperado ao clicando em cadastro de pims: Message: no such window: target window already closed</w:t>
        <w:br/>
        <w:t>from unknown error: web view not found</w:t>
        <w:br/>
        <w:t xml:space="preserve">  (Session info: chrome=140.0.7339.208)</w:t>
        <w:br/>
        <w:t>Stacktrace:</w:t>
        <w:br/>
        <w:tab/>
        <w:t>GetHandleVerifier [0x0x3fc333+65459]</w:t>
        <w:br/>
        <w:tab/>
        <w:t>GetHandleVerifier [0x0x3fc374+65524]</w:t>
        <w:br/>
        <w:tab/>
        <w:t>(No symbol) [0x0x21d973]</w:t>
        <w:br/>
        <w:tab/>
        <w:t>(No symbol) [0x0x1fc19d]</w:t>
        <w:br/>
        <w:tab/>
        <w:t>(No symbol) [0x0x29059e]</w:t>
        <w:br/>
        <w:tab/>
        <w:t>(No symbol) [0x0x2aaef9]</w:t>
        <w:br/>
        <w:tab/>
        <w:t>(No symbol) [0x0x289bf6]</w:t>
        <w:br/>
        <w:tab/>
        <w:t>(No symbol) [0x0x25b38e]</w:t>
        <w:br/>
        <w:tab/>
        <w:t>(No symbol) [0x0x25c274]</w:t>
        <w:br/>
        <w:tab/>
        <w:t>GetHandleVerifier [0x0x67eda3+2697763]</w:t>
        <w:br/>
        <w:tab/>
        <w:t>GetHandleVerifier [0x0x679ec7+2677575]</w:t>
        <w:br/>
        <w:tab/>
        <w:t>GetHandleVerifier [0x0x424194+228884]</w:t>
        <w:br/>
        <w:tab/>
        <w:t>GetHandleVerifier [0x0x4149f8+165496]</w:t>
        <w:br/>
        <w:tab/>
        <w:t>GetHandleVerifier [0x0x41b18d+192013]</w:t>
        <w:br/>
        <w:tab/>
        <w:t>GetHandleVerifier [0x0x4047d8+99416]</w:t>
        <w:br/>
        <w:tab/>
        <w:t>GetHandleVerifier [0x0x404972+99826]</w:t>
        <w:br/>
        <w:tab/>
        <w:t>GetHandleVerifier [0x0x3eebea+10346]</w:t>
        <w:br/>
        <w:tab/>
        <w:t>BaseThreadInitThunk [0x0x755bfcc9+25]</w:t>
        <w:br/>
        <w:tab/>
        <w:t>RtlGetAppContainerNamedObjectPath [0x0x773a82ae+286]</w:t>
        <w:br/>
        <w:tab/>
        <w:t>RtlGetAppContainerNamedObjectPath [0x0x773a827e+238]</w:t>
        <w:br/>
      </w:r>
    </w:p>
    <w:p>
      <w:r>
        <w:t>⚠️ Erro ao tirar screenshot erro_clicando em cadastro de pims: Message: no such window: target window already closed</w:t>
        <w:br/>
        <w:t>from unknown error: web view not found</w:t>
        <w:br/>
        <w:t xml:space="preserve">  (Session info: chrome=140.0.7339.208)</w:t>
        <w:br/>
        <w:t>Stacktrace:</w:t>
        <w:br/>
        <w:tab/>
        <w:t>GetHandleVerifier [0x0x3fc333+65459]</w:t>
        <w:br/>
        <w:tab/>
        <w:t>GetHandleVerifier [0x0x3fc374+65524]</w:t>
        <w:br/>
        <w:tab/>
        <w:t>(No symbol) [0x0x21d973]</w:t>
        <w:br/>
        <w:tab/>
        <w:t>(No symbol) [0x0x1fc19d]</w:t>
        <w:br/>
        <w:tab/>
        <w:t>(No symbol) [0x0x29059e]</w:t>
        <w:br/>
        <w:tab/>
        <w:t>(No symbol) [0x0x2aaef9]</w:t>
        <w:br/>
        <w:tab/>
        <w:t>(No symbol) [0x0x289bf6]</w:t>
        <w:br/>
        <w:tab/>
        <w:t>(No symbol) [0x0x25b38e]</w:t>
        <w:br/>
        <w:tab/>
        <w:t>(No symbol) [0x0x25c274]</w:t>
        <w:br/>
        <w:tab/>
        <w:t>GetHandleVerifier [0x0x67eda3+2697763]</w:t>
        <w:br/>
        <w:tab/>
        <w:t>GetHandleVerifier [0x0x679ec7+2677575]</w:t>
        <w:br/>
        <w:tab/>
        <w:t>GetHandleVerifier [0x0x424194+228884]</w:t>
        <w:br/>
        <w:tab/>
        <w:t>GetHandleVerifier [0x0x4149f8+165496]</w:t>
        <w:br/>
        <w:tab/>
        <w:t>GetHandleVerifier [0x0x41b18d+192013]</w:t>
        <w:br/>
        <w:tab/>
        <w:t>GetHandleVerifier [0x0x4047d8+99416]</w:t>
        <w:br/>
        <w:tab/>
        <w:t>GetHandleVerifier [0x0x404972+99826]</w:t>
        <w:br/>
        <w:tab/>
        <w:t>GetHandleVerifier [0x0x3eebea+10346]</w:t>
        <w:br/>
        <w:tab/>
        <w:t>BaseThreadInitThunk [0x0x755bfcc9+25]</w:t>
        <w:br/>
        <w:tab/>
        <w:t>RtlGetAppContainerNamedObjectPath [0x0x773a82ae+286]</w:t>
        <w:br/>
        <w:tab/>
        <w:t>RtlGetAppContainerNamedObjectPath [0x0x773a827e+238]</w:t>
        <w:br/>
      </w:r>
    </w:p>
    <w:p>
      <w:r>
        <w:t>🔄 Selecionando Filial...</w:t>
      </w:r>
    </w:p>
    <w:p>
      <w:r>
        <w:t>❌ Erro inesperado ao selecionando filial: Message: no such window: target window already closed</w:t>
        <w:br/>
        <w:t>from unknown error: web view not found</w:t>
        <w:br/>
        <w:t xml:space="preserve">  (Session info: chrome=140.0.7339.208)</w:t>
        <w:br/>
        <w:t>Stacktrace:</w:t>
        <w:br/>
        <w:tab/>
        <w:t>GetHandleVerifier [0x0x3fc333+65459]</w:t>
        <w:br/>
        <w:tab/>
        <w:t>GetHandleVerifier [0x0x3fc374+65524]</w:t>
        <w:br/>
        <w:tab/>
        <w:t>(No symbol) [0x0x21d973]</w:t>
        <w:br/>
        <w:tab/>
        <w:t>(No symbol) [0x0x1fc19d]</w:t>
        <w:br/>
        <w:tab/>
        <w:t>(No symbol) [0x0x29059e]</w:t>
        <w:br/>
        <w:tab/>
        <w:t>(No symbol) [0x0x2aaef9]</w:t>
        <w:br/>
        <w:tab/>
        <w:t>(No symbol) [0x0x289bf6]</w:t>
        <w:br/>
        <w:tab/>
        <w:t>(No symbol) [0x0x25b38e]</w:t>
        <w:br/>
        <w:tab/>
        <w:t>(No symbol) [0x0x25c274]</w:t>
        <w:br/>
        <w:tab/>
        <w:t>GetHandleVerifier [0x0x67eda3+2697763]</w:t>
        <w:br/>
        <w:tab/>
        <w:t>GetHandleVerifier [0x0x679ec7+2677575]</w:t>
        <w:br/>
        <w:tab/>
        <w:t>GetHandleVerifier [0x0x424194+228884]</w:t>
        <w:br/>
        <w:tab/>
        <w:t>GetHandleVerifier [0x0x4149f8+165496]</w:t>
        <w:br/>
        <w:tab/>
        <w:t>GetHandleVerifier [0x0x41b18d+192013]</w:t>
        <w:br/>
        <w:tab/>
        <w:t>GetHandleVerifier [0x0x4047d8+99416]</w:t>
        <w:br/>
        <w:tab/>
        <w:t>GetHandleVerifier [0x0x404972+99826]</w:t>
        <w:br/>
        <w:tab/>
        <w:t>GetHandleVerifier [0x0x3eebea+10346]</w:t>
        <w:br/>
        <w:tab/>
        <w:t>BaseThreadInitThunk [0x0x755bfcc9+25]</w:t>
        <w:br/>
        <w:tab/>
        <w:t>RtlGetAppContainerNamedObjectPath [0x0x773a82ae+286]</w:t>
        <w:br/>
        <w:tab/>
        <w:t>RtlGetAppContainerNamedObjectPath [0x0x773a827e+238]</w:t>
        <w:br/>
      </w:r>
    </w:p>
    <w:p>
      <w:r>
        <w:t>⚠️ Erro ao tirar screenshot erro_selecionando filial: Message: no such window: target window already closed</w:t>
        <w:br/>
        <w:t>from unknown error: web view not found</w:t>
        <w:br/>
        <w:t xml:space="preserve">  (Session info: chrome=140.0.7339.208)</w:t>
        <w:br/>
        <w:t>Stacktrace:</w:t>
        <w:br/>
        <w:tab/>
        <w:t>GetHandleVerifier [0x0x3fc333+65459]</w:t>
        <w:br/>
        <w:tab/>
        <w:t>GetHandleVerifier [0x0x3fc374+65524]</w:t>
        <w:br/>
        <w:tab/>
        <w:t>(No symbol) [0x0x21d973]</w:t>
        <w:br/>
        <w:tab/>
        <w:t>(No symbol) [0x0x1fc19d]</w:t>
        <w:br/>
        <w:tab/>
        <w:t>(No symbol) [0x0x29059e]</w:t>
        <w:br/>
        <w:tab/>
        <w:t>(No symbol) [0x0x2aaef9]</w:t>
        <w:br/>
        <w:tab/>
        <w:t>(No symbol) [0x0x289bf6]</w:t>
        <w:br/>
        <w:tab/>
        <w:t>(No symbol) [0x0x25b38e]</w:t>
        <w:br/>
        <w:tab/>
        <w:t>(No symbol) [0x0x25c274]</w:t>
        <w:br/>
        <w:tab/>
        <w:t>GetHandleVerifier [0x0x67eda3+2697763]</w:t>
        <w:br/>
        <w:tab/>
        <w:t>GetHandleVerifier [0x0x679ec7+2677575]</w:t>
        <w:br/>
        <w:tab/>
        <w:t>GetHandleVerifier [0x0x424194+228884]</w:t>
        <w:br/>
        <w:tab/>
        <w:t>GetHandleVerifier [0x0x4149f8+165496]</w:t>
        <w:br/>
        <w:tab/>
        <w:t>GetHandleVerifier [0x0x41b18d+192013]</w:t>
        <w:br/>
        <w:tab/>
        <w:t>GetHandleVerifier [0x0x4047d8+99416]</w:t>
        <w:br/>
        <w:tab/>
        <w:t>GetHandleVerifier [0x0x404972+99826]</w:t>
        <w:br/>
        <w:tab/>
        <w:t>GetHandleVerifier [0x0x3eebea+10346]</w:t>
        <w:br/>
        <w:tab/>
        <w:t>BaseThreadInitThunk [0x0x755bfcc9+25]</w:t>
        <w:br/>
        <w:tab/>
        <w:t>RtlGetAppContainerNamedObjectPath [0x0x773a82ae+286]</w:t>
        <w:br/>
        <w:tab/>
        <w:t>RtlGetAppContainerNamedObjectPath [0x0x773a827e+238]</w:t>
        <w:br/>
      </w:r>
    </w:p>
    <w:p>
      <w:r>
        <w:t>🔄 Selecionando Departamento...</w:t>
      </w:r>
    </w:p>
    <w:p>
      <w:r>
        <w:t>❌ Erro inesperado ao selecionando departamento: Message: no such window: target window already closed</w:t>
        <w:br/>
        <w:t>from unknown error: web view not found</w:t>
        <w:br/>
        <w:t xml:space="preserve">  (Session info: chrome=140.0.7339.208)</w:t>
        <w:br/>
        <w:t>Stacktrace:</w:t>
        <w:br/>
        <w:tab/>
        <w:t>GetHandleVerifier [0x0x3fc333+65459]</w:t>
        <w:br/>
        <w:tab/>
        <w:t>GetHandleVerifier [0x0x3fc374+65524]</w:t>
        <w:br/>
        <w:tab/>
        <w:t>(No symbol) [0x0x21d973]</w:t>
        <w:br/>
        <w:tab/>
        <w:t>(No symbol) [0x0x1fc19d]</w:t>
        <w:br/>
        <w:tab/>
        <w:t>(No symbol) [0x0x29059e]</w:t>
        <w:br/>
        <w:tab/>
        <w:t>(No symbol) [0x0x2aaef9]</w:t>
        <w:br/>
        <w:tab/>
        <w:t>(No symbol) [0x0x289bf6]</w:t>
        <w:br/>
        <w:tab/>
        <w:t>(No symbol) [0x0x25b38e]</w:t>
        <w:br/>
        <w:tab/>
        <w:t>(No symbol) [0x0x25c274]</w:t>
        <w:br/>
        <w:tab/>
        <w:t>GetHandleVerifier [0x0x67eda3+2697763]</w:t>
        <w:br/>
        <w:tab/>
        <w:t>GetHandleVerifier [0x0x679ec7+2677575]</w:t>
        <w:br/>
        <w:tab/>
        <w:t>GetHandleVerifier [0x0x424194+228884]</w:t>
        <w:br/>
        <w:tab/>
        <w:t>GetHandleVerifier [0x0x4149f8+165496]</w:t>
        <w:br/>
        <w:tab/>
        <w:t>GetHandleVerifier [0x0x41b18d+192013]</w:t>
        <w:br/>
        <w:tab/>
        <w:t>GetHandleVerifier [0x0x4047d8+99416]</w:t>
        <w:br/>
        <w:tab/>
        <w:t>GetHandleVerifier [0x0x404972+99826]</w:t>
        <w:br/>
        <w:tab/>
        <w:t>GetHandleVerifier [0x0x3eebea+10346]</w:t>
        <w:br/>
        <w:tab/>
        <w:t>BaseThreadInitThunk [0x0x755bfcc9+25]</w:t>
        <w:br/>
        <w:tab/>
        <w:t>RtlGetAppContainerNamedObjectPath [0x0x773a82ae+286]</w:t>
        <w:br/>
        <w:tab/>
        <w:t>RtlGetAppContainerNamedObjectPath [0x0x773a827e+238]</w:t>
        <w:br/>
      </w:r>
    </w:p>
    <w:p>
      <w:r>
        <w:t>⚠️ Erro ao tirar screenshot erro_selecionando departamento: Message: no such window: target window already closed</w:t>
        <w:br/>
        <w:t>from unknown error: web view not found</w:t>
        <w:br/>
        <w:t xml:space="preserve">  (Session info: chrome=140.0.7339.208)</w:t>
        <w:br/>
        <w:t>Stacktrace:</w:t>
        <w:br/>
        <w:tab/>
        <w:t>GetHandleVerifier [0x0x3fc333+65459]</w:t>
        <w:br/>
        <w:tab/>
        <w:t>GetHandleVerifier [0x0x3fc374+65524]</w:t>
        <w:br/>
        <w:tab/>
        <w:t>(No symbol) [0x0x21d973]</w:t>
        <w:br/>
        <w:tab/>
        <w:t>(No symbol) [0x0x1fc19d]</w:t>
        <w:br/>
        <w:tab/>
        <w:t>(No symbol) [0x0x29059e]</w:t>
        <w:br/>
        <w:tab/>
        <w:t>(No symbol) [0x0x2aaef9]</w:t>
        <w:br/>
        <w:tab/>
        <w:t>(No symbol) [0x0x289bf6]</w:t>
        <w:br/>
        <w:tab/>
        <w:t>(No symbol) [0x0x25b38e]</w:t>
        <w:br/>
        <w:tab/>
        <w:t>(No symbol) [0x0x25c274]</w:t>
        <w:br/>
        <w:tab/>
        <w:t>GetHandleVerifier [0x0x67eda3+2697763]</w:t>
        <w:br/>
        <w:tab/>
        <w:t>GetHandleVerifier [0x0x679ec7+2677575]</w:t>
        <w:br/>
        <w:tab/>
        <w:t>GetHandleVerifier [0x0x424194+228884]</w:t>
        <w:br/>
        <w:tab/>
        <w:t>GetHandleVerifier [0x0x4149f8+165496]</w:t>
        <w:br/>
        <w:tab/>
        <w:t>GetHandleVerifier [0x0x41b18d+192013]</w:t>
        <w:br/>
        <w:tab/>
        <w:t>GetHandleVerifier [0x0x4047d8+99416]</w:t>
        <w:br/>
        <w:tab/>
        <w:t>GetHandleVerifier [0x0x404972+99826]</w:t>
        <w:br/>
        <w:tab/>
        <w:t>GetHandleVerifier [0x0x3eebea+10346]</w:t>
        <w:br/>
        <w:tab/>
        <w:t>BaseThreadInitThunk [0x0x755bfcc9+25]</w:t>
        <w:br/>
        <w:tab/>
        <w:t>RtlGetAppContainerNamedObjectPath [0x0x773a82ae+286]</w:t>
        <w:br/>
        <w:tab/>
        <w:t>RtlGetAppContainerNamedObjectPath [0x0x773a827e+238]</w:t>
        <w:br/>
      </w:r>
    </w:p>
    <w:p>
      <w:r>
        <w:t>🔄 Selecionando Centro de Custo...</w:t>
      </w:r>
    </w:p>
    <w:p>
      <w:r>
        <w:t>❌ Erro inesperado ao selecionando centro de custo: Message: no such window: target window already closed</w:t>
        <w:br/>
        <w:t>from unknown error: web view not found</w:t>
        <w:br/>
        <w:t xml:space="preserve">  (Session info: chrome=140.0.7339.208)</w:t>
        <w:br/>
        <w:t>Stacktrace:</w:t>
        <w:br/>
        <w:tab/>
        <w:t>GetHandleVerifier [0x0x3fc333+65459]</w:t>
        <w:br/>
        <w:tab/>
        <w:t>GetHandleVerifier [0x0x3fc374+65524]</w:t>
        <w:br/>
        <w:tab/>
        <w:t>(No symbol) [0x0x21d973]</w:t>
        <w:br/>
        <w:tab/>
        <w:t>(No symbol) [0x0x1fc19d]</w:t>
        <w:br/>
        <w:tab/>
        <w:t>(No symbol) [0x0x29059e]</w:t>
        <w:br/>
        <w:tab/>
        <w:t>(No symbol) [0x0x2aaef9]</w:t>
        <w:br/>
        <w:tab/>
        <w:t>(No symbol) [0x0x289bf6]</w:t>
        <w:br/>
        <w:tab/>
        <w:t>(No symbol) [0x0x25b38e]</w:t>
        <w:br/>
        <w:tab/>
        <w:t>(No symbol) [0x0x25c274]</w:t>
        <w:br/>
        <w:tab/>
        <w:t>GetHandleVerifier [0x0x67eda3+2697763]</w:t>
        <w:br/>
        <w:tab/>
        <w:t>GetHandleVerifier [0x0x679ec7+2677575]</w:t>
        <w:br/>
        <w:tab/>
        <w:t>GetHandleVerifier [0x0x424194+228884]</w:t>
        <w:br/>
        <w:tab/>
        <w:t>GetHandleVerifier [0x0x4149f8+165496]</w:t>
        <w:br/>
        <w:tab/>
        <w:t>GetHandleVerifier [0x0x41b18d+192013]</w:t>
        <w:br/>
        <w:tab/>
        <w:t>GetHandleVerifier [0x0x4047d8+99416]</w:t>
        <w:br/>
        <w:tab/>
        <w:t>GetHandleVerifier [0x0x404972+99826]</w:t>
        <w:br/>
        <w:tab/>
        <w:t>GetHandleVerifier [0x0x3eebea+10346]</w:t>
        <w:br/>
        <w:tab/>
        <w:t>BaseThreadInitThunk [0x0x755bfcc9+25]</w:t>
        <w:br/>
        <w:tab/>
        <w:t>RtlGetAppContainerNamedObjectPath [0x0x773a82ae+286]</w:t>
        <w:br/>
        <w:tab/>
        <w:t>RtlGetAppContainerNamedObjectPath [0x0x773a827e+238]</w:t>
        <w:br/>
      </w:r>
    </w:p>
    <w:p>
      <w:r>
        <w:t>⚠️ Erro ao tirar screenshot erro_selecionando centro de custo: Message: no such window: target window already closed</w:t>
        <w:br/>
        <w:t>from unknown error: web view not found</w:t>
        <w:br/>
        <w:t xml:space="preserve">  (Session info: chrome=140.0.7339.208)</w:t>
        <w:br/>
        <w:t>Stacktrace:</w:t>
        <w:br/>
        <w:tab/>
        <w:t>GetHandleVerifier [0x0x3fc333+65459]</w:t>
        <w:br/>
        <w:tab/>
        <w:t>GetHandleVerifier [0x0x3fc374+65524]</w:t>
        <w:br/>
        <w:tab/>
        <w:t>(No symbol) [0x0x21d973]</w:t>
        <w:br/>
        <w:tab/>
        <w:t>(No symbol) [0x0x1fc19d]</w:t>
        <w:br/>
        <w:tab/>
        <w:t>(No symbol) [0x0x29059e]</w:t>
        <w:br/>
        <w:tab/>
        <w:t>(No symbol) [0x0x2aaef9]</w:t>
        <w:br/>
        <w:tab/>
        <w:t>(No symbol) [0x0x289bf6]</w:t>
        <w:br/>
        <w:tab/>
        <w:t>(No symbol) [0x0x25b38e]</w:t>
        <w:br/>
        <w:tab/>
        <w:t>(No symbol) [0x0x25c274]</w:t>
        <w:br/>
        <w:tab/>
        <w:t>GetHandleVerifier [0x0x67eda3+2697763]</w:t>
        <w:br/>
        <w:tab/>
        <w:t>GetHandleVerifier [0x0x679ec7+2677575]</w:t>
        <w:br/>
        <w:tab/>
        <w:t>GetHandleVerifier [0x0x424194+228884]</w:t>
        <w:br/>
        <w:tab/>
        <w:t>GetHandleVerifier [0x0x4149f8+165496]</w:t>
        <w:br/>
        <w:tab/>
        <w:t>GetHandleVerifier [0x0x41b18d+192013]</w:t>
        <w:br/>
        <w:tab/>
        <w:t>GetHandleVerifier [0x0x4047d8+99416]</w:t>
        <w:br/>
        <w:tab/>
        <w:t>GetHandleVerifier [0x0x404972+99826]</w:t>
        <w:br/>
        <w:tab/>
        <w:t>GetHandleVerifier [0x0x3eebea+10346]</w:t>
        <w:br/>
        <w:tab/>
        <w:t>BaseThreadInitThunk [0x0x755bfcc9+25]</w:t>
        <w:br/>
        <w:tab/>
        <w:t>RtlGetAppContainerNamedObjectPath [0x0x773a82ae+286]</w:t>
        <w:br/>
        <w:tab/>
        <w:t>RtlGetAppContainerNamedObjectPath [0x0x773a827e+238]</w:t>
        <w:br/>
      </w:r>
    </w:p>
    <w:p>
      <w:r>
        <w:t>🔄 Preenchendo Motivo da solicitação...</w:t>
      </w:r>
    </w:p>
    <w:p>
      <w:r>
        <w:t>⚠️ Tentativa 1 falhou: Message: no such window: target window already closed</w:t>
        <w:br/>
        <w:t>from unknown error: web view not found</w:t>
        <w:br/>
        <w:t xml:space="preserve">  (Session info: chrome=140.0.7339.208)</w:t>
        <w:br/>
        <w:t>Stacktrace:</w:t>
        <w:br/>
        <w:tab/>
        <w:t>GetHandleVerifier [0x0x3fc333+65459]</w:t>
        <w:br/>
        <w:tab/>
        <w:t>GetHandleVerifier [0x0x3fc374+65524]</w:t>
        <w:br/>
        <w:tab/>
        <w:t>(No symbol) [0x0x21d973]</w:t>
        <w:br/>
        <w:tab/>
        <w:t>(No symbol) [0x0x1fc19d]</w:t>
        <w:br/>
        <w:tab/>
        <w:t>(No symbol) [0x0x29059e]</w:t>
        <w:br/>
        <w:tab/>
        <w:t>(No symbol) [0x0x2aaef9]</w:t>
        <w:br/>
        <w:tab/>
        <w:t>(No symbol) [0x0x289bf6]</w:t>
        <w:br/>
        <w:tab/>
        <w:t>(No symbol) [0x0x25b38e]</w:t>
        <w:br/>
        <w:tab/>
        <w:t>(No symbol) [0x0x25c274]</w:t>
        <w:br/>
        <w:tab/>
        <w:t>GetHandleVerifier [0x0x67eda3+2697763]</w:t>
        <w:br/>
        <w:tab/>
        <w:t>GetHandleVerifier [0x0x679ec7+2677575]</w:t>
        <w:br/>
        <w:tab/>
        <w:t>GetHandleVerifier [0x0x424194+228884]</w:t>
        <w:br/>
        <w:tab/>
        <w:t>GetHandleVerifier [0x0x4149f8+165496]</w:t>
        <w:br/>
        <w:tab/>
        <w:t>GetHandleVerifier [0x0x41b18d+192013]</w:t>
        <w:br/>
        <w:tab/>
        <w:t>GetHandleVerifier [0x0x4047d8+99416]</w:t>
        <w:br/>
        <w:tab/>
        <w:t>GetHandleVerifier [0x0x404972+99826]</w:t>
        <w:br/>
        <w:tab/>
        <w:t>GetHandleVerifier [0x0x3eebea+10346]</w:t>
        <w:br/>
        <w:tab/>
        <w:t>BaseThreadInitThunk [0x0x755bfcc9+25]</w:t>
        <w:br/>
        <w:tab/>
        <w:t>RtlGetAppContainerNamedObjectPath [0x0x773a82ae+286]</w:t>
        <w:br/>
        <w:tab/>
        <w:t>RtlGetAppContainerNamedObjectPath [0x0x773a827e+238]</w:t>
        <w:br/>
      </w:r>
    </w:p>
    <w:p>
      <w:r>
        <w:t>⚠️ Tentativa 2 falhou: Message: no such window: target window already closed</w:t>
        <w:br/>
        <w:t>from unknown error: web view not found</w:t>
        <w:br/>
        <w:t xml:space="preserve">  (Session info: chrome=140.0.7339.208)</w:t>
        <w:br/>
        <w:t>Stacktrace:</w:t>
        <w:br/>
        <w:tab/>
        <w:t>GetHandleVerifier [0x0x3fc333+65459]</w:t>
        <w:br/>
        <w:tab/>
        <w:t>GetHandleVerifier [0x0x3fc374+65524]</w:t>
        <w:br/>
        <w:tab/>
        <w:t>(No symbol) [0x0x21d973]</w:t>
        <w:br/>
        <w:tab/>
        <w:t>(No symbol) [0x0x1fc19d]</w:t>
        <w:br/>
        <w:tab/>
        <w:t>(No symbol) [0x0x29059e]</w:t>
        <w:br/>
        <w:tab/>
        <w:t>(No symbol) [0x0x2aaef9]</w:t>
        <w:br/>
        <w:tab/>
        <w:t>(No symbol) [0x0x289bf6]</w:t>
        <w:br/>
        <w:tab/>
        <w:t>(No symbol) [0x0x25b38e]</w:t>
        <w:br/>
        <w:tab/>
        <w:t>(No symbol) [0x0x25c274]</w:t>
        <w:br/>
        <w:tab/>
        <w:t>GetHandleVerifier [0x0x67eda3+2697763]</w:t>
        <w:br/>
        <w:tab/>
        <w:t>GetHandleVerifier [0x0x679ec7+2677575]</w:t>
        <w:br/>
        <w:tab/>
        <w:t>GetHandleVerifier [0x0x424194+228884]</w:t>
        <w:br/>
        <w:tab/>
        <w:t>GetHandleVerifier [0x0x4149f8+165496]</w:t>
        <w:br/>
        <w:tab/>
        <w:t>GetHandleVerifier [0x0x41b18d+192013]</w:t>
        <w:br/>
        <w:tab/>
        <w:t>GetHandleVerifier [0x0x4047d8+99416]</w:t>
        <w:br/>
        <w:tab/>
        <w:t>GetHandleVerifier [0x0x404972+99826]</w:t>
        <w:br/>
        <w:tab/>
        <w:t>GetHandleVerifier [0x0x3eebea+10346]</w:t>
        <w:br/>
        <w:tab/>
        <w:t>BaseThreadInitThunk [0x0x755bfcc9+25]</w:t>
        <w:br/>
        <w:tab/>
        <w:t>RtlGetAppContainerNamedObjectPath [0x0x773a82ae+286]</w:t>
        <w:br/>
        <w:tab/>
        <w:t>RtlGetAppContainerNamedObjectPath [0x0x773a827e+238]</w:t>
        <w:br/>
      </w:r>
    </w:p>
    <w:p>
      <w:r>
        <w:t>⚠️ Tentativa 3 falhou: Message: no such window: target window already closed</w:t>
        <w:br/>
        <w:t>from unknown error: web view not found</w:t>
        <w:br/>
        <w:t xml:space="preserve">  (Session info: chrome=140.0.7339.208)</w:t>
        <w:br/>
        <w:t>Stacktrace:</w:t>
        <w:br/>
        <w:tab/>
        <w:t>GetHandleVerifier [0x0x3fc333+65459]</w:t>
        <w:br/>
        <w:tab/>
        <w:t>GetHandleVerifier [0x0x3fc374+65524]</w:t>
        <w:br/>
        <w:tab/>
        <w:t>(No symbol) [0x0x21d973]</w:t>
        <w:br/>
        <w:tab/>
        <w:t>(No symbol) [0x0x1fc19d]</w:t>
        <w:br/>
        <w:tab/>
        <w:t>(No symbol) [0x0x29059e]</w:t>
        <w:br/>
        <w:tab/>
        <w:t>(No symbol) [0x0x2aaef9]</w:t>
        <w:br/>
        <w:tab/>
        <w:t>(No symbol) [0x0x289bf6]</w:t>
        <w:br/>
        <w:tab/>
        <w:t>(No symbol) [0x0x25b38e]</w:t>
        <w:br/>
        <w:tab/>
        <w:t>(No symbol) [0x0x25c274]</w:t>
        <w:br/>
        <w:tab/>
        <w:t>GetHandleVerifier [0x0x67eda3+2697763]</w:t>
        <w:br/>
        <w:tab/>
        <w:t>GetHandleVerifier [0x0x679ec7+2677575]</w:t>
        <w:br/>
        <w:tab/>
        <w:t>GetHandleVerifier [0x0x424194+228884]</w:t>
        <w:br/>
        <w:tab/>
        <w:t>GetHandleVerifier [0x0x4149f8+165496]</w:t>
        <w:br/>
        <w:tab/>
        <w:t>GetHandleVerifier [0x0x41b18d+192013]</w:t>
        <w:br/>
        <w:tab/>
        <w:t>GetHandleVerifier [0x0x4047d8+99416]</w:t>
        <w:br/>
        <w:tab/>
        <w:t>GetHandleVerifier [0x0x404972+99826]</w:t>
        <w:br/>
        <w:tab/>
        <w:t>GetHandleVerifier [0x0x3eebea+10346]</w:t>
        <w:br/>
        <w:tab/>
        <w:t>BaseThreadInitThunk [0x0x755bfcc9+25]</w:t>
        <w:br/>
        <w:tab/>
        <w:t>RtlGetAppContainerNamedObjectPath [0x0x773a82ae+286]</w:t>
        <w:br/>
        <w:tab/>
        <w:t>RtlGetAppContainerNamedObjectPath [0x0x773a827e+238]</w:t>
        <w:br/>
      </w:r>
    </w:p>
    <w:p>
      <w:r>
        <w:t>✅ Preenchendo Motivo da solicitação realizada com sucesso.</w:t>
      </w:r>
    </w:p>
    <w:p>
      <w:r>
        <w:t>⚠️ Erro ao tirar screenshot preenchendo motivo da solicitação: Message: no such window: target window already closed</w:t>
        <w:br/>
        <w:t>from unknown error: web view not found</w:t>
        <w:br/>
        <w:t xml:space="preserve">  (Session info: chrome=140.0.7339.208)</w:t>
        <w:br/>
        <w:t>Stacktrace:</w:t>
        <w:br/>
        <w:tab/>
        <w:t>GetHandleVerifier [0x0x3fc333+65459]</w:t>
        <w:br/>
        <w:tab/>
        <w:t>GetHandleVerifier [0x0x3fc374+65524]</w:t>
        <w:br/>
        <w:tab/>
        <w:t>(No symbol) [0x0x21d973]</w:t>
        <w:br/>
        <w:tab/>
        <w:t>(No symbol) [0x0x1fc19d]</w:t>
        <w:br/>
        <w:tab/>
        <w:t>(No symbol) [0x0x29059e]</w:t>
        <w:br/>
        <w:tab/>
        <w:t>(No symbol) [0x0x2aaef9]</w:t>
        <w:br/>
        <w:tab/>
        <w:t>(No symbol) [0x0x289bf6]</w:t>
        <w:br/>
        <w:tab/>
        <w:t>(No symbol) [0x0x25b38e]</w:t>
        <w:br/>
        <w:tab/>
        <w:t>(No symbol) [0x0x25c274]</w:t>
        <w:br/>
        <w:tab/>
        <w:t>GetHandleVerifier [0x0x67eda3+2697763]</w:t>
        <w:br/>
        <w:tab/>
        <w:t>GetHandleVerifier [0x0x679ec7+2677575]</w:t>
        <w:br/>
        <w:tab/>
        <w:t>GetHandleVerifier [0x0x424194+228884]</w:t>
        <w:br/>
        <w:tab/>
        <w:t>GetHandleVerifier [0x0x4149f8+165496]</w:t>
        <w:br/>
        <w:tab/>
        <w:t>GetHandleVerifier [0x0x41b18d+192013]</w:t>
        <w:br/>
        <w:tab/>
        <w:t>GetHandleVerifier [0x0x4047d8+99416]</w:t>
        <w:br/>
        <w:tab/>
        <w:t>GetHandleVerifier [0x0x404972+99826]</w:t>
        <w:br/>
        <w:tab/>
        <w:t>GetHandleVerifier [0x0x3eebea+10346]</w:t>
        <w:br/>
        <w:tab/>
        <w:t>BaseThreadInitThunk [0x0x755bfcc9+25]</w:t>
        <w:br/>
        <w:tab/>
        <w:t>RtlGetAppContainerNamedObjectPath [0x0x773a82ae+286]</w:t>
        <w:br/>
        <w:tab/>
        <w:t>RtlGetAppContainerNamedObjectPath [0x0x773a827e+238]</w:t>
        <w:br/>
      </w:r>
    </w:p>
    <w:p>
      <w:r>
        <w:t>🔄 Avançando para a aba: 'Produtos'...</w:t>
      </w:r>
    </w:p>
    <w:p>
      <w:r>
        <w:t>❌ Erro inesperado ao avançando para a aba: 'produtos': Message: no such window: target window already closed</w:t>
        <w:br/>
        <w:t>from unknown error: web view not found</w:t>
        <w:br/>
        <w:t xml:space="preserve">  (Session info: chrome=140.0.7339.208)</w:t>
        <w:br/>
        <w:t>Stacktrace:</w:t>
        <w:br/>
        <w:tab/>
        <w:t>GetHandleVerifier [0x0x3fc333+65459]</w:t>
        <w:br/>
        <w:tab/>
        <w:t>GetHandleVerifier [0x0x3fc374+65524]</w:t>
        <w:br/>
        <w:tab/>
        <w:t>(No symbol) [0x0x21d973]</w:t>
        <w:br/>
        <w:tab/>
        <w:t>(No symbol) [0x0x1fc19d]</w:t>
        <w:br/>
        <w:tab/>
        <w:t>(No symbol) [0x0x29059e]</w:t>
        <w:br/>
        <w:tab/>
        <w:t>(No symbol) [0x0x2aaef9]</w:t>
        <w:br/>
        <w:tab/>
        <w:t>(No symbol) [0x0x289bf6]</w:t>
        <w:br/>
        <w:tab/>
        <w:t>(No symbol) [0x0x25b38e]</w:t>
        <w:br/>
        <w:tab/>
        <w:t>(No symbol) [0x0x25c274]</w:t>
        <w:br/>
        <w:tab/>
        <w:t>GetHandleVerifier [0x0x67eda3+2697763]</w:t>
        <w:br/>
        <w:tab/>
        <w:t>GetHandleVerifier [0x0x679ec7+2677575]</w:t>
        <w:br/>
        <w:tab/>
        <w:t>GetHandleVerifier [0x0x424194+228884]</w:t>
        <w:br/>
        <w:tab/>
        <w:t>GetHandleVerifier [0x0x4149f8+165496]</w:t>
        <w:br/>
        <w:tab/>
        <w:t>GetHandleVerifier [0x0x41b18d+192013]</w:t>
        <w:br/>
        <w:tab/>
        <w:t>GetHandleVerifier [0x0x4047d8+99416]</w:t>
        <w:br/>
        <w:tab/>
        <w:t>GetHandleVerifier [0x0x404972+99826]</w:t>
        <w:br/>
        <w:tab/>
        <w:t>GetHandleVerifier [0x0x3eebea+10346]</w:t>
        <w:br/>
        <w:tab/>
        <w:t>BaseThreadInitThunk [0x0x755bfcc9+25]</w:t>
        <w:br/>
        <w:tab/>
        <w:t>RtlGetAppContainerNamedObjectPath [0x0x773a82ae+286]</w:t>
        <w:br/>
        <w:tab/>
        <w:t>RtlGetAppContainerNamedObjectPath [0x0x773a827e+238]</w:t>
        <w:br/>
      </w:r>
    </w:p>
    <w:p>
      <w:r>
        <w:t>⚠️ Erro ao tirar screenshot erro_avançando para a aba_ _produtos_: Message: no such window: target window already closed</w:t>
        <w:br/>
        <w:t>from unknown error: web view not found</w:t>
        <w:br/>
        <w:t xml:space="preserve">  (Session info: chrome=140.0.7339.208)</w:t>
        <w:br/>
        <w:t>Stacktrace:</w:t>
        <w:br/>
        <w:tab/>
        <w:t>GetHandleVerifier [0x0x3fc333+65459]</w:t>
        <w:br/>
        <w:tab/>
        <w:t>GetHandleVerifier [0x0x3fc374+65524]</w:t>
        <w:br/>
        <w:tab/>
        <w:t>(No symbol) [0x0x21d973]</w:t>
        <w:br/>
        <w:tab/>
        <w:t>(No symbol) [0x0x1fc19d]</w:t>
        <w:br/>
        <w:tab/>
        <w:t>(No symbol) [0x0x29059e]</w:t>
        <w:br/>
        <w:tab/>
        <w:t>(No symbol) [0x0x2aaef9]</w:t>
        <w:br/>
        <w:tab/>
        <w:t>(No symbol) [0x0x289bf6]</w:t>
        <w:br/>
        <w:tab/>
        <w:t>(No symbol) [0x0x25b38e]</w:t>
        <w:br/>
        <w:tab/>
        <w:t>(No symbol) [0x0x25c274]</w:t>
        <w:br/>
        <w:tab/>
        <w:t>GetHandleVerifier [0x0x67eda3+2697763]</w:t>
        <w:br/>
        <w:tab/>
        <w:t>GetHandleVerifier [0x0x679ec7+2677575]</w:t>
        <w:br/>
        <w:tab/>
        <w:t>GetHandleVerifier [0x0x424194+228884]</w:t>
        <w:br/>
        <w:tab/>
        <w:t>GetHandleVerifier [0x0x4149f8+165496]</w:t>
        <w:br/>
        <w:tab/>
        <w:t>GetHandleVerifier [0x0x41b18d+192013]</w:t>
        <w:br/>
        <w:tab/>
        <w:t>GetHandleVerifier [0x0x4047d8+99416]</w:t>
        <w:br/>
        <w:tab/>
        <w:t>GetHandleVerifier [0x0x404972+99826]</w:t>
        <w:br/>
        <w:tab/>
        <w:t>GetHandleVerifier [0x0x3eebea+10346]</w:t>
        <w:br/>
        <w:tab/>
        <w:t>BaseThreadInitThunk [0x0x755bfcc9+25]</w:t>
        <w:br/>
        <w:tab/>
        <w:t>RtlGetAppContainerNamedObjectPath [0x0x773a82ae+286]</w:t>
        <w:br/>
        <w:tab/>
        <w:t>RtlGetAppContainerNamedObjectPath [0x0x773a827e+238]</w:t>
        <w:br/>
      </w:r>
    </w:p>
    <w:p>
      <w:r>
        <w:t>🔄 Abrindo Lov de Produtos...</w:t>
      </w:r>
    </w:p>
    <w:p>
      <w:r>
        <w:t>❌ Erro inesperado ao abrindo lov de produtos: Message: no such window: target window already closed</w:t>
        <w:br/>
        <w:t>from unknown error: web view not found</w:t>
        <w:br/>
        <w:t xml:space="preserve">  (Session info: chrome=140.0.7339.208)</w:t>
        <w:br/>
        <w:t>Stacktrace:</w:t>
        <w:br/>
        <w:tab/>
        <w:t>GetHandleVerifier [0x0x3fc333+65459]</w:t>
        <w:br/>
        <w:tab/>
        <w:t>GetHandleVerifier [0x0x3fc374+65524]</w:t>
        <w:br/>
        <w:tab/>
        <w:t>(No symbol) [0x0x21d973]</w:t>
        <w:br/>
        <w:tab/>
        <w:t>(No symbol) [0x0x1fc19d]</w:t>
        <w:br/>
        <w:tab/>
        <w:t>(No symbol) [0x0x29059e]</w:t>
        <w:br/>
        <w:tab/>
        <w:t>(No symbol) [0x0x2aaef9]</w:t>
        <w:br/>
        <w:tab/>
        <w:t>(No symbol) [0x0x289bf6]</w:t>
        <w:br/>
        <w:tab/>
        <w:t>(No symbol) [0x0x25b38e]</w:t>
        <w:br/>
        <w:tab/>
        <w:t>(No symbol) [0x0x25c274]</w:t>
        <w:br/>
        <w:tab/>
        <w:t>GetHandleVerifier [0x0x67eda3+2697763]</w:t>
        <w:br/>
        <w:tab/>
        <w:t>GetHandleVerifier [0x0x679ec7+2677575]</w:t>
        <w:br/>
        <w:tab/>
        <w:t>GetHandleVerifier [0x0x424194+228884]</w:t>
        <w:br/>
        <w:tab/>
        <w:t>GetHandleVerifier [0x0x4149f8+165496]</w:t>
        <w:br/>
        <w:tab/>
        <w:t>GetHandleVerifier [0x0x41b18d+192013]</w:t>
        <w:br/>
        <w:tab/>
        <w:t>GetHandleVerifier [0x0x4047d8+99416]</w:t>
        <w:br/>
        <w:tab/>
        <w:t>GetHandleVerifier [0x0x404972+99826]</w:t>
        <w:br/>
        <w:tab/>
        <w:t>GetHandleVerifier [0x0x3eebea+10346]</w:t>
        <w:br/>
        <w:tab/>
        <w:t>BaseThreadInitThunk [0x0x755bfcc9+25]</w:t>
        <w:br/>
        <w:tab/>
        <w:t>RtlGetAppContainerNamedObjectPath [0x0x773a82ae+286]</w:t>
        <w:br/>
        <w:tab/>
        <w:t>RtlGetAppContainerNamedObjectPath [0x0x773a827e+238]</w:t>
        <w:br/>
      </w:r>
    </w:p>
    <w:p>
      <w:r>
        <w:t>⚠️ Erro ao tirar screenshot erro_abrindo lov de produtos: Message: no such window: target window already closed</w:t>
        <w:br/>
        <w:t>from unknown error: web view not found</w:t>
        <w:br/>
        <w:t xml:space="preserve">  (Session info: chrome=140.0.7339.208)</w:t>
        <w:br/>
        <w:t>Stacktrace:</w:t>
        <w:br/>
        <w:tab/>
        <w:t>GetHandleVerifier [0x0x3fc333+65459]</w:t>
        <w:br/>
        <w:tab/>
        <w:t>GetHandleVerifier [0x0x3fc374+65524]</w:t>
        <w:br/>
        <w:tab/>
        <w:t>(No symbol) [0x0x21d973]</w:t>
        <w:br/>
        <w:tab/>
        <w:t>(No symbol) [0x0x1fc19d]</w:t>
        <w:br/>
        <w:tab/>
        <w:t>(No symbol) [0x0x29059e]</w:t>
        <w:br/>
        <w:tab/>
        <w:t>(No symbol) [0x0x2aaef9]</w:t>
        <w:br/>
        <w:tab/>
        <w:t>(No symbol) [0x0x289bf6]</w:t>
        <w:br/>
        <w:tab/>
        <w:t>(No symbol) [0x0x25b38e]</w:t>
        <w:br/>
        <w:tab/>
        <w:t>(No symbol) [0x0x25c274]</w:t>
        <w:br/>
        <w:tab/>
        <w:t>GetHandleVerifier [0x0x67eda3+2697763]</w:t>
        <w:br/>
        <w:tab/>
        <w:t>GetHandleVerifier [0x0x679ec7+2677575]</w:t>
        <w:br/>
        <w:tab/>
        <w:t>GetHandleVerifier [0x0x424194+228884]</w:t>
        <w:br/>
        <w:tab/>
        <w:t>GetHandleVerifier [0x0x4149f8+165496]</w:t>
        <w:br/>
        <w:tab/>
        <w:t>GetHandleVerifier [0x0x41b18d+192013]</w:t>
        <w:br/>
        <w:tab/>
        <w:t>GetHandleVerifier [0x0x4047d8+99416]</w:t>
        <w:br/>
        <w:tab/>
        <w:t>GetHandleVerifier [0x0x404972+99826]</w:t>
        <w:br/>
        <w:tab/>
        <w:t>GetHandleVerifier [0x0x3eebea+10346]</w:t>
        <w:br/>
        <w:tab/>
        <w:t>BaseThreadInitThunk [0x0x755bfcc9+25]</w:t>
        <w:br/>
        <w:tab/>
        <w:t>RtlGetAppContainerNamedObjectPath [0x0x773a82ae+286]</w:t>
        <w:br/>
        <w:tab/>
        <w:t>RtlGetAppContainerNamedObjectPath [0x0x773a827e+238]</w:t>
        <w:br/>
      </w:r>
    </w:p>
    <w:p>
      <w:r>
        <w:t>🔄 Preenchendo Nome...</w:t>
      </w:r>
    </w:p>
    <w:p>
      <w:r>
        <w:t>⚠️ Tentativa 1 falhou: Message: no such window: target window already closed</w:t>
        <w:br/>
        <w:t>from unknown error: web view not found</w:t>
        <w:br/>
        <w:t xml:space="preserve">  (Session info: chrome=140.0.7339.208)</w:t>
        <w:br/>
        <w:t>Stacktrace:</w:t>
        <w:br/>
        <w:tab/>
        <w:t>GetHandleVerifier [0x0x3fc333+65459]</w:t>
        <w:br/>
        <w:tab/>
        <w:t>GetHandleVerifier [0x0x3fc374+65524]</w:t>
        <w:br/>
        <w:tab/>
        <w:t>(No symbol) [0x0x21d973]</w:t>
        <w:br/>
        <w:tab/>
        <w:t>(No symbol) [0x0x1fc19d]</w:t>
        <w:br/>
        <w:tab/>
        <w:t>(No symbol) [0x0x29059e]</w:t>
        <w:br/>
        <w:tab/>
        <w:t>(No symbol) [0x0x2aaef9]</w:t>
        <w:br/>
        <w:tab/>
        <w:t>(No symbol) [0x0x289bf6]</w:t>
        <w:br/>
        <w:tab/>
        <w:t>(No symbol) [0x0x25b38e]</w:t>
        <w:br/>
        <w:tab/>
        <w:t>(No symbol) [0x0x25c274]</w:t>
        <w:br/>
        <w:tab/>
        <w:t>GetHandleVerifier [0x0x67eda3+2697763]</w:t>
        <w:br/>
        <w:tab/>
        <w:t>GetHandleVerifier [0x0x679ec7+2677575]</w:t>
        <w:br/>
        <w:tab/>
        <w:t>GetHandleVerifier [0x0x424194+228884]</w:t>
        <w:br/>
        <w:tab/>
        <w:t>GetHandleVerifier [0x0x4149f8+165496]</w:t>
        <w:br/>
        <w:tab/>
        <w:t>GetHandleVerifier [0x0x41b18d+192013]</w:t>
        <w:br/>
        <w:tab/>
        <w:t>GetHandleVerifier [0x0x4047d8+99416]</w:t>
        <w:br/>
        <w:tab/>
        <w:t>GetHandleVerifier [0x0x404972+99826]</w:t>
        <w:br/>
        <w:tab/>
        <w:t>GetHandleVerifier [0x0x3eebea+10346]</w:t>
        <w:br/>
        <w:tab/>
        <w:t>BaseThreadInitThunk [0x0x755bfcc9+25]</w:t>
        <w:br/>
        <w:tab/>
        <w:t>RtlGetAppContainerNamedObjectPath [0x0x773a82ae+286]</w:t>
        <w:br/>
        <w:tab/>
        <w:t>RtlGetAppContainerNamedObjectPath [0x0x773a827e+238]</w:t>
        <w:br/>
      </w:r>
    </w:p>
    <w:p>
      <w:r>
        <w:t>⚠️ Tentativa 2 falhou: Message: no such window: target window already closed</w:t>
        <w:br/>
        <w:t>from unknown error: web view not found</w:t>
        <w:br/>
        <w:t xml:space="preserve">  (Session info: chrome=140.0.7339.208)</w:t>
        <w:br/>
        <w:t>Stacktrace:</w:t>
        <w:br/>
        <w:tab/>
        <w:t>GetHandleVerifier [0x0x3fc333+65459]</w:t>
        <w:br/>
        <w:tab/>
        <w:t>GetHandleVerifier [0x0x3fc374+65524]</w:t>
        <w:br/>
        <w:tab/>
        <w:t>(No symbol) [0x0x21d973]</w:t>
        <w:br/>
        <w:tab/>
        <w:t>(No symbol) [0x0x1fc19d]</w:t>
        <w:br/>
        <w:tab/>
        <w:t>(No symbol) [0x0x29059e]</w:t>
        <w:br/>
        <w:tab/>
        <w:t>(No symbol) [0x0x2aaef9]</w:t>
        <w:br/>
        <w:tab/>
        <w:t>(No symbol) [0x0x289bf6]</w:t>
        <w:br/>
        <w:tab/>
        <w:t>(No symbol) [0x0x25b38e]</w:t>
        <w:br/>
        <w:tab/>
        <w:t>(No symbol) [0x0x25c274]</w:t>
        <w:br/>
        <w:tab/>
        <w:t>GetHandleVerifier [0x0x67eda3+2697763]</w:t>
        <w:br/>
        <w:tab/>
        <w:t>GetHandleVerifier [0x0x679ec7+2677575]</w:t>
        <w:br/>
        <w:tab/>
        <w:t>GetHandleVerifier [0x0x424194+228884]</w:t>
        <w:br/>
        <w:tab/>
        <w:t>GetHandleVerifier [0x0x4149f8+165496]</w:t>
        <w:br/>
        <w:tab/>
        <w:t>GetHandleVerifier [0x0x41b18d+192013]</w:t>
        <w:br/>
        <w:tab/>
        <w:t>GetHandleVerifier [0x0x4047d8+99416]</w:t>
        <w:br/>
        <w:tab/>
        <w:t>GetHandleVerifier [0x0x404972+99826]</w:t>
        <w:br/>
        <w:tab/>
        <w:t>GetHandleVerifier [0x0x3eebea+10346]</w:t>
        <w:br/>
        <w:tab/>
        <w:t>BaseThreadInitThunk [0x0x755bfcc9+25]</w:t>
        <w:br/>
        <w:tab/>
        <w:t>RtlGetAppContainerNamedObjectPath [0x0x773a82ae+286]</w:t>
        <w:br/>
        <w:tab/>
        <w:t>RtlGetAppContainerNamedObjectPath [0x0x773a827e+238]</w:t>
        <w:br/>
      </w:r>
    </w:p>
    <w:p>
      <w:r>
        <w:t>⚠️ Tentativa 3 falhou: Message: no such window: target window already closed</w:t>
        <w:br/>
        <w:t>from unknown error: web view not found</w:t>
        <w:br/>
        <w:t xml:space="preserve">  (Session info: chrome=140.0.7339.208)</w:t>
        <w:br/>
        <w:t>Stacktrace:</w:t>
        <w:br/>
        <w:tab/>
        <w:t>GetHandleVerifier [0x0x3fc333+65459]</w:t>
        <w:br/>
        <w:tab/>
        <w:t>GetHandleVerifier [0x0x3fc374+65524]</w:t>
        <w:br/>
        <w:tab/>
        <w:t>(No symbol) [0x0x21d973]</w:t>
        <w:br/>
        <w:tab/>
        <w:t>(No symbol) [0x0x1fc19d]</w:t>
        <w:br/>
        <w:tab/>
        <w:t>(No symbol) [0x0x29059e]</w:t>
        <w:br/>
        <w:tab/>
        <w:t>(No symbol) [0x0x2aaef9]</w:t>
        <w:br/>
        <w:tab/>
        <w:t>(No symbol) [0x0x289bf6]</w:t>
        <w:br/>
        <w:tab/>
        <w:t>(No symbol) [0x0x25b38e]</w:t>
        <w:br/>
        <w:tab/>
        <w:t>(No symbol) [0x0x25c274]</w:t>
        <w:br/>
        <w:tab/>
        <w:t>GetHandleVerifier [0x0x67eda3+2697763]</w:t>
        <w:br/>
        <w:tab/>
        <w:t>GetHandleVerifier [0x0x679ec7+2677575]</w:t>
        <w:br/>
        <w:tab/>
        <w:t>GetHandleVerifier [0x0x424194+228884]</w:t>
        <w:br/>
        <w:tab/>
        <w:t>GetHandleVerifier [0x0x4149f8+165496]</w:t>
        <w:br/>
        <w:tab/>
        <w:t>GetHandleVerifier [0x0x41b18d+192013]</w:t>
        <w:br/>
        <w:tab/>
        <w:t>GetHandleVerifier [0x0x4047d8+99416]</w:t>
        <w:br/>
        <w:tab/>
        <w:t>GetHandleVerifier [0x0x404972+99826]</w:t>
        <w:br/>
        <w:tab/>
        <w:t>GetHandleVerifier [0x0x3eebea+10346]</w:t>
        <w:br/>
        <w:tab/>
        <w:t>BaseThreadInitThunk [0x0x755bfcc9+25]</w:t>
        <w:br/>
        <w:tab/>
        <w:t>RtlGetAppContainerNamedObjectPath [0x0x773a82ae+286]</w:t>
        <w:br/>
        <w:tab/>
        <w:t>RtlGetAppContainerNamedObjectPath [0x0x773a827e+238]</w:t>
        <w:br/>
      </w:r>
    </w:p>
    <w:p>
      <w:r>
        <w:t>✅ Preenchendo Nome realizada com sucesso.</w:t>
      </w:r>
    </w:p>
    <w:p>
      <w:r>
        <w:t>⚠️ Erro ao tirar screenshot preenchendo nome: Message: no such window: target window already closed</w:t>
        <w:br/>
        <w:t>from unknown error: web view not found</w:t>
        <w:br/>
        <w:t xml:space="preserve">  (Session info: chrome=140.0.7339.208)</w:t>
        <w:br/>
        <w:t>Stacktrace:</w:t>
        <w:br/>
        <w:tab/>
        <w:t>GetHandleVerifier [0x0x3fc333+65459]</w:t>
        <w:br/>
        <w:tab/>
        <w:t>GetHandleVerifier [0x0x3fc374+65524]</w:t>
        <w:br/>
        <w:tab/>
        <w:t>(No symbol) [0x0x21d973]</w:t>
        <w:br/>
        <w:tab/>
        <w:t>(No symbol) [0x0x1fc19d]</w:t>
        <w:br/>
        <w:tab/>
        <w:t>(No symbol) [0x0x29059e]</w:t>
        <w:br/>
        <w:tab/>
        <w:t>(No symbol) [0x0x2aaef9]</w:t>
        <w:br/>
        <w:tab/>
        <w:t>(No symbol) [0x0x289bf6]</w:t>
        <w:br/>
        <w:tab/>
        <w:t>(No symbol) [0x0x25b38e]</w:t>
        <w:br/>
        <w:tab/>
        <w:t>(No symbol) [0x0x25c274]</w:t>
        <w:br/>
        <w:tab/>
        <w:t>GetHandleVerifier [0x0x67eda3+2697763]</w:t>
        <w:br/>
        <w:tab/>
        <w:t>GetHandleVerifier [0x0x679ec7+2677575]</w:t>
        <w:br/>
        <w:tab/>
        <w:t>GetHandleVerifier [0x0x424194+228884]</w:t>
        <w:br/>
        <w:tab/>
        <w:t>GetHandleVerifier [0x0x4149f8+165496]</w:t>
        <w:br/>
        <w:tab/>
        <w:t>GetHandleVerifier [0x0x41b18d+192013]</w:t>
        <w:br/>
        <w:tab/>
        <w:t>GetHandleVerifier [0x0x4047d8+99416]</w:t>
        <w:br/>
        <w:tab/>
        <w:t>GetHandleVerifier [0x0x404972+99826]</w:t>
        <w:br/>
        <w:tab/>
        <w:t>GetHandleVerifier [0x0x3eebea+10346]</w:t>
        <w:br/>
        <w:tab/>
        <w:t>BaseThreadInitThunk [0x0x755bfcc9+25]</w:t>
        <w:br/>
        <w:tab/>
        <w:t>RtlGetAppContainerNamedObjectPath [0x0x773a82ae+286]</w:t>
        <w:br/>
        <w:tab/>
        <w:t>RtlGetAppContainerNamedObjectPath [0x0x773a827e+238]</w:t>
        <w:br/>
      </w:r>
    </w:p>
    <w:p>
      <w:r>
        <w:t>🔄 Pesquisando Produto...</w:t>
      </w:r>
    </w:p>
    <w:p>
      <w:r>
        <w:t>❌ Erro inesperado ao pesquisando produto: Message: no such window: target window already closed</w:t>
        <w:br/>
        <w:t>from unknown error: web view not found</w:t>
        <w:br/>
        <w:t xml:space="preserve">  (Session info: chrome=140.0.7339.208)</w:t>
        <w:br/>
        <w:t>Stacktrace:</w:t>
        <w:br/>
        <w:tab/>
        <w:t>GetHandleVerifier [0x0x3fc333+65459]</w:t>
        <w:br/>
        <w:tab/>
        <w:t>GetHandleVerifier [0x0x3fc374+65524]</w:t>
        <w:br/>
        <w:tab/>
        <w:t>(No symbol) [0x0x21d973]</w:t>
        <w:br/>
        <w:tab/>
        <w:t>(No symbol) [0x0x1fc19d]</w:t>
        <w:br/>
        <w:tab/>
        <w:t>(No symbol) [0x0x29059e]</w:t>
        <w:br/>
        <w:tab/>
        <w:t>(No symbol) [0x0x2aaef9]</w:t>
        <w:br/>
        <w:tab/>
        <w:t>(No symbol) [0x0x289bf6]</w:t>
        <w:br/>
        <w:tab/>
        <w:t>(No symbol) [0x0x25b38e]</w:t>
        <w:br/>
        <w:tab/>
        <w:t>(No symbol) [0x0x25c274]</w:t>
        <w:br/>
        <w:tab/>
        <w:t>GetHandleVerifier [0x0x67eda3+2697763]</w:t>
        <w:br/>
        <w:tab/>
        <w:t>GetHandleVerifier [0x0x679ec7+2677575]</w:t>
        <w:br/>
        <w:tab/>
        <w:t>GetHandleVerifier [0x0x424194+228884]</w:t>
        <w:br/>
        <w:tab/>
        <w:t>GetHandleVerifier [0x0x4149f8+165496]</w:t>
        <w:br/>
        <w:tab/>
        <w:t>GetHandleVerifier [0x0x41b18d+192013]</w:t>
        <w:br/>
        <w:tab/>
        <w:t>GetHandleVerifier [0x0x4047d8+99416]</w:t>
        <w:br/>
        <w:tab/>
        <w:t>GetHandleVerifier [0x0x404972+99826]</w:t>
        <w:br/>
        <w:tab/>
        <w:t>GetHandleVerifier [0x0x3eebea+10346]</w:t>
        <w:br/>
        <w:tab/>
        <w:t>BaseThreadInitThunk [0x0x755bfcc9+25]</w:t>
        <w:br/>
        <w:tab/>
        <w:t>RtlGetAppContainerNamedObjectPath [0x0x773a82ae+286]</w:t>
        <w:br/>
        <w:tab/>
        <w:t>RtlGetAppContainerNamedObjectPath [0x0x773a827e+238]</w:t>
        <w:br/>
      </w:r>
    </w:p>
    <w:p>
      <w:r>
        <w:t>⚠️ Erro ao tirar screenshot erro_pesquisando produto: Message: no such window: target window already closed</w:t>
        <w:br/>
        <w:t>from unknown error: web view not found</w:t>
        <w:br/>
        <w:t xml:space="preserve">  (Session info: chrome=140.0.7339.208)</w:t>
        <w:br/>
        <w:t>Stacktrace:</w:t>
        <w:br/>
        <w:tab/>
        <w:t>GetHandleVerifier [0x0x3fc333+65459]</w:t>
        <w:br/>
        <w:tab/>
        <w:t>GetHandleVerifier [0x0x3fc374+65524]</w:t>
        <w:br/>
        <w:tab/>
        <w:t>(No symbol) [0x0x21d973]</w:t>
        <w:br/>
        <w:tab/>
        <w:t>(No symbol) [0x0x1fc19d]</w:t>
        <w:br/>
        <w:tab/>
        <w:t>(No symbol) [0x0x29059e]</w:t>
        <w:br/>
        <w:tab/>
        <w:t>(No symbol) [0x0x2aaef9]</w:t>
        <w:br/>
        <w:tab/>
        <w:t>(No symbol) [0x0x289bf6]</w:t>
        <w:br/>
        <w:tab/>
        <w:t>(No symbol) [0x0x25b38e]</w:t>
        <w:br/>
        <w:tab/>
        <w:t>(No symbol) [0x0x25c274]</w:t>
        <w:br/>
        <w:tab/>
        <w:t>GetHandleVerifier [0x0x67eda3+2697763]</w:t>
        <w:br/>
        <w:tab/>
        <w:t>GetHandleVerifier [0x0x679ec7+2677575]</w:t>
        <w:br/>
        <w:tab/>
        <w:t>GetHandleVerifier [0x0x424194+228884]</w:t>
        <w:br/>
        <w:tab/>
        <w:t>GetHandleVerifier [0x0x4149f8+165496]</w:t>
        <w:br/>
        <w:tab/>
        <w:t>GetHandleVerifier [0x0x41b18d+192013]</w:t>
        <w:br/>
        <w:tab/>
        <w:t>GetHandleVerifier [0x0x4047d8+99416]</w:t>
        <w:br/>
        <w:tab/>
        <w:t>GetHandleVerifier [0x0x404972+99826]</w:t>
        <w:br/>
        <w:tab/>
        <w:t>GetHandleVerifier [0x0x3eebea+10346]</w:t>
        <w:br/>
        <w:tab/>
        <w:t>BaseThreadInitThunk [0x0x755bfcc9+25]</w:t>
        <w:br/>
        <w:tab/>
        <w:t>RtlGetAppContainerNamedObjectPath [0x0x773a82ae+286]</w:t>
        <w:br/>
        <w:tab/>
        <w:t>RtlGetAppContainerNamedObjectPath [0x0x773a827e+238]</w:t>
        <w:br/>
      </w:r>
    </w:p>
    <w:p>
      <w:r>
        <w:t>🔄 Selecionando Produto...</w:t>
      </w:r>
    </w:p>
    <w:p>
      <w:r>
        <w:t>❌ Erro inesperado ao selecionando produto: Message: no such window: target window already closed</w:t>
        <w:br/>
        <w:t>from unknown error: web view not found</w:t>
        <w:br/>
        <w:t xml:space="preserve">  (Session info: chrome=140.0.7339.208)</w:t>
        <w:br/>
        <w:t>Stacktrace:</w:t>
        <w:br/>
        <w:tab/>
        <w:t>GetHandleVerifier [0x0x3fc333+65459]</w:t>
        <w:br/>
        <w:tab/>
        <w:t>GetHandleVerifier [0x0x3fc374+65524]</w:t>
        <w:br/>
        <w:tab/>
        <w:t>(No symbol) [0x0x21d973]</w:t>
        <w:br/>
        <w:tab/>
        <w:t>(No symbol) [0x0x1fc19d]</w:t>
        <w:br/>
        <w:tab/>
        <w:t>(No symbol) [0x0x29059e]</w:t>
        <w:br/>
        <w:tab/>
        <w:t>(No symbol) [0x0x2aaef9]</w:t>
        <w:br/>
        <w:tab/>
        <w:t>(No symbol) [0x0x289bf6]</w:t>
        <w:br/>
        <w:tab/>
        <w:t>(No symbol) [0x0x25b38e]</w:t>
        <w:br/>
        <w:tab/>
        <w:t>(No symbol) [0x0x25c274]</w:t>
        <w:br/>
        <w:tab/>
        <w:t>GetHandleVerifier [0x0x67eda3+2697763]</w:t>
        <w:br/>
        <w:tab/>
        <w:t>GetHandleVerifier [0x0x679ec7+2677575]</w:t>
        <w:br/>
        <w:tab/>
        <w:t>GetHandleVerifier [0x0x424194+228884]</w:t>
        <w:br/>
        <w:tab/>
        <w:t>GetHandleVerifier [0x0x4149f8+165496]</w:t>
        <w:br/>
        <w:tab/>
        <w:t>GetHandleVerifier [0x0x41b18d+192013]</w:t>
        <w:br/>
        <w:tab/>
        <w:t>GetHandleVerifier [0x0x4047d8+99416]</w:t>
        <w:br/>
        <w:tab/>
        <w:t>GetHandleVerifier [0x0x404972+99826]</w:t>
        <w:br/>
        <w:tab/>
        <w:t>GetHandleVerifier [0x0x3eebea+10346]</w:t>
        <w:br/>
        <w:tab/>
        <w:t>BaseThreadInitThunk [0x0x755bfcc9+25]</w:t>
        <w:br/>
        <w:tab/>
        <w:t>RtlGetAppContainerNamedObjectPath [0x0x773a82ae+286]</w:t>
        <w:br/>
        <w:tab/>
        <w:t>RtlGetAppContainerNamedObjectPath [0x0x773a827e+238]</w:t>
        <w:br/>
      </w:r>
    </w:p>
    <w:p>
      <w:r>
        <w:t>⚠️ Erro ao tirar screenshot erro_selecionando produto: Message: no such window: target window already closed</w:t>
        <w:br/>
        <w:t>from unknown error: web view not found</w:t>
        <w:br/>
        <w:t xml:space="preserve">  (Session info: chrome=140.0.7339.208)</w:t>
        <w:br/>
        <w:t>Stacktrace:</w:t>
        <w:br/>
        <w:tab/>
        <w:t>GetHandleVerifier [0x0x3fc333+65459]</w:t>
        <w:br/>
        <w:tab/>
        <w:t>GetHandleVerifier [0x0x3fc374+65524]</w:t>
        <w:br/>
        <w:tab/>
        <w:t>(No symbol) [0x0x21d973]</w:t>
        <w:br/>
        <w:tab/>
        <w:t>(No symbol) [0x0x1fc19d]</w:t>
        <w:br/>
        <w:tab/>
        <w:t>(No symbol) [0x0x29059e]</w:t>
        <w:br/>
        <w:tab/>
        <w:t>(No symbol) [0x0x2aaef9]</w:t>
        <w:br/>
        <w:tab/>
        <w:t>(No symbol) [0x0x289bf6]</w:t>
        <w:br/>
        <w:tab/>
        <w:t>(No symbol) [0x0x25b38e]</w:t>
        <w:br/>
        <w:tab/>
        <w:t>(No symbol) [0x0x25c274]</w:t>
        <w:br/>
        <w:tab/>
        <w:t>GetHandleVerifier [0x0x67eda3+2697763]</w:t>
        <w:br/>
        <w:tab/>
        <w:t>GetHandleVerifier [0x0x679ec7+2677575]</w:t>
        <w:br/>
        <w:tab/>
        <w:t>GetHandleVerifier [0x0x424194+228884]</w:t>
        <w:br/>
        <w:tab/>
        <w:t>GetHandleVerifier [0x0x4149f8+165496]</w:t>
        <w:br/>
        <w:tab/>
        <w:t>GetHandleVerifier [0x0x41b18d+192013]</w:t>
        <w:br/>
        <w:tab/>
        <w:t>GetHandleVerifier [0x0x4047d8+99416]</w:t>
        <w:br/>
        <w:tab/>
        <w:t>GetHandleVerifier [0x0x404972+99826]</w:t>
        <w:br/>
        <w:tab/>
        <w:t>GetHandleVerifier [0x0x3eebea+10346]</w:t>
        <w:br/>
        <w:tab/>
        <w:t>BaseThreadInitThunk [0x0x755bfcc9+25]</w:t>
        <w:br/>
        <w:tab/>
        <w:t>RtlGetAppContainerNamedObjectPath [0x0x773a82ae+286]</w:t>
        <w:br/>
        <w:tab/>
        <w:t>RtlGetAppContainerNamedObjectPath [0x0x773a827e+238]</w:t>
        <w:br/>
      </w:r>
    </w:p>
    <w:p>
      <w:r>
        <w:t>🔄 Avançando para a aba: 'Serviços'...</w:t>
      </w:r>
    </w:p>
    <w:p>
      <w:r>
        <w:t>❌ Erro inesperado ao avançando para a aba: 'serviços': Message: no such window: target window already closed</w:t>
        <w:br/>
        <w:t>from unknown error: web view not found</w:t>
        <w:br/>
        <w:t xml:space="preserve">  (Session info: chrome=140.0.7339.208)</w:t>
        <w:br/>
        <w:t>Stacktrace:</w:t>
        <w:br/>
        <w:tab/>
        <w:t>GetHandleVerifier [0x0x3fc333+65459]</w:t>
        <w:br/>
        <w:tab/>
        <w:t>GetHandleVerifier [0x0x3fc374+65524]</w:t>
        <w:br/>
        <w:tab/>
        <w:t>(No symbol) [0x0x21d973]</w:t>
        <w:br/>
        <w:tab/>
        <w:t>(No symbol) [0x0x1fc19d]</w:t>
        <w:br/>
        <w:tab/>
        <w:t>(No symbol) [0x0x29059e]</w:t>
        <w:br/>
        <w:tab/>
        <w:t>(No symbol) [0x0x2aaef9]</w:t>
        <w:br/>
        <w:tab/>
        <w:t>(No symbol) [0x0x289bf6]</w:t>
        <w:br/>
        <w:tab/>
        <w:t>(No symbol) [0x0x25b38e]</w:t>
        <w:br/>
        <w:tab/>
        <w:t>(No symbol) [0x0x25c274]</w:t>
        <w:br/>
        <w:tab/>
        <w:t>GetHandleVerifier [0x0x67eda3+2697763]</w:t>
        <w:br/>
        <w:tab/>
        <w:t>GetHandleVerifier [0x0x679ec7+2677575]</w:t>
        <w:br/>
        <w:tab/>
        <w:t>GetHandleVerifier [0x0x424194+228884]</w:t>
        <w:br/>
        <w:tab/>
        <w:t>GetHandleVerifier [0x0x4149f8+165496]</w:t>
        <w:br/>
        <w:tab/>
        <w:t>GetHandleVerifier [0x0x41b18d+192013]</w:t>
        <w:br/>
        <w:tab/>
        <w:t>GetHandleVerifier [0x0x4047d8+99416]</w:t>
        <w:br/>
        <w:tab/>
        <w:t>GetHandleVerifier [0x0x404972+99826]</w:t>
        <w:br/>
        <w:tab/>
        <w:t>GetHandleVerifier [0x0x3eebea+10346]</w:t>
        <w:br/>
        <w:tab/>
        <w:t>BaseThreadInitThunk [0x0x755bfcc9+25]</w:t>
        <w:br/>
        <w:tab/>
        <w:t>RtlGetAppContainerNamedObjectPath [0x0x773a82ae+286]</w:t>
        <w:br/>
        <w:tab/>
        <w:t>RtlGetAppContainerNamedObjectPath [0x0x773a827e+238]</w:t>
        <w:br/>
      </w:r>
    </w:p>
    <w:p>
      <w:r>
        <w:t>⚠️ Erro ao tirar screenshot erro_avançando para a aba_ _serviços_: Message: no such window: target window already closed</w:t>
        <w:br/>
        <w:t>from unknown error: web view not found</w:t>
        <w:br/>
        <w:t xml:space="preserve">  (Session info: chrome=140.0.7339.208)</w:t>
        <w:br/>
        <w:t>Stacktrace:</w:t>
        <w:br/>
        <w:tab/>
        <w:t>GetHandleVerifier [0x0x3fc333+65459]</w:t>
        <w:br/>
        <w:tab/>
        <w:t>GetHandleVerifier [0x0x3fc374+65524]</w:t>
        <w:br/>
        <w:tab/>
        <w:t>(No symbol) [0x0x21d973]</w:t>
        <w:br/>
        <w:tab/>
        <w:t>(No symbol) [0x0x1fc19d]</w:t>
        <w:br/>
        <w:tab/>
        <w:t>(No symbol) [0x0x29059e]</w:t>
        <w:br/>
        <w:tab/>
        <w:t>(No symbol) [0x0x2aaef9]</w:t>
        <w:br/>
        <w:tab/>
        <w:t>(No symbol) [0x0x289bf6]</w:t>
        <w:br/>
        <w:tab/>
        <w:t>(No symbol) [0x0x25b38e]</w:t>
        <w:br/>
        <w:tab/>
        <w:t>(No symbol) [0x0x25c274]</w:t>
        <w:br/>
        <w:tab/>
        <w:t>GetHandleVerifier [0x0x67eda3+2697763]</w:t>
        <w:br/>
        <w:tab/>
        <w:t>GetHandleVerifier [0x0x679ec7+2677575]</w:t>
        <w:br/>
        <w:tab/>
        <w:t>GetHandleVerifier [0x0x424194+228884]</w:t>
        <w:br/>
        <w:tab/>
        <w:t>GetHandleVerifier [0x0x4149f8+165496]</w:t>
        <w:br/>
        <w:tab/>
        <w:t>GetHandleVerifier [0x0x41b18d+192013]</w:t>
        <w:br/>
        <w:tab/>
        <w:t>GetHandleVerifier [0x0x4047d8+99416]</w:t>
        <w:br/>
        <w:tab/>
        <w:t>GetHandleVerifier [0x0x404972+99826]</w:t>
        <w:br/>
        <w:tab/>
        <w:t>GetHandleVerifier [0x0x3eebea+10346]</w:t>
        <w:br/>
        <w:tab/>
        <w:t>BaseThreadInitThunk [0x0x755bfcc9+25]</w:t>
        <w:br/>
        <w:tab/>
        <w:t>RtlGetAppContainerNamedObjectPath [0x0x773a82ae+286]</w:t>
        <w:br/>
        <w:tab/>
        <w:t>RtlGetAppContainerNamedObjectPath [0x0x773a827e+238]</w:t>
        <w:br/>
      </w:r>
    </w:p>
    <w:p>
      <w:r>
        <w:t>🔄 Abrindo Lov de Serviços...</w:t>
      </w:r>
    </w:p>
    <w:p>
      <w:r>
        <w:t>❌ Erro inesperado ao abrindo lov de serviços: Message: no such window: target window already closed</w:t>
        <w:br/>
        <w:t>from unknown error: web view not found</w:t>
        <w:br/>
        <w:t xml:space="preserve">  (Session info: chrome=140.0.7339.208)</w:t>
        <w:br/>
        <w:t>Stacktrace:</w:t>
        <w:br/>
        <w:tab/>
        <w:t>GetHandleVerifier [0x0x3fc333+65459]</w:t>
        <w:br/>
        <w:tab/>
        <w:t>GetHandleVerifier [0x0x3fc374+65524]</w:t>
        <w:br/>
        <w:tab/>
        <w:t>(No symbol) [0x0x21d973]</w:t>
        <w:br/>
        <w:tab/>
        <w:t>(No symbol) [0x0x1fc19d]</w:t>
        <w:br/>
        <w:tab/>
        <w:t>(No symbol) [0x0x29059e]</w:t>
        <w:br/>
        <w:tab/>
        <w:t>(No symbol) [0x0x2aaef9]</w:t>
        <w:br/>
        <w:tab/>
        <w:t>(No symbol) [0x0x289bf6]</w:t>
        <w:br/>
        <w:tab/>
        <w:t>(No symbol) [0x0x25b38e]</w:t>
        <w:br/>
        <w:tab/>
        <w:t>(No symbol) [0x0x25c274]</w:t>
        <w:br/>
        <w:tab/>
        <w:t>GetHandleVerifier [0x0x67eda3+2697763]</w:t>
        <w:br/>
        <w:tab/>
        <w:t>GetHandleVerifier [0x0x679ec7+2677575]</w:t>
        <w:br/>
        <w:tab/>
        <w:t>GetHandleVerifier [0x0x424194+228884]</w:t>
        <w:br/>
        <w:tab/>
        <w:t>GetHandleVerifier [0x0x4149f8+165496]</w:t>
        <w:br/>
        <w:tab/>
        <w:t>GetHandleVerifier [0x0x41b18d+192013]</w:t>
        <w:br/>
        <w:tab/>
        <w:t>GetHandleVerifier [0x0x4047d8+99416]</w:t>
        <w:br/>
        <w:tab/>
        <w:t>GetHandleVerifier [0x0x404972+99826]</w:t>
        <w:br/>
        <w:tab/>
        <w:t>GetHandleVerifier [0x0x3eebea+10346]</w:t>
        <w:br/>
        <w:tab/>
        <w:t>BaseThreadInitThunk [0x0x755bfcc9+25]</w:t>
        <w:br/>
        <w:tab/>
        <w:t>RtlGetAppContainerNamedObjectPath [0x0x773a82ae+286]</w:t>
        <w:br/>
        <w:tab/>
        <w:t>RtlGetAppContainerNamedObjectPath [0x0x773a827e+238]</w:t>
        <w:br/>
      </w:r>
    </w:p>
    <w:p>
      <w:r>
        <w:t>⚠️ Erro ao tirar screenshot erro_abrindo lov de serviços: Message: no such window: target window already closed</w:t>
        <w:br/>
        <w:t>from unknown error: web view not found</w:t>
        <w:br/>
        <w:t xml:space="preserve">  (Session info: chrome=140.0.7339.208)</w:t>
        <w:br/>
        <w:t>Stacktrace:</w:t>
        <w:br/>
        <w:tab/>
        <w:t>GetHandleVerifier [0x0x3fc333+65459]</w:t>
        <w:br/>
        <w:tab/>
        <w:t>GetHandleVerifier [0x0x3fc374+65524]</w:t>
        <w:br/>
        <w:tab/>
        <w:t>(No symbol) [0x0x21d973]</w:t>
        <w:br/>
        <w:tab/>
        <w:t>(No symbol) [0x0x1fc19d]</w:t>
        <w:br/>
        <w:tab/>
        <w:t>(No symbol) [0x0x29059e]</w:t>
        <w:br/>
        <w:tab/>
        <w:t>(No symbol) [0x0x2aaef9]</w:t>
        <w:br/>
        <w:tab/>
        <w:t>(No symbol) [0x0x289bf6]</w:t>
        <w:br/>
        <w:tab/>
        <w:t>(No symbol) [0x0x25b38e]</w:t>
        <w:br/>
        <w:tab/>
        <w:t>(No symbol) [0x0x25c274]</w:t>
        <w:br/>
        <w:tab/>
        <w:t>GetHandleVerifier [0x0x67eda3+2697763]</w:t>
        <w:br/>
        <w:tab/>
        <w:t>GetHandleVerifier [0x0x679ec7+2677575]</w:t>
        <w:br/>
        <w:tab/>
        <w:t>GetHandleVerifier [0x0x424194+228884]</w:t>
        <w:br/>
        <w:tab/>
        <w:t>GetHandleVerifier [0x0x4149f8+165496]</w:t>
        <w:br/>
        <w:tab/>
        <w:t>GetHandleVerifier [0x0x41b18d+192013]</w:t>
        <w:br/>
        <w:tab/>
        <w:t>GetHandleVerifier [0x0x4047d8+99416]</w:t>
        <w:br/>
        <w:tab/>
        <w:t>GetHandleVerifier [0x0x404972+99826]</w:t>
        <w:br/>
        <w:tab/>
        <w:t>GetHandleVerifier [0x0x3eebea+10346]</w:t>
        <w:br/>
        <w:tab/>
        <w:t>BaseThreadInitThunk [0x0x755bfcc9+25]</w:t>
        <w:br/>
        <w:tab/>
        <w:t>RtlGetAppContainerNamedObjectPath [0x0x773a82ae+286]</w:t>
        <w:br/>
        <w:tab/>
        <w:t>RtlGetAppContainerNamedObjectPath [0x0x773a827e+238]</w:t>
        <w:br/>
      </w:r>
    </w:p>
    <w:p>
      <w:r>
        <w:t>🔄 Preenchendo Nome...</w:t>
      </w:r>
    </w:p>
    <w:p>
      <w:r>
        <w:t>⚠️ Tentativa 1 falhou: Message: no such window: target window already closed</w:t>
        <w:br/>
        <w:t>from unknown error: web view not found</w:t>
        <w:br/>
        <w:t xml:space="preserve">  (Session info: chrome=140.0.7339.208)</w:t>
        <w:br/>
        <w:t>Stacktrace:</w:t>
        <w:br/>
        <w:tab/>
        <w:t>GetHandleVerifier [0x0x3fc333+65459]</w:t>
        <w:br/>
        <w:tab/>
        <w:t>GetHandleVerifier [0x0x3fc374+65524]</w:t>
        <w:br/>
        <w:tab/>
        <w:t>(No symbol) [0x0x21d973]</w:t>
        <w:br/>
        <w:tab/>
        <w:t>(No symbol) [0x0x1fc19d]</w:t>
        <w:br/>
        <w:tab/>
        <w:t>(No symbol) [0x0x29059e]</w:t>
        <w:br/>
        <w:tab/>
        <w:t>(No symbol) [0x0x2aaef9]</w:t>
        <w:br/>
        <w:tab/>
        <w:t>(No symbol) [0x0x289bf6]</w:t>
        <w:br/>
        <w:tab/>
        <w:t>(No symbol) [0x0x25b38e]</w:t>
        <w:br/>
        <w:tab/>
        <w:t>(No symbol) [0x0x25c274]</w:t>
        <w:br/>
        <w:tab/>
        <w:t>GetHandleVerifier [0x0x67eda3+2697763]</w:t>
        <w:br/>
        <w:tab/>
        <w:t>GetHandleVerifier [0x0x679ec7+2677575]</w:t>
        <w:br/>
        <w:tab/>
        <w:t>GetHandleVerifier [0x0x424194+228884]</w:t>
        <w:br/>
        <w:tab/>
        <w:t>GetHandleVerifier [0x0x4149f8+165496]</w:t>
        <w:br/>
        <w:tab/>
        <w:t>GetHandleVerifier [0x0x41b18d+192013]</w:t>
        <w:br/>
        <w:tab/>
        <w:t>GetHandleVerifier [0x0x4047d8+99416]</w:t>
        <w:br/>
        <w:tab/>
        <w:t>GetHandleVerifier [0x0x404972+99826]</w:t>
        <w:br/>
        <w:tab/>
        <w:t>GetHandleVerifier [0x0x3eebea+10346]</w:t>
        <w:br/>
        <w:tab/>
        <w:t>BaseThreadInitThunk [0x0x755bfcc9+25]</w:t>
        <w:br/>
        <w:tab/>
        <w:t>RtlGetAppContainerNamedObjectPath [0x0x773a82ae+286]</w:t>
        <w:br/>
        <w:tab/>
        <w:t>RtlGetAppContainerNamedObjectPath [0x0x773a827e+238]</w:t>
        <w:br/>
      </w:r>
    </w:p>
    <w:p>
      <w:r>
        <w:t>⚠️ Tentativa 2 falhou: Message: no such window: target window already closed</w:t>
        <w:br/>
        <w:t>from unknown error: web view not found</w:t>
        <w:br/>
        <w:t xml:space="preserve">  (Session info: chrome=140.0.7339.208)</w:t>
        <w:br/>
        <w:t>Stacktrace:</w:t>
        <w:br/>
        <w:tab/>
        <w:t>GetHandleVerifier [0x0x3fc333+65459]</w:t>
        <w:br/>
        <w:tab/>
        <w:t>GetHandleVerifier [0x0x3fc374+65524]</w:t>
        <w:br/>
        <w:tab/>
        <w:t>(No symbol) [0x0x21d973]</w:t>
        <w:br/>
        <w:tab/>
        <w:t>(No symbol) [0x0x1fc19d]</w:t>
        <w:br/>
        <w:tab/>
        <w:t>(No symbol) [0x0x29059e]</w:t>
        <w:br/>
        <w:tab/>
        <w:t>(No symbol) [0x0x2aaef9]</w:t>
        <w:br/>
        <w:tab/>
        <w:t>(No symbol) [0x0x289bf6]</w:t>
        <w:br/>
        <w:tab/>
        <w:t>(No symbol) [0x0x25b38e]</w:t>
        <w:br/>
        <w:tab/>
        <w:t>(No symbol) [0x0x25c274]</w:t>
        <w:br/>
        <w:tab/>
        <w:t>GetHandleVerifier [0x0x67eda3+2697763]</w:t>
        <w:br/>
        <w:tab/>
        <w:t>GetHandleVerifier [0x0x679ec7+2677575]</w:t>
        <w:br/>
        <w:tab/>
        <w:t>GetHandleVerifier [0x0x424194+228884]</w:t>
        <w:br/>
        <w:tab/>
        <w:t>GetHandleVerifier [0x0x4149f8+165496]</w:t>
        <w:br/>
        <w:tab/>
        <w:t>GetHandleVerifier [0x0x41b18d+192013]</w:t>
        <w:br/>
        <w:tab/>
        <w:t>GetHandleVerifier [0x0x4047d8+99416]</w:t>
        <w:br/>
        <w:tab/>
        <w:t>GetHandleVerifier [0x0x404972+99826]</w:t>
        <w:br/>
        <w:tab/>
        <w:t>GetHandleVerifier [0x0x3eebea+10346]</w:t>
        <w:br/>
        <w:tab/>
        <w:t>BaseThreadInitThunk [0x0x755bfcc9+25]</w:t>
        <w:br/>
        <w:tab/>
        <w:t>RtlGetAppContainerNamedObjectPath [0x0x773a82ae+286]</w:t>
        <w:br/>
        <w:tab/>
        <w:t>RtlGetAppContainerNamedObjectPath [0x0x773a827e+238]</w:t>
        <w:br/>
      </w:r>
    </w:p>
    <w:p>
      <w:r>
        <w:t>⚠️ Tentativa 3 falhou: Message: no such window: target window already closed</w:t>
        <w:br/>
        <w:t>from unknown error: web view not found</w:t>
        <w:br/>
        <w:t xml:space="preserve">  (Session info: chrome=140.0.7339.208)</w:t>
        <w:br/>
        <w:t>Stacktrace:</w:t>
        <w:br/>
        <w:tab/>
        <w:t>GetHandleVerifier [0x0x3fc333+65459]</w:t>
        <w:br/>
        <w:tab/>
        <w:t>GetHandleVerifier [0x0x3fc374+65524]</w:t>
        <w:br/>
        <w:tab/>
        <w:t>(No symbol) [0x0x21d973]</w:t>
        <w:br/>
        <w:tab/>
        <w:t>(No symbol) [0x0x1fc19d]</w:t>
        <w:br/>
        <w:tab/>
        <w:t>(No symbol) [0x0x29059e]</w:t>
        <w:br/>
        <w:tab/>
        <w:t>(No symbol) [0x0x2aaef9]</w:t>
        <w:br/>
        <w:tab/>
        <w:t>(No symbol) [0x0x289bf6]</w:t>
        <w:br/>
        <w:tab/>
        <w:t>(No symbol) [0x0x25b38e]</w:t>
        <w:br/>
        <w:tab/>
        <w:t>(No symbol) [0x0x25c274]</w:t>
        <w:br/>
        <w:tab/>
        <w:t>GetHandleVerifier [0x0x67eda3+2697763]</w:t>
        <w:br/>
        <w:tab/>
        <w:t>GetHandleVerifier [0x0x679ec7+2677575]</w:t>
        <w:br/>
        <w:tab/>
        <w:t>GetHandleVerifier [0x0x424194+228884]</w:t>
        <w:br/>
        <w:tab/>
        <w:t>GetHandleVerifier [0x0x4149f8+165496]</w:t>
        <w:br/>
        <w:tab/>
        <w:t>GetHandleVerifier [0x0x41b18d+192013]</w:t>
        <w:br/>
        <w:tab/>
        <w:t>GetHandleVerifier [0x0x4047d8+99416]</w:t>
        <w:br/>
        <w:tab/>
        <w:t>GetHandleVerifier [0x0x404972+99826]</w:t>
        <w:br/>
        <w:tab/>
        <w:t>GetHandleVerifier [0x0x3eebea+10346]</w:t>
        <w:br/>
        <w:tab/>
        <w:t>BaseThreadInitThunk [0x0x755bfcc9+25]</w:t>
        <w:br/>
        <w:tab/>
        <w:t>RtlGetAppContainerNamedObjectPath [0x0x773a82ae+286]</w:t>
        <w:br/>
        <w:tab/>
        <w:t>RtlGetAppContainerNamedObjectPath [0x0x773a827e+238]</w:t>
        <w:br/>
      </w:r>
    </w:p>
    <w:p>
      <w:r>
        <w:t>✅ Preenchendo Nome realizada com sucesso.</w:t>
      </w:r>
    </w:p>
    <w:p>
      <w:r>
        <w:t>⚠️ Erro ao tirar screenshot preenchendo nome: Message: no such window: target window already closed</w:t>
        <w:br/>
        <w:t>from unknown error: web view not found</w:t>
        <w:br/>
        <w:t xml:space="preserve">  (Session info: chrome=140.0.7339.208)</w:t>
        <w:br/>
        <w:t>Stacktrace:</w:t>
        <w:br/>
        <w:tab/>
        <w:t>GetHandleVerifier [0x0x3fc333+65459]</w:t>
        <w:br/>
        <w:tab/>
        <w:t>GetHandleVerifier [0x0x3fc374+65524]</w:t>
        <w:br/>
        <w:tab/>
        <w:t>(No symbol) [0x0x21d973]</w:t>
        <w:br/>
        <w:tab/>
        <w:t>(No symbol) [0x0x1fc19d]</w:t>
        <w:br/>
        <w:tab/>
        <w:t>(No symbol) [0x0x29059e]</w:t>
        <w:br/>
        <w:tab/>
        <w:t>(No symbol) [0x0x2aaef9]</w:t>
        <w:br/>
        <w:tab/>
        <w:t>(No symbol) [0x0x289bf6]</w:t>
        <w:br/>
        <w:tab/>
        <w:t>(No symbol) [0x0x25b38e]</w:t>
        <w:br/>
        <w:tab/>
        <w:t>(No symbol) [0x0x25c274]</w:t>
        <w:br/>
        <w:tab/>
        <w:t>GetHandleVerifier [0x0x67eda3+2697763]</w:t>
        <w:br/>
        <w:tab/>
        <w:t>GetHandleVerifier [0x0x679ec7+2677575]</w:t>
        <w:br/>
        <w:tab/>
        <w:t>GetHandleVerifier [0x0x424194+228884]</w:t>
        <w:br/>
        <w:tab/>
        <w:t>GetHandleVerifier [0x0x4149f8+165496]</w:t>
        <w:br/>
        <w:tab/>
        <w:t>GetHandleVerifier [0x0x41b18d+192013]</w:t>
        <w:br/>
        <w:tab/>
        <w:t>GetHandleVerifier [0x0x4047d8+99416]</w:t>
        <w:br/>
        <w:tab/>
        <w:t>GetHandleVerifier [0x0x404972+99826]</w:t>
        <w:br/>
        <w:tab/>
        <w:t>GetHandleVerifier [0x0x3eebea+10346]</w:t>
        <w:br/>
        <w:tab/>
        <w:t>BaseThreadInitThunk [0x0x755bfcc9+25]</w:t>
        <w:br/>
        <w:tab/>
        <w:t>RtlGetAppContainerNamedObjectPath [0x0x773a82ae+286]</w:t>
        <w:br/>
        <w:tab/>
        <w:t>RtlGetAppContainerNamedObjectPath [0x0x773a827e+238]</w:t>
        <w:br/>
      </w:r>
    </w:p>
    <w:p>
      <w:r>
        <w:t>🔄 Pesquisando Serviço...</w:t>
      </w:r>
    </w:p>
    <w:p>
      <w:r>
        <w:t>❌ Erro inesperado ao pesquisando serviço: Message: no such window: target window already closed</w:t>
        <w:br/>
        <w:t>from unknown error: web view not found</w:t>
        <w:br/>
        <w:t xml:space="preserve">  (Session info: chrome=140.0.7339.208)</w:t>
        <w:br/>
        <w:t>Stacktrace:</w:t>
        <w:br/>
        <w:tab/>
        <w:t>GetHandleVerifier [0x0x3fc333+65459]</w:t>
        <w:br/>
        <w:tab/>
        <w:t>GetHandleVerifier [0x0x3fc374+65524]</w:t>
        <w:br/>
        <w:tab/>
        <w:t>(No symbol) [0x0x21d973]</w:t>
        <w:br/>
        <w:tab/>
        <w:t>(No symbol) [0x0x1fc19d]</w:t>
        <w:br/>
        <w:tab/>
        <w:t>(No symbol) [0x0x29059e]</w:t>
        <w:br/>
        <w:tab/>
        <w:t>(No symbol) [0x0x2aaef9]</w:t>
        <w:br/>
        <w:tab/>
        <w:t>(No symbol) [0x0x289bf6]</w:t>
        <w:br/>
        <w:tab/>
        <w:t>(No symbol) [0x0x25b38e]</w:t>
        <w:br/>
        <w:tab/>
        <w:t>(No symbol) [0x0x25c274]</w:t>
        <w:br/>
        <w:tab/>
        <w:t>GetHandleVerifier [0x0x67eda3+2697763]</w:t>
        <w:br/>
        <w:tab/>
        <w:t>GetHandleVerifier [0x0x679ec7+2677575]</w:t>
        <w:br/>
        <w:tab/>
        <w:t>GetHandleVerifier [0x0x424194+228884]</w:t>
        <w:br/>
        <w:tab/>
        <w:t>GetHandleVerifier [0x0x4149f8+165496]</w:t>
        <w:br/>
        <w:tab/>
        <w:t>GetHandleVerifier [0x0x41b18d+192013]</w:t>
        <w:br/>
        <w:tab/>
        <w:t>GetHandleVerifier [0x0x4047d8+99416]</w:t>
        <w:br/>
        <w:tab/>
        <w:t>GetHandleVerifier [0x0x404972+99826]</w:t>
        <w:br/>
        <w:tab/>
        <w:t>GetHandleVerifier [0x0x3eebea+10346]</w:t>
        <w:br/>
        <w:tab/>
        <w:t>BaseThreadInitThunk [0x0x755bfcc9+25]</w:t>
        <w:br/>
        <w:tab/>
        <w:t>RtlGetAppContainerNamedObjectPath [0x0x773a82ae+286]</w:t>
        <w:br/>
        <w:tab/>
        <w:t>RtlGetAppContainerNamedObjectPath [0x0x773a827e+238]</w:t>
        <w:br/>
      </w:r>
    </w:p>
    <w:p>
      <w:r>
        <w:t>⚠️ Erro ao tirar screenshot erro_pesquisando serviço: Message: no such window: target window already closed</w:t>
        <w:br/>
        <w:t>from unknown error: web view not found</w:t>
        <w:br/>
        <w:t xml:space="preserve">  (Session info: chrome=140.0.7339.208)</w:t>
        <w:br/>
        <w:t>Stacktrace:</w:t>
        <w:br/>
        <w:tab/>
        <w:t>GetHandleVerifier [0x0x3fc333+65459]</w:t>
        <w:br/>
        <w:tab/>
        <w:t>GetHandleVerifier [0x0x3fc374+65524]</w:t>
        <w:br/>
        <w:tab/>
        <w:t>(No symbol) [0x0x21d973]</w:t>
        <w:br/>
        <w:tab/>
        <w:t>(No symbol) [0x0x1fc19d]</w:t>
        <w:br/>
        <w:tab/>
        <w:t>(No symbol) [0x0x29059e]</w:t>
        <w:br/>
        <w:tab/>
        <w:t>(No symbol) [0x0x2aaef9]</w:t>
        <w:br/>
        <w:tab/>
        <w:t>(No symbol) [0x0x289bf6]</w:t>
        <w:br/>
        <w:tab/>
        <w:t>(No symbol) [0x0x25b38e]</w:t>
        <w:br/>
        <w:tab/>
        <w:t>(No symbol) [0x0x25c274]</w:t>
        <w:br/>
        <w:tab/>
        <w:t>GetHandleVerifier [0x0x67eda3+2697763]</w:t>
        <w:br/>
        <w:tab/>
        <w:t>GetHandleVerifier [0x0x679ec7+2677575]</w:t>
        <w:br/>
        <w:tab/>
        <w:t>GetHandleVerifier [0x0x424194+228884]</w:t>
        <w:br/>
        <w:tab/>
        <w:t>GetHandleVerifier [0x0x4149f8+165496]</w:t>
        <w:br/>
        <w:tab/>
        <w:t>GetHandleVerifier [0x0x41b18d+192013]</w:t>
        <w:br/>
        <w:tab/>
        <w:t>GetHandleVerifier [0x0x4047d8+99416]</w:t>
        <w:br/>
        <w:tab/>
        <w:t>GetHandleVerifier [0x0x404972+99826]</w:t>
        <w:br/>
        <w:tab/>
        <w:t>GetHandleVerifier [0x0x3eebea+10346]</w:t>
        <w:br/>
        <w:tab/>
        <w:t>BaseThreadInitThunk [0x0x755bfcc9+25]</w:t>
        <w:br/>
        <w:tab/>
        <w:t>RtlGetAppContainerNamedObjectPath [0x0x773a82ae+286]</w:t>
        <w:br/>
        <w:tab/>
        <w:t>RtlGetAppContainerNamedObjectPath [0x0x773a827e+238]</w:t>
        <w:br/>
      </w:r>
    </w:p>
    <w:p>
      <w:r>
        <w:t>🔄 Selecionando Serviço...</w:t>
      </w:r>
    </w:p>
    <w:p>
      <w:r>
        <w:t>❌ Erro inesperado ao selecionando serviço: Message: no such window: target window already closed</w:t>
        <w:br/>
        <w:t>from unknown error: web view not found</w:t>
        <w:br/>
        <w:t xml:space="preserve">  (Session info: chrome=140.0.7339.208)</w:t>
        <w:br/>
        <w:t>Stacktrace:</w:t>
        <w:br/>
        <w:tab/>
        <w:t>GetHandleVerifier [0x0x3fc333+65459]</w:t>
        <w:br/>
        <w:tab/>
        <w:t>GetHandleVerifier [0x0x3fc374+65524]</w:t>
        <w:br/>
        <w:tab/>
        <w:t>(No symbol) [0x0x21d973]</w:t>
        <w:br/>
        <w:tab/>
        <w:t>(No symbol) [0x0x1fc19d]</w:t>
        <w:br/>
        <w:tab/>
        <w:t>(No symbol) [0x0x29059e]</w:t>
        <w:br/>
        <w:tab/>
        <w:t>(No symbol) [0x0x2aaef9]</w:t>
        <w:br/>
        <w:tab/>
        <w:t>(No symbol) [0x0x289bf6]</w:t>
        <w:br/>
        <w:tab/>
        <w:t>(No symbol) [0x0x25b38e]</w:t>
        <w:br/>
        <w:tab/>
        <w:t>(No symbol) [0x0x25c274]</w:t>
        <w:br/>
        <w:tab/>
        <w:t>GetHandleVerifier [0x0x67eda3+2697763]</w:t>
        <w:br/>
        <w:tab/>
        <w:t>GetHandleVerifier [0x0x679ec7+2677575]</w:t>
        <w:br/>
        <w:tab/>
        <w:t>GetHandleVerifier [0x0x424194+228884]</w:t>
        <w:br/>
        <w:tab/>
        <w:t>GetHandleVerifier [0x0x4149f8+165496]</w:t>
        <w:br/>
        <w:tab/>
        <w:t>GetHandleVerifier [0x0x41b18d+192013]</w:t>
        <w:br/>
        <w:tab/>
        <w:t>GetHandleVerifier [0x0x4047d8+99416]</w:t>
        <w:br/>
        <w:tab/>
        <w:t>GetHandleVerifier [0x0x404972+99826]</w:t>
        <w:br/>
        <w:tab/>
        <w:t>GetHandleVerifier [0x0x3eebea+10346]</w:t>
        <w:br/>
        <w:tab/>
        <w:t>BaseThreadInitThunk [0x0x755bfcc9+25]</w:t>
        <w:br/>
        <w:tab/>
        <w:t>RtlGetAppContainerNamedObjectPath [0x0x773a82ae+286]</w:t>
        <w:br/>
        <w:tab/>
        <w:t>RtlGetAppContainerNamedObjectPath [0x0x773a827e+238]</w:t>
        <w:br/>
      </w:r>
    </w:p>
    <w:p>
      <w:r>
        <w:t>⚠️ Erro ao tirar screenshot erro_selecionando serviço: Message: no such window: target window already closed</w:t>
        <w:br/>
        <w:t>from unknown error: web view not found</w:t>
        <w:br/>
        <w:t xml:space="preserve">  (Session info: chrome=140.0.7339.208)</w:t>
        <w:br/>
        <w:t>Stacktrace:</w:t>
        <w:br/>
        <w:tab/>
        <w:t>GetHandleVerifier [0x0x3fc333+65459]</w:t>
        <w:br/>
        <w:tab/>
        <w:t>GetHandleVerifier [0x0x3fc374+65524]</w:t>
        <w:br/>
        <w:tab/>
        <w:t>(No symbol) [0x0x21d973]</w:t>
        <w:br/>
        <w:tab/>
        <w:t>(No symbol) [0x0x1fc19d]</w:t>
        <w:br/>
        <w:tab/>
        <w:t>(No symbol) [0x0x29059e]</w:t>
        <w:br/>
        <w:tab/>
        <w:t>(No symbol) [0x0x2aaef9]</w:t>
        <w:br/>
        <w:tab/>
        <w:t>(No symbol) [0x0x289bf6]</w:t>
        <w:br/>
        <w:tab/>
        <w:t>(No symbol) [0x0x25b38e]</w:t>
        <w:br/>
        <w:tab/>
        <w:t>(No symbol) [0x0x25c274]</w:t>
        <w:br/>
        <w:tab/>
        <w:t>GetHandleVerifier [0x0x67eda3+2697763]</w:t>
        <w:br/>
        <w:tab/>
        <w:t>GetHandleVerifier [0x0x679ec7+2677575]</w:t>
        <w:br/>
        <w:tab/>
        <w:t>GetHandleVerifier [0x0x424194+228884]</w:t>
        <w:br/>
        <w:tab/>
        <w:t>GetHandleVerifier [0x0x4149f8+165496]</w:t>
        <w:br/>
        <w:tab/>
        <w:t>GetHandleVerifier [0x0x41b18d+192013]</w:t>
        <w:br/>
        <w:tab/>
        <w:t>GetHandleVerifier [0x0x4047d8+99416]</w:t>
        <w:br/>
        <w:tab/>
        <w:t>GetHandleVerifier [0x0x404972+99826]</w:t>
        <w:br/>
        <w:tab/>
        <w:t>GetHandleVerifier [0x0x3eebea+10346]</w:t>
        <w:br/>
        <w:tab/>
        <w:t>BaseThreadInitThunk [0x0x755bfcc9+25]</w:t>
        <w:br/>
        <w:tab/>
        <w:t>RtlGetAppContainerNamedObjectPath [0x0x773a82ae+286]</w:t>
        <w:br/>
        <w:tab/>
        <w:t>RtlGetAppContainerNamedObjectPath [0x0x773a827e+238]</w:t>
        <w:br/>
      </w:r>
    </w:p>
    <w:p>
      <w:r>
        <w:t>🔄 Avançando para a aba: 'Resumo'...</w:t>
      </w:r>
    </w:p>
    <w:p>
      <w:r>
        <w:t>❌ Erro inesperado ao avançando para a aba: 'resumo': Message: no such window: target window already closed</w:t>
        <w:br/>
        <w:t>from unknown error: web view not found</w:t>
        <w:br/>
        <w:t xml:space="preserve">  (Session info: chrome=140.0.7339.208)</w:t>
        <w:br/>
        <w:t>Stacktrace:</w:t>
        <w:br/>
        <w:tab/>
        <w:t>GetHandleVerifier [0x0x3fc333+65459]</w:t>
        <w:br/>
        <w:tab/>
        <w:t>GetHandleVerifier [0x0x3fc374+65524]</w:t>
        <w:br/>
        <w:tab/>
        <w:t>(No symbol) [0x0x21d973]</w:t>
        <w:br/>
        <w:tab/>
        <w:t>(No symbol) [0x0x1fc19d]</w:t>
        <w:br/>
        <w:tab/>
        <w:t>(No symbol) [0x0x29059e]</w:t>
        <w:br/>
        <w:tab/>
        <w:t>(No symbol) [0x0x2aaef9]</w:t>
        <w:br/>
        <w:tab/>
        <w:t>(No symbol) [0x0x289bf6]</w:t>
        <w:br/>
        <w:tab/>
        <w:t>(No symbol) [0x0x25b38e]</w:t>
        <w:br/>
        <w:tab/>
        <w:t>(No symbol) [0x0x25c274]</w:t>
        <w:br/>
        <w:tab/>
        <w:t>GetHandleVerifier [0x0x67eda3+2697763]</w:t>
        <w:br/>
        <w:tab/>
        <w:t>GetHandleVerifier [0x0x679ec7+2677575]</w:t>
        <w:br/>
        <w:tab/>
        <w:t>GetHandleVerifier [0x0x424194+228884]</w:t>
        <w:br/>
        <w:tab/>
        <w:t>GetHandleVerifier [0x0x4149f8+165496]</w:t>
        <w:br/>
        <w:tab/>
        <w:t>GetHandleVerifier [0x0x41b18d+192013]</w:t>
        <w:br/>
        <w:tab/>
        <w:t>GetHandleVerifier [0x0x4047d8+99416]</w:t>
        <w:br/>
        <w:tab/>
        <w:t>GetHandleVerifier [0x0x404972+99826]</w:t>
        <w:br/>
        <w:tab/>
        <w:t>GetHandleVerifier [0x0x3eebea+10346]</w:t>
        <w:br/>
        <w:tab/>
        <w:t>BaseThreadInitThunk [0x0x755bfcc9+25]</w:t>
        <w:br/>
        <w:tab/>
        <w:t>RtlGetAppContainerNamedObjectPath [0x0x773a82ae+286]</w:t>
        <w:br/>
        <w:tab/>
        <w:t>RtlGetAppContainerNamedObjectPath [0x0x773a827e+238]</w:t>
        <w:br/>
      </w:r>
    </w:p>
    <w:p>
      <w:r>
        <w:t>⚠️ Erro ao tirar screenshot erro_avançando para a aba_ _resumo_: Message: no such window: target window already closed</w:t>
        <w:br/>
        <w:t>from unknown error: web view not found</w:t>
        <w:br/>
        <w:t xml:space="preserve">  (Session info: chrome=140.0.7339.208)</w:t>
        <w:br/>
        <w:t>Stacktrace:</w:t>
        <w:br/>
        <w:tab/>
        <w:t>GetHandleVerifier [0x0x3fc333+65459]</w:t>
        <w:br/>
        <w:tab/>
        <w:t>GetHandleVerifier [0x0x3fc374+65524]</w:t>
        <w:br/>
        <w:tab/>
        <w:t>(No symbol) [0x0x21d973]</w:t>
        <w:br/>
        <w:tab/>
        <w:t>(No symbol) [0x0x1fc19d]</w:t>
        <w:br/>
        <w:tab/>
        <w:t>(No symbol) [0x0x29059e]</w:t>
        <w:br/>
        <w:tab/>
        <w:t>(No symbol) [0x0x2aaef9]</w:t>
        <w:br/>
        <w:tab/>
        <w:t>(No symbol) [0x0x289bf6]</w:t>
        <w:br/>
        <w:tab/>
        <w:t>(No symbol) [0x0x25b38e]</w:t>
        <w:br/>
        <w:tab/>
        <w:t>(No symbol) [0x0x25c274]</w:t>
        <w:br/>
        <w:tab/>
        <w:t>GetHandleVerifier [0x0x67eda3+2697763]</w:t>
        <w:br/>
        <w:tab/>
        <w:t>GetHandleVerifier [0x0x679ec7+2677575]</w:t>
        <w:br/>
        <w:tab/>
        <w:t>GetHandleVerifier [0x0x424194+228884]</w:t>
        <w:br/>
        <w:tab/>
        <w:t>GetHandleVerifier [0x0x4149f8+165496]</w:t>
        <w:br/>
        <w:tab/>
        <w:t>GetHandleVerifier [0x0x41b18d+192013]</w:t>
        <w:br/>
        <w:tab/>
        <w:t>GetHandleVerifier [0x0x4047d8+99416]</w:t>
        <w:br/>
        <w:tab/>
        <w:t>GetHandleVerifier [0x0x404972+99826]</w:t>
        <w:br/>
        <w:tab/>
        <w:t>GetHandleVerifier [0x0x3eebea+10346]</w:t>
        <w:br/>
        <w:tab/>
        <w:t>BaseThreadInitThunk [0x0x755bfcc9+25]</w:t>
        <w:br/>
        <w:tab/>
        <w:t>RtlGetAppContainerNamedObjectPath [0x0x773a82ae+286]</w:t>
        <w:br/>
        <w:tab/>
        <w:t>RtlGetAppContainerNamedObjectPath [0x0x773a827e+238]</w:t>
        <w:br/>
      </w:r>
    </w:p>
    <w:p>
      <w:r>
        <w:t>🔄 Finalizando cadastro...</w:t>
      </w:r>
    </w:p>
    <w:p>
      <w:r>
        <w:t>❌ Erro inesperado ao finalizando cadastro: Message: no such window: target window already closed</w:t>
        <w:br/>
        <w:t>from unknown error: web view not found</w:t>
        <w:br/>
        <w:t xml:space="preserve">  (Session info: chrome=140.0.7339.208)</w:t>
        <w:br/>
        <w:t>Stacktrace:</w:t>
        <w:br/>
        <w:tab/>
        <w:t>GetHandleVerifier [0x0x3fc333+65459]</w:t>
        <w:br/>
        <w:tab/>
        <w:t>GetHandleVerifier [0x0x3fc374+65524]</w:t>
        <w:br/>
        <w:tab/>
        <w:t>(No symbol) [0x0x21d973]</w:t>
        <w:br/>
        <w:tab/>
        <w:t>(No symbol) [0x0x1fc19d]</w:t>
        <w:br/>
        <w:tab/>
        <w:t>(No symbol) [0x0x29059e]</w:t>
        <w:br/>
        <w:tab/>
        <w:t>(No symbol) [0x0x2aaef9]</w:t>
        <w:br/>
        <w:tab/>
        <w:t>(No symbol) [0x0x289bf6]</w:t>
        <w:br/>
        <w:tab/>
        <w:t>(No symbol) [0x0x25b38e]</w:t>
        <w:br/>
        <w:tab/>
        <w:t>(No symbol) [0x0x25c274]</w:t>
        <w:br/>
        <w:tab/>
        <w:t>GetHandleVerifier [0x0x67eda3+2697763]</w:t>
        <w:br/>
        <w:tab/>
        <w:t>GetHandleVerifier [0x0x679ec7+2677575]</w:t>
        <w:br/>
        <w:tab/>
        <w:t>GetHandleVerifier [0x0x424194+228884]</w:t>
        <w:br/>
        <w:tab/>
        <w:t>GetHandleVerifier [0x0x4149f8+165496]</w:t>
        <w:br/>
        <w:tab/>
        <w:t>GetHandleVerifier [0x0x41b18d+192013]</w:t>
        <w:br/>
        <w:tab/>
        <w:t>GetHandleVerifier [0x0x4047d8+99416]</w:t>
        <w:br/>
        <w:tab/>
        <w:t>GetHandleVerifier [0x0x404972+99826]</w:t>
        <w:br/>
        <w:tab/>
        <w:t>GetHandleVerifier [0x0x3eebea+10346]</w:t>
        <w:br/>
        <w:tab/>
        <w:t>BaseThreadInitThunk [0x0x755bfcc9+25]</w:t>
        <w:br/>
        <w:tab/>
        <w:t>RtlGetAppContainerNamedObjectPath [0x0x773a82ae+286]</w:t>
        <w:br/>
        <w:tab/>
        <w:t>RtlGetAppContainerNamedObjectPath [0x0x773a827e+238]</w:t>
        <w:br/>
      </w:r>
    </w:p>
    <w:p>
      <w:r>
        <w:t>⚠️ Erro ao tirar screenshot erro_finalizando cadastro: Message: no such window: target window already closed</w:t>
        <w:br/>
        <w:t>from unknown error: web view not found</w:t>
        <w:br/>
        <w:t xml:space="preserve">  (Session info: chrome=140.0.7339.208)</w:t>
        <w:br/>
        <w:t>Stacktrace:</w:t>
        <w:br/>
        <w:tab/>
        <w:t>GetHandleVerifier [0x0x3fc333+65459]</w:t>
        <w:br/>
        <w:tab/>
        <w:t>GetHandleVerifier [0x0x3fc374+65524]</w:t>
        <w:br/>
        <w:tab/>
        <w:t>(No symbol) [0x0x21d973]</w:t>
        <w:br/>
        <w:tab/>
        <w:t>(No symbol) [0x0x1fc19d]</w:t>
        <w:br/>
        <w:tab/>
        <w:t>(No symbol) [0x0x29059e]</w:t>
        <w:br/>
        <w:tab/>
        <w:t>(No symbol) [0x0x2aaef9]</w:t>
        <w:br/>
        <w:tab/>
        <w:t>(No symbol) [0x0x289bf6]</w:t>
        <w:br/>
        <w:tab/>
        <w:t>(No symbol) [0x0x25b38e]</w:t>
        <w:br/>
        <w:tab/>
        <w:t>(No symbol) [0x0x25c274]</w:t>
        <w:br/>
        <w:tab/>
        <w:t>GetHandleVerifier [0x0x67eda3+2697763]</w:t>
        <w:br/>
        <w:tab/>
        <w:t>GetHandleVerifier [0x0x679ec7+2677575]</w:t>
        <w:br/>
        <w:tab/>
        <w:t>GetHandleVerifier [0x0x424194+228884]</w:t>
        <w:br/>
        <w:tab/>
        <w:t>GetHandleVerifier [0x0x4149f8+165496]</w:t>
        <w:br/>
        <w:tab/>
        <w:t>GetHandleVerifier [0x0x41b18d+192013]</w:t>
        <w:br/>
        <w:tab/>
        <w:t>GetHandleVerifier [0x0x4047d8+99416]</w:t>
        <w:br/>
        <w:tab/>
        <w:t>GetHandleVerifier [0x0x404972+99826]</w:t>
        <w:br/>
        <w:tab/>
        <w:t>GetHandleVerifier [0x0x3eebea+10346]</w:t>
        <w:br/>
        <w:tab/>
        <w:t>BaseThreadInitThunk [0x0x755bfcc9+25]</w:t>
        <w:br/>
        <w:tab/>
        <w:t>RtlGetAppContainerNamedObjectPath [0x0x773a82ae+286]</w:t>
        <w:br/>
        <w:tab/>
        <w:t>RtlGetAppContainerNamedObjectPath [0x0x773a827e+238]</w:t>
        <w:br/>
      </w:r>
    </w:p>
    <w:p>
      <w:r>
        <w:t>🔄 Fechando modal Apoio Ortopédico...</w:t>
      </w:r>
    </w:p>
    <w:p>
      <w:r>
        <w:t>❌ Erro ao clicar robusto: Message: no such window: target window already closed</w:t>
        <w:br/>
        <w:t>from unknown error: web view not found</w:t>
        <w:br/>
        <w:t xml:space="preserve">  (Session info: chrome=140.0.7339.208)</w:t>
        <w:br/>
        <w:t>Stacktrace:</w:t>
        <w:br/>
        <w:tab/>
        <w:t>GetHandleVerifier [0x0x3fc333+65459]</w:t>
        <w:br/>
        <w:tab/>
        <w:t>GetHandleVerifier [0x0x3fc374+65524]</w:t>
        <w:br/>
        <w:tab/>
        <w:t>(No symbol) [0x0x21d973]</w:t>
        <w:br/>
        <w:tab/>
        <w:t>(No symbol) [0x0x1fc19d]</w:t>
        <w:br/>
        <w:tab/>
        <w:t>(No symbol) [0x0x29059e]</w:t>
        <w:br/>
        <w:tab/>
        <w:t>(No symbol) [0x0x2aaef9]</w:t>
        <w:br/>
        <w:tab/>
        <w:t>(No symbol) [0x0x289bf6]</w:t>
        <w:br/>
        <w:tab/>
        <w:t>(No symbol) [0x0x25b38e]</w:t>
        <w:br/>
        <w:tab/>
        <w:t>(No symbol) [0x0x25c274]</w:t>
        <w:br/>
        <w:tab/>
        <w:t>GetHandleVerifier [0x0x67eda3+2697763]</w:t>
        <w:br/>
        <w:tab/>
        <w:t>GetHandleVerifier [0x0x679ec7+2677575]</w:t>
        <w:br/>
        <w:tab/>
        <w:t>GetHandleVerifier [0x0x424194+228884]</w:t>
        <w:br/>
        <w:tab/>
        <w:t>GetHandleVerifier [0x0x4149f8+165496]</w:t>
        <w:br/>
        <w:tab/>
        <w:t>GetHandleVerifier [0x0x41b18d+192013]</w:t>
        <w:br/>
        <w:tab/>
        <w:t>GetHandleVerifier [0x0x4047d8+99416]</w:t>
        <w:br/>
        <w:tab/>
        <w:t>GetHandleVerifier [0x0x404972+99826]</w:t>
        <w:br/>
        <w:tab/>
        <w:t>GetHandleVerifier [0x0x3eebea+10346]</w:t>
        <w:br/>
        <w:tab/>
        <w:t>BaseThreadInitThunk [0x0x755bfcc9+25]</w:t>
        <w:br/>
        <w:tab/>
        <w:t>RtlGetAppContainerNamedObjectPath [0x0x773a82ae+286]</w:t>
        <w:br/>
        <w:tab/>
        <w:t>RtlGetAppContainerNamedObjectPath [0x0x773a827e+238]</w:t>
        <w:br/>
      </w:r>
    </w:p>
    <w:p>
      <w:r>
        <w:t>✅ Fechando modal Apoio Ortopédico realizada com sucesso.</w:t>
      </w:r>
    </w:p>
    <w:p>
      <w:r>
        <w:t>⚠️ Erro ao tirar screenshot fechando modal apoio ortopédico: Message: no such window: target window already closed</w:t>
        <w:br/>
        <w:t>from unknown error: web view not found</w:t>
        <w:br/>
        <w:t xml:space="preserve">  (Session info: chrome=140.0.7339.208)</w:t>
        <w:br/>
        <w:t>Stacktrace:</w:t>
        <w:br/>
        <w:tab/>
        <w:t>GetHandleVerifier [0x0x3fc333+65459]</w:t>
        <w:br/>
        <w:tab/>
        <w:t>GetHandleVerifier [0x0x3fc374+65524]</w:t>
        <w:br/>
        <w:tab/>
        <w:t>(No symbol) [0x0x21d973]</w:t>
        <w:br/>
        <w:tab/>
        <w:t>(No symbol) [0x0x1fc19d]</w:t>
        <w:br/>
        <w:tab/>
        <w:t>(No symbol) [0x0x29059e]</w:t>
        <w:br/>
        <w:tab/>
        <w:t>(No symbol) [0x0x2aaef9]</w:t>
        <w:br/>
        <w:tab/>
        <w:t>(No symbol) [0x0x289bf6]</w:t>
        <w:br/>
        <w:tab/>
        <w:t>(No symbol) [0x0x25b38e]</w:t>
        <w:br/>
        <w:tab/>
        <w:t>(No symbol) [0x0x25c274]</w:t>
        <w:br/>
        <w:tab/>
        <w:t>GetHandleVerifier [0x0x67eda3+2697763]</w:t>
        <w:br/>
        <w:tab/>
        <w:t>GetHandleVerifier [0x0x679ec7+2677575]</w:t>
        <w:br/>
        <w:tab/>
        <w:t>GetHandleVerifier [0x0x424194+228884]</w:t>
        <w:br/>
        <w:tab/>
        <w:t>GetHandleVerifier [0x0x4149f8+165496]</w:t>
        <w:br/>
        <w:tab/>
        <w:t>GetHandleVerifier [0x0x41b18d+192013]</w:t>
        <w:br/>
        <w:tab/>
        <w:t>GetHandleVerifier [0x0x4047d8+99416]</w:t>
        <w:br/>
        <w:tab/>
        <w:t>GetHandleVerifier [0x0x404972+99826]</w:t>
        <w:br/>
        <w:tab/>
        <w:t>GetHandleVerifier [0x0x3eebea+10346]</w:t>
        <w:br/>
        <w:tab/>
        <w:t>BaseThreadInitThunk [0x0x755bfcc9+25]</w:t>
        <w:br/>
        <w:tab/>
        <w:t>RtlGetAppContainerNamedObjectPath [0x0x773a82ae+286]</w:t>
        <w:br/>
        <w:tab/>
        <w:t>RtlGetAppContainerNamedObjectPath [0x0x773a827e+238]</w:t>
        <w:br/>
      </w:r>
    </w:p>
    <w:p>
      <w:r>
        <w:t>🔍 Verificando mensagens de alerta...</w:t>
      </w:r>
    </w:p>
    <w:p>
      <w:r>
        <w:t>ℹ️ Nenhuma mensagem de alerta encontrada.</w:t>
      </w:r>
    </w:p>
    <w:p>
      <w:r>
        <w:t>✅ Teste concluído.</w:t>
      </w:r>
    </w:p>
    <w:p>
      <w:r>
        <w:t>✅ Teste executado com sucesso!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