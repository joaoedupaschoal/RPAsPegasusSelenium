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Equipamentos – Cenário 1: Preenchimento completo e salvamento.</w:t>
      </w:r>
    </w:p>
    <w:p>
      <w:r>
        <w:t>Data do teste: 13/08/2025 15:43:14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🔍 Zoom ajustado para 90%.</w:t>
      </w:r>
    </w:p>
    <w:p>
      <w:r>
        <w:t>✅ Ajustando zoom realizada com sucesso.</w:t>
      </w:r>
    </w:p>
    <w:p>
      <w:r>
        <w:t>Screenshot: 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Equipamento...</w:t>
      </w:r>
    </w:p>
    <w:p>
      <w:r>
        <w:t>✅ Abrindo menu Equipamento realizada com sucesso.</w:t>
      </w:r>
    </w:p>
    <w:p>
      <w:r>
        <w:t>Screenshot: abrindo_menu_equipamento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equipa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opção de Equipamento...</w:t>
      </w:r>
    </w:p>
    <w:p>
      <w:r>
        <w:t xml:space="preserve">❌ Erro ao selecionando opção de equipamento: Message: </w:t>
        <w:br/>
      </w:r>
    </w:p>
    <w:p>
      <w:r>
        <w:t>Screenshot: erro_selecionando_opção_de_equipamento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equipamen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❌ Erro ao clicando em cadastrar: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[0x0x3aba83+63395]</w:t>
        <w:br/>
        <w:tab/>
        <w:t>GetHandleVerifier [0x0x3abac4+63460]</w:t>
        <w:br/>
        <w:tab/>
        <w:t>(No symbol) [0x0x1f2113]</w:t>
        <w:br/>
        <w:tab/>
        <w:t>(No symbol) [0x0x1e1b20]</w:t>
        <w:br/>
        <w:tab/>
        <w:t>(No symbol) [0x0x1ff922]</w:t>
        <w:br/>
        <w:tab/>
        <w:t>(No symbol) [0x0x265c9c]</w:t>
        <w:br/>
        <w:tab/>
        <w:t>(No symbol) [0x0x280099]</w:t>
        <w:br/>
        <w:tab/>
        <w:t>(No symbol) [0x0x25f1a6]</w:t>
        <w:br/>
        <w:tab/>
        <w:t>(No symbol) [0x0x22e7b2]</w:t>
        <w:br/>
        <w:tab/>
        <w:t>(No symbol) [0x0x22f654]</w:t>
        <w:br/>
        <w:tab/>
        <w:t>GetHandleVerifier [0x0x628883+2672035]</w:t>
        <w:br/>
        <w:tab/>
        <w:t>GetHandleVerifier [0x0x623cba+2652634]</w:t>
        <w:br/>
        <w:tab/>
        <w:t>GetHandleVerifier [0x0x3d2bca+223466]</w:t>
        <w:br/>
        <w:tab/>
        <w:t>GetHandleVerifier [0x0x3c2cb8+158168]</w:t>
        <w:br/>
        <w:tab/>
        <w:t>GetHandleVerifier [0x0x3c978d+185517]</w:t>
        <w:br/>
        <w:tab/>
        <w:t>GetHandleVerifier [0x0x3b3b78+96408]</w:t>
        <w:br/>
        <w:tab/>
        <w:t>GetHandleVerifier [0x0x3b3d02+96802]</w:t>
        <w:br/>
        <w:tab/>
        <w:t>GetHandleVerifier [0x0x39e90a+9770]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FATAL: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[0x0x3aba83+63395]</w:t>
        <w:br/>
        <w:tab/>
        <w:t>GetHandleVerifier [0x0x3abac4+63460]</w:t>
        <w:br/>
        <w:tab/>
        <w:t>(No symbol) [0x0x1f1f70]</w:t>
        <w:br/>
        <w:tab/>
        <w:t>(No symbol) [0x0x22daa8]</w:t>
        <w:br/>
        <w:tab/>
        <w:t>(No symbol) [0x0x25f266]</w:t>
        <w:br/>
        <w:tab/>
        <w:t>(No symbol) [0x0x25ae65]</w:t>
        <w:br/>
        <w:tab/>
        <w:t>(No symbol) [0x0x25a3e6]</w:t>
        <w:br/>
        <w:tab/>
        <w:t>(No symbol) [0x0x1c3a45]</w:t>
        <w:br/>
        <w:tab/>
        <w:t>(No symbol) [0x0x1c3f9e]</w:t>
        <w:br/>
        <w:tab/>
        <w:t>(No symbol) [0x0x1c442d]</w:t>
        <w:br/>
        <w:tab/>
        <w:t>GetHandleVerifier [0x0x628883+2672035]</w:t>
        <w:br/>
        <w:tab/>
        <w:t>GetHandleVerifier [0x0x623cba+2652634]</w:t>
        <w:br/>
        <w:tab/>
        <w:t>GetHandleVerifier [0x0x3d2bca+223466]</w:t>
        <w:br/>
        <w:tab/>
        <w:t>GetHandleVerifier [0x0x3c2cb8+158168]</w:t>
        <w:br/>
        <w:tab/>
        <w:t>GetHandleVerifier [0x0x3c978d+185517]</w:t>
        <w:br/>
        <w:tab/>
        <w:t>(No symbol) [0x0x1c3710]</w:t>
        <w:br/>
        <w:tab/>
        <w:t>(No symbol) [0x0x1c2f1d]</w:t>
        <w:br/>
        <w:tab/>
        <w:t>GetHandleVerifier [0x0x75db9c+3938492]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