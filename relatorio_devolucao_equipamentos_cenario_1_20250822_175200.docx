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Locação de Equipamentos - Apoio Ortopédico – Cenário 1: Preenchimento completo e salvamento</w:t>
      </w:r>
    </w:p>
    <w:p>
      <w:r>
        <w:t>Data do teste: 22/08/2025 17:50:48</w:t>
      </w:r>
    </w:p>
    <w:p>
      <w:r>
        <w:t>🚀 Iniciando teste de Consulta de Devolução de Equipamentos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 zoom e abrindo 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 zoom e abrindo 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Apoio Ortopédico...</w:t>
      </w:r>
    </w:p>
    <w:p>
      <w:r>
        <w:t>✅ Acessando Apoio Ortopédico realizada com sucesso.</w:t>
      </w:r>
    </w:p>
    <w:p>
      <w:r>
        <w:t>Screenshot: acessando apoio ortopédico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apoio ortopéd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Devolução de Equipamentos...</w:t>
      </w:r>
    </w:p>
    <w:p>
      <w:r>
        <w:t>✅ Clicando em Devolução de Equipamentos realizada com sucesso.</w:t>
      </w:r>
    </w:p>
    <w:p>
      <w:r>
        <w:t>Screenshot: clicando em devolução de equipamentos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 em devolução de equipament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Preenchendo o Número da Locação...</w:t>
      </w:r>
    </w:p>
    <w:p>
      <w:r>
        <w:t>✅ Preenchendo o Número da Locação realizada com sucesso.</w:t>
      </w:r>
    </w:p>
    <w:p>
      <w:r>
        <w:t>Screenshot: preenchendo o número da locação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enchendo o número da locaçã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Selecionando Pessoa...</w:t>
      </w:r>
    </w:p>
    <w:p>
      <w:r>
        <w:t>✅ Selecionando Pessoa realizada com sucesso.</w:t>
      </w:r>
    </w:p>
    <w:p>
      <w:r>
        <w:t>Screenshot: selecionando pessoa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enchendo o número da locaçã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Lov de Pessoas...</w:t>
      </w:r>
    </w:p>
    <w:p>
      <w:r>
        <w:t>❌ Erro inesperado ao abrindo lov de pessoas: clicar_elemento_xpath_robusto() missing 1 required positional argument: 'xpath'</w:t>
      </w:r>
    </w:p>
    <w:p>
      <w:r>
        <w:t>Screenshot: erro_abrindo lov de pessoas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enchendo o número da locaçã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Preenchendo o Nome do Titular...</w:t>
      </w:r>
    </w:p>
    <w:p>
      <w:r>
        <w:t xml:space="preserve">⚠️ Tentativa 1 falhou: Message: 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[0x0xd63f63]</w:t>
        <w:br/>
        <w:tab/>
        <w:t>(No symbol) [0x0xdac99e]</w:t>
        <w:br/>
        <w:tab/>
        <w:t>(No symbol) [0x0xdacd3b]</w:t>
        <w:br/>
        <w:tab/>
        <w:t>(No symbol) [0x0xdf53d2]</w:t>
        <w:br/>
        <w:tab/>
        <w:t>(No symbol) [0x0xdd1524]</w:t>
        <w:br/>
        <w:tab/>
        <w:t>(No symbol) [0x0xdf2bcb]</w:t>
        <w:br/>
        <w:tab/>
        <w:t>(No symbol) [0x0xdd12d6]</w:t>
        <w:br/>
        <w:tab/>
        <w:t>(No symbol) [0x0xda0910]</w:t>
        <w:br/>
        <w:tab/>
        <w:t>(No symbol) [0x0xda1784]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GetHandleVerifier [0x0xf77ad8+96840]</w:t>
        <w:br/>
        <w:tab/>
        <w:t>GetHandleVerifier [0x0xf77c62+97234]</w:t>
        <w:br/>
        <w:tab/>
        <w:t>GetHandleVerifier [0x0xf6277a+9962]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 xml:space="preserve">⚠️ Tentativa 2 falhou: Message: 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[0x0xd63f63]</w:t>
        <w:br/>
        <w:tab/>
        <w:t>(No symbol) [0x0xdac99e]</w:t>
        <w:br/>
        <w:tab/>
        <w:t>(No symbol) [0x0xdacd3b]</w:t>
        <w:br/>
        <w:tab/>
        <w:t>(No symbol) [0x0xdf53d2]</w:t>
        <w:br/>
        <w:tab/>
        <w:t>(No symbol) [0x0xdd1524]</w:t>
        <w:br/>
        <w:tab/>
        <w:t>(No symbol) [0x0xdf2bcb]</w:t>
        <w:br/>
        <w:tab/>
        <w:t>(No symbol) [0x0xdd12d6]</w:t>
        <w:br/>
        <w:tab/>
        <w:t>(No symbol) [0x0xda0910]</w:t>
        <w:br/>
        <w:tab/>
        <w:t>(No symbol) [0x0xda1784]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GetHandleVerifier [0x0xf77ad8+96840]</w:t>
        <w:br/>
        <w:tab/>
        <w:t>GetHandleVerifier [0x0xf77c62+97234]</w:t>
        <w:br/>
        <w:tab/>
        <w:t>GetHandleVerifier [0x0xf6277a+9962]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⚠️ Tentativa 3 falhou: Message: invalid session id: session deleted as the browser has closed the connection</w:t>
        <w:br/>
        <w:t>from disconnected: not connected to DevTools</w:t>
        <w:br/>
        <w:t xml:space="preserve">  (Session info: chrome=139.0.7258.128)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[0x0xd63f63]</w:t>
        <w:br/>
        <w:tab/>
        <w:t>(No symbol) [0x0xd538e0]</w:t>
        <w:br/>
        <w:tab/>
        <w:t>(No symbol) [0x0xd71709]</w:t>
        <w:br/>
        <w:tab/>
        <w:t>(No symbol) [0x0xdd7e4c]</w:t>
        <w:br/>
        <w:tab/>
        <w:t>(No symbol) [0x0xdf24d9]</w:t>
        <w:br/>
        <w:tab/>
        <w:t>(No symbol) [0x0xdd12d6]</w:t>
        <w:br/>
        <w:tab/>
        <w:t>(No symbol) [0x0xda0910]</w:t>
        <w:br/>
        <w:tab/>
        <w:t>(No symbol) [0x0xda1784]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GetHandleVerifier [0x0xf77ad8+96840]</w:t>
        <w:br/>
        <w:tab/>
        <w:t>GetHandleVerifier [0x0xf77c62+97234]</w:t>
        <w:br/>
        <w:tab/>
        <w:t>GetHandleVerifier [0x0xf6277a+9962]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✅ Preenchendo o Nome do Titular realizada com sucesso.</w:t>
      </w:r>
    </w:p>
    <w:p>
      <w:r>
        <w:t>⚠️ Erro ao tirar screenshot preenchendo o nome do titular: Message: invalid session id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[0x0xd63dc0]</w:t>
        <w:br/>
        <w:tab/>
        <w:t>(No symbol) [0x0xd9fbd8]</w:t>
        <w:br/>
        <w:tab/>
        <w:t>(No symbol) [0x0xdd1396]</w:t>
        <w:br/>
        <w:tab/>
        <w:t>(No symbol) [0x0xdccf70]</w:t>
        <w:br/>
        <w:tab/>
        <w:t>(No symbol) [0x0xdcc4f6]</w:t>
        <w:br/>
        <w:tab/>
        <w:t>(No symbol) [0x0xd359b5]</w:t>
        <w:br/>
        <w:tab/>
        <w:t>(No symbol) [0x0xd35f0e]</w:t>
        <w:br/>
        <w:tab/>
        <w:t>(No symbol) [0x0xd3639d]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(No symbol) [0x0xd35680]</w:t>
        <w:br/>
        <w:tab/>
        <w:t>(No symbol) [0x0xd34e8e]</w:t>
        <w:br/>
        <w:tab/>
        <w:t>GetHandleVerifier [0x0x12ca2ec+3580508]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🔄 Pesquisando Titular...</w:t>
      </w:r>
    </w:p>
    <w:p>
      <w:r>
        <w:t>❌ Erro inesperado ao pesquisando titular: clicar_elemento_xpath_robusto() missing 1 required positional argument: 'xpath'</w:t>
      </w:r>
    </w:p>
    <w:p>
      <w:r>
        <w:t>⚠️ Erro ao tirar screenshot erro_pesquisando titular: Message: invalid session id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[0x0xd63dc0]</w:t>
        <w:br/>
        <w:tab/>
        <w:t>(No symbol) [0x0xd9fbd8]</w:t>
        <w:br/>
        <w:tab/>
        <w:t>(No symbol) [0x0xdd1396]</w:t>
        <w:br/>
        <w:tab/>
        <w:t>(No symbol) [0x0xdccf70]</w:t>
        <w:br/>
        <w:tab/>
        <w:t>(No symbol) [0x0xdcc4f6]</w:t>
        <w:br/>
        <w:tab/>
        <w:t>(No symbol) [0x0xd359b5]</w:t>
        <w:br/>
        <w:tab/>
        <w:t>(No symbol) [0x0xd35f0e]</w:t>
        <w:br/>
        <w:tab/>
        <w:t>(No symbol) [0x0xd3639d]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(No symbol) [0x0xd35680]</w:t>
        <w:br/>
        <w:tab/>
        <w:t>(No symbol) [0x0xd34e8e]</w:t>
        <w:br/>
        <w:tab/>
        <w:t>GetHandleVerifier [0x0x12ca2ec+3580508]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🔄 Selecionando Titular...</w:t>
      </w:r>
    </w:p>
    <w:p>
      <w:r>
        <w:t>❌ Erro inesperado ao selecionando titular: clicar_elemento_xpath_robusto() missing 1 required positional argument: 'xpath'</w:t>
      </w:r>
    </w:p>
    <w:p>
      <w:r>
        <w:t>⚠️ Erro ao tirar screenshot erro_selecionando titular: Message: invalid session id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[0x0xd63dc0]</w:t>
        <w:br/>
        <w:tab/>
        <w:t>(No symbol) [0x0xd9fbd8]</w:t>
        <w:br/>
        <w:tab/>
        <w:t>(No symbol) [0x0xdd1396]</w:t>
        <w:br/>
        <w:tab/>
        <w:t>(No symbol) [0x0xdccf70]</w:t>
        <w:br/>
        <w:tab/>
        <w:t>(No symbol) [0x0xdcc4f6]</w:t>
        <w:br/>
        <w:tab/>
        <w:t>(No symbol) [0x0xd359b5]</w:t>
        <w:br/>
        <w:tab/>
        <w:t>(No symbol) [0x0xd35f0e]</w:t>
        <w:br/>
        <w:tab/>
        <w:t>(No symbol) [0x0xd3639d]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(No symbol) [0x0xd35680]</w:t>
        <w:br/>
        <w:tab/>
        <w:t>(No symbol) [0x0xd34e8e]</w:t>
        <w:br/>
        <w:tab/>
        <w:t>GetHandleVerifier [0x0x12ca2ec+3580508]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🔄 Preenchendo Número do Patrimônio...</w:t>
      </w:r>
    </w:p>
    <w:p>
      <w:r>
        <w:t>⚠️ Tentativa 1 falhou: Message: invalid session id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[0x0xd63dc0]</w:t>
        <w:br/>
        <w:tab/>
        <w:t>(No symbol) [0x0xd9fbd8]</w:t>
        <w:br/>
        <w:tab/>
        <w:t>(No symbol) [0x0xdd1396]</w:t>
        <w:br/>
        <w:tab/>
        <w:t>(No symbol) [0x0xdccf70]</w:t>
        <w:br/>
        <w:tab/>
        <w:t>(No symbol) [0x0xdcc4f6]</w:t>
        <w:br/>
        <w:tab/>
        <w:t>(No symbol) [0x0xd359b5]</w:t>
        <w:br/>
        <w:tab/>
        <w:t>(No symbol) [0x0xd35f0e]</w:t>
        <w:br/>
        <w:tab/>
        <w:t>(No symbol) [0x0xd3639d]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(No symbol) [0x0xd35680]</w:t>
        <w:br/>
        <w:tab/>
        <w:t>(No symbol) [0x0xd34e8e]</w:t>
        <w:br/>
        <w:tab/>
        <w:t>GetHandleVerifier [0x0x12ca2ec+3580508]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⚠️ Tentativa 2 falhou: Message: invalid session id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[0x0xd63dc0]</w:t>
        <w:br/>
        <w:tab/>
        <w:t>(No symbol) [0x0xd9fbd8]</w:t>
        <w:br/>
        <w:tab/>
        <w:t>(No symbol) [0x0xdd1396]</w:t>
        <w:br/>
        <w:tab/>
        <w:t>(No symbol) [0x0xdccf70]</w:t>
        <w:br/>
        <w:tab/>
        <w:t>(No symbol) [0x0xdcc4f6]</w:t>
        <w:br/>
        <w:tab/>
        <w:t>(No symbol) [0x0xd359b5]</w:t>
        <w:br/>
        <w:tab/>
        <w:t>(No symbol) [0x0xd35f0e]</w:t>
        <w:br/>
        <w:tab/>
        <w:t>(No symbol) [0x0xd3639d]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(No symbol) [0x0xd35680]</w:t>
        <w:br/>
        <w:tab/>
        <w:t>(No symbol) [0x0xd34e8e]</w:t>
        <w:br/>
        <w:tab/>
        <w:t>GetHandleVerifier [0x0x12ca2ec+3580508]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⚠️ Tentativa 3 falhou: Message: invalid session id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[0x0xd63dc0]</w:t>
        <w:br/>
        <w:tab/>
        <w:t>(No symbol) [0x0xd9fbd8]</w:t>
        <w:br/>
        <w:tab/>
        <w:t>(No symbol) [0x0xdd1396]</w:t>
        <w:br/>
        <w:tab/>
        <w:t>(No symbol) [0x0xdccf70]</w:t>
        <w:br/>
        <w:tab/>
        <w:t>(No symbol) [0x0xdcc4f6]</w:t>
        <w:br/>
        <w:tab/>
        <w:t>(No symbol) [0x0xd359b5]</w:t>
        <w:br/>
        <w:tab/>
        <w:t>(No symbol) [0x0xd35f0e]</w:t>
        <w:br/>
        <w:tab/>
        <w:t>(No symbol) [0x0xd3639d]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(No symbol) [0x0xd35680]</w:t>
        <w:br/>
        <w:tab/>
        <w:t>(No symbol) [0x0xd34e8e]</w:t>
        <w:br/>
        <w:tab/>
        <w:t>GetHandleVerifier [0x0x12ca2ec+3580508]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✅ Preenchendo Número do Patrimônio realizada com sucesso.</w:t>
      </w:r>
    </w:p>
    <w:p>
      <w:r>
        <w:t>⚠️ Erro ao tirar screenshot preenchendo número do patrimônio: Message: invalid session id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[0x0xd63dc0]</w:t>
        <w:br/>
        <w:tab/>
        <w:t>(No symbol) [0x0xd9fbd8]</w:t>
        <w:br/>
        <w:tab/>
        <w:t>(No symbol) [0x0xdd1396]</w:t>
        <w:br/>
        <w:tab/>
        <w:t>(No symbol) [0x0xdccf70]</w:t>
        <w:br/>
        <w:tab/>
        <w:t>(No symbol) [0x0xdcc4f6]</w:t>
        <w:br/>
        <w:tab/>
        <w:t>(No symbol) [0x0xd359b5]</w:t>
        <w:br/>
        <w:tab/>
        <w:t>(No symbol) [0x0xd35f0e]</w:t>
        <w:br/>
        <w:tab/>
        <w:t>(No symbol) [0x0xd3639d]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(No symbol) [0x0xd35680]</w:t>
        <w:br/>
        <w:tab/>
        <w:t>(No symbol) [0x0xd34e8e]</w:t>
        <w:br/>
        <w:tab/>
        <w:t>GetHandleVerifier [0x0x12ca2ec+3580508]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🔄 Realizando consulta...</w:t>
      </w:r>
    </w:p>
    <w:p>
      <w:r>
        <w:t>❌ Erro inesperado ao realizando consulta: Message: invalid session id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[0x0xd63dc0]</w:t>
        <w:br/>
        <w:tab/>
        <w:t>(No symbol) [0x0xd9fbd8]</w:t>
        <w:br/>
        <w:tab/>
        <w:t>(No symbol) [0x0xdd1396]</w:t>
        <w:br/>
        <w:tab/>
        <w:t>(No symbol) [0x0xdccf70]</w:t>
        <w:br/>
        <w:tab/>
        <w:t>(No symbol) [0x0xdcc4f6]</w:t>
        <w:br/>
        <w:tab/>
        <w:t>(No symbol) [0x0xd359b5]</w:t>
        <w:br/>
        <w:tab/>
        <w:t>(No symbol) [0x0xd35f0e]</w:t>
        <w:br/>
        <w:tab/>
        <w:t>(No symbol) [0x0xd3639d]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(No symbol) [0x0xd35680]</w:t>
        <w:br/>
        <w:tab/>
        <w:t>(No symbol) [0x0xd34e8e]</w:t>
        <w:br/>
        <w:tab/>
        <w:t>GetHandleVerifier [0x0x12ca2ec+3580508]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⚠️ Erro ao tirar screenshot erro_realizando consulta: Message: invalid session id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[0x0xd63dc0]</w:t>
        <w:br/>
        <w:tab/>
        <w:t>(No symbol) [0x0xd9fbd8]</w:t>
        <w:br/>
        <w:tab/>
        <w:t>(No symbol) [0x0xdd1396]</w:t>
        <w:br/>
        <w:tab/>
        <w:t>(No symbol) [0x0xdccf70]</w:t>
        <w:br/>
        <w:tab/>
        <w:t>(No symbol) [0x0xdcc4f6]</w:t>
        <w:br/>
        <w:tab/>
        <w:t>(No symbol) [0x0xd359b5]</w:t>
        <w:br/>
        <w:tab/>
        <w:t>(No symbol) [0x0xd35f0e]</w:t>
        <w:br/>
        <w:tab/>
        <w:t>(No symbol) [0x0xd3639d]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(No symbol) [0x0xd35680]</w:t>
        <w:br/>
        <w:tab/>
        <w:t>(No symbol) [0x0xd34e8e]</w:t>
        <w:br/>
        <w:tab/>
        <w:t>GetHandleVerifier [0x0x12ca2ec+3580508]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❌ ERRO FATAL: safe_action() got an unexpected keyword argument 'critico'</w:t>
      </w:r>
    </w:p>
    <w:p>
      <w:r>
        <w:t>⚠️ Erro ao tirar screenshot erro_fatal: Message: invalid session id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[0x0xd63dc0]</w:t>
        <w:br/>
        <w:tab/>
        <w:t>(No symbol) [0x0xd9fbd8]</w:t>
        <w:br/>
        <w:tab/>
        <w:t>(No symbol) [0x0xdd1396]</w:t>
        <w:br/>
        <w:tab/>
        <w:t>(No symbol) [0x0xdccf70]</w:t>
        <w:br/>
        <w:tab/>
        <w:t>(No symbol) [0x0xdcc4f6]</w:t>
        <w:br/>
        <w:tab/>
        <w:t>(No symbol) [0x0xd359b5]</w:t>
        <w:br/>
        <w:tab/>
        <w:t>(No symbol) [0x0xd35f0e]</w:t>
        <w:br/>
        <w:tab/>
        <w:t>(No symbol) [0x0xd3639d]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(No symbol) [0x0xd35680]</w:t>
        <w:br/>
        <w:tab/>
        <w:t>(No symbol) [0x0xd34e8e]</w:t>
        <w:br/>
        <w:tab/>
        <w:t>GetHandleVerifier [0x0x12ca2ec+3580508]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✅ Teste concluído.</w:t>
      </w:r>
    </w:p>
    <w:p>
      <w:r>
        <w:t>❌ Teste finalizado com erros.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