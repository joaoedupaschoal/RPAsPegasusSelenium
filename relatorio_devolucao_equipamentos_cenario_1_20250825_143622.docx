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Devolução de Equipamentos - Apoio Ortopédico – Cenário 1: Teste de disparo das mensagnes de alerta e erro.</w:t>
      </w:r>
    </w:p>
    <w:p>
      <w:r>
        <w:t>Data do teste: 25/08/2025 14:36:02</w:t>
      </w:r>
    </w:p>
    <w:p>
      <w:r>
        <w:t>🚀 Iniciando teste de Consulta de Devolução de Equipamentos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⚠️ Erro ao tirar screenshot realizando_login: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[0x0xd2ffc3+65331]</w:t>
        <w:br/>
        <w:tab/>
        <w:t>GetHandleVerifier [0x0xd30004+65396]</w:t>
        <w:br/>
        <w:tab/>
        <w:t>(No symbol) [0x0xb23f63]</w:t>
        <w:br/>
        <w:tab/>
        <w:t>(No symbol) [0x0xb138e0]</w:t>
        <w:br/>
        <w:tab/>
        <w:t>(No symbol) [0x0xb31709]</w:t>
        <w:br/>
        <w:tab/>
        <w:t>(No symbol) [0x0xb97e4c]</w:t>
        <w:br/>
        <w:tab/>
        <w:t>(No symbol) [0x0xbb24d9]</w:t>
        <w:br/>
        <w:tab/>
        <w:t>(No symbol) [0x0xb912d6]</w:t>
        <w:br/>
        <w:tab/>
        <w:t>(No symbol) [0x0xb60910]</w:t>
        <w:br/>
        <w:tab/>
        <w:t>(No symbol) [0x0xb61784]</w:t>
        <w:br/>
        <w:tab/>
        <w:t>GetHandleVerifier [0x0xf738b3+2439203]</w:t>
        <w:br/>
        <w:tab/>
        <w:t>GetHandleVerifier [0x0xf6eae2+2419282]</w:t>
        <w:br/>
        <w:tab/>
        <w:t>GetHandleVerifier [0x0xd5712a+225434]</w:t>
        <w:br/>
        <w:tab/>
        <w:t>GetHandleVerifier [0x0xd46e08+159096]</w:t>
        <w:br/>
        <w:tab/>
        <w:t>GetHandleVerifier [0x0xd4dd5d+187597]</w:t>
        <w:br/>
        <w:tab/>
        <w:t>GetHandleVerifier [0x0xd37ad8+96840]</w:t>
        <w:br/>
        <w:tab/>
        <w:t>GetHandleVerifier [0x0xd37c62+97234]</w:t>
        <w:br/>
        <w:tab/>
        <w:t>GetHandleVerifier [0x0xd2277a+9962]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🔄 Ajustando zoom e abrindo menu...</w:t>
      </w:r>
    </w:p>
    <w:p>
      <w:r>
        <w:t>⚠️ Erro ao ajustar zoom: Message: invalid session id</w:t>
        <w:br/>
        <w:t>Stacktrace:</w:t>
        <w:br/>
        <w:tab/>
        <w:t>GetHandleVerifier [0x0xd2ffc3+65331]</w:t>
        <w:br/>
        <w:tab/>
        <w:t>GetHandleVerifier [0x0xd30004+65396]</w:t>
        <w:br/>
        <w:tab/>
        <w:t>(No symbol) [0x0xb23dc0]</w:t>
        <w:br/>
        <w:tab/>
        <w:t>(No symbol) [0x0xb5fbd8]</w:t>
        <w:br/>
        <w:tab/>
        <w:t>(No symbol) [0x0xb91396]</w:t>
        <w:br/>
        <w:tab/>
        <w:t>(No symbol) [0x0xb8cf70]</w:t>
        <w:br/>
        <w:tab/>
        <w:t>(No symbol) [0x0xb8c4f6]</w:t>
        <w:br/>
        <w:tab/>
        <w:t>(No symbol) [0x0xaf59b5]</w:t>
        <w:br/>
        <w:tab/>
        <w:t>(No symbol) [0x0xaf5f0e]</w:t>
        <w:br/>
        <w:tab/>
        <w:t>(No symbol) [0x0xaf639d]</w:t>
        <w:br/>
        <w:tab/>
        <w:t>GetHandleVerifier [0x0xf738b3+2439203]</w:t>
        <w:br/>
        <w:tab/>
        <w:t>GetHandleVerifier [0x0xf6eae2+2419282]</w:t>
        <w:br/>
        <w:tab/>
        <w:t>GetHandleVerifier [0x0xd5712a+225434]</w:t>
        <w:br/>
        <w:tab/>
        <w:t>GetHandleVerifier [0x0xd46e08+159096]</w:t>
        <w:br/>
        <w:tab/>
        <w:t>GetHandleVerifier [0x0xd4dd5d+187597]</w:t>
        <w:br/>
        <w:tab/>
        <w:t>(No symbol) [0x0xaf5680]</w:t>
        <w:br/>
        <w:tab/>
        <w:t>(No symbol) [0x0xaf4e8e]</w:t>
        <w:br/>
        <w:tab/>
        <w:t>GetHandleVerifier [0x0x108a2ec+3580508]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⚠️ Erro ao tirar screenshot erro_ajustando_zoom_e_abrindo_menu: Message: invalid session id</w:t>
        <w:br/>
        <w:t>Stacktrace:</w:t>
        <w:br/>
        <w:tab/>
        <w:t>GetHandleVerifier [0x0xd2ffc3+65331]</w:t>
        <w:br/>
        <w:tab/>
        <w:t>GetHandleVerifier [0x0xd30004+65396]</w:t>
        <w:br/>
        <w:tab/>
        <w:t>(No symbol) [0x0xb23dc0]</w:t>
        <w:br/>
        <w:tab/>
        <w:t>(No symbol) [0x0xb5fbd8]</w:t>
        <w:br/>
        <w:tab/>
        <w:t>(No symbol) [0x0xb91396]</w:t>
        <w:br/>
        <w:tab/>
        <w:t>(No symbol) [0x0xb8cf70]</w:t>
        <w:br/>
        <w:tab/>
        <w:t>(No symbol) [0x0xb8c4f6]</w:t>
        <w:br/>
        <w:tab/>
        <w:t>(No symbol) [0x0xaf59b5]</w:t>
        <w:br/>
        <w:tab/>
        <w:t>(No symbol) [0x0xaf5f0e]</w:t>
        <w:br/>
        <w:tab/>
        <w:t>(No symbol) [0x0xaf639d]</w:t>
        <w:br/>
        <w:tab/>
        <w:t>GetHandleVerifier [0x0xf738b3+2439203]</w:t>
        <w:br/>
        <w:tab/>
        <w:t>GetHandleVerifier [0x0xf6eae2+2419282]</w:t>
        <w:br/>
        <w:tab/>
        <w:t>GetHandleVerifier [0x0xd5712a+225434]</w:t>
        <w:br/>
        <w:tab/>
        <w:t>GetHandleVerifier [0x0xd46e08+159096]</w:t>
        <w:br/>
        <w:tab/>
        <w:t>GetHandleVerifier [0x0xd4dd5d+187597]</w:t>
        <w:br/>
        <w:tab/>
        <w:t>(No symbol) [0x0xaf5680]</w:t>
        <w:br/>
        <w:tab/>
        <w:t>(No symbol) [0x0xaf4e8e]</w:t>
        <w:br/>
        <w:tab/>
        <w:t>GetHandleVerifier [0x0x108a2ec+3580508]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❌ ERRO FATAL: log() takes 2 positional arguments but 3 were given</w:t>
      </w:r>
    </w:p>
    <w:p>
      <w:r>
        <w:t>⚠️ Erro ao tirar screenshot erro_fatal: Message: invalid session id</w:t>
        <w:br/>
        <w:t>Stacktrace:</w:t>
        <w:br/>
        <w:tab/>
        <w:t>GetHandleVerifier [0x0xd2ffc3+65331]</w:t>
        <w:br/>
        <w:tab/>
        <w:t>GetHandleVerifier [0x0xd30004+65396]</w:t>
        <w:br/>
        <w:tab/>
        <w:t>(No symbol) [0x0xb23dc0]</w:t>
        <w:br/>
        <w:tab/>
        <w:t>(No symbol) [0x0xb5fbd8]</w:t>
        <w:br/>
        <w:tab/>
        <w:t>(No symbol) [0x0xb91396]</w:t>
        <w:br/>
        <w:tab/>
        <w:t>(No symbol) [0x0xb8cf70]</w:t>
        <w:br/>
        <w:tab/>
        <w:t>(No symbol) [0x0xb8c4f6]</w:t>
        <w:br/>
        <w:tab/>
        <w:t>(No symbol) [0x0xaf59b5]</w:t>
        <w:br/>
        <w:tab/>
        <w:t>(No symbol) [0x0xaf5f0e]</w:t>
        <w:br/>
        <w:tab/>
        <w:t>(No symbol) [0x0xaf639d]</w:t>
        <w:br/>
        <w:tab/>
        <w:t>GetHandleVerifier [0x0xf738b3+2439203]</w:t>
        <w:br/>
        <w:tab/>
        <w:t>GetHandleVerifier [0x0xf6eae2+2419282]</w:t>
        <w:br/>
        <w:tab/>
        <w:t>GetHandleVerifier [0x0xd5712a+225434]</w:t>
        <w:br/>
        <w:tab/>
        <w:t>GetHandleVerifier [0x0xd46e08+159096]</w:t>
        <w:br/>
        <w:tab/>
        <w:t>GetHandleVerifier [0x0xd4dd5d+187597]</w:t>
        <w:br/>
        <w:tab/>
        <w:t>(No symbol) [0x0xaf5680]</w:t>
        <w:br/>
        <w:tab/>
        <w:t>(No symbol) [0x0xaf4e8e]</w:t>
        <w:br/>
        <w:tab/>
        <w:t>GetHandleVerifier [0x0x108a2ec+3580508]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✅ Teste concluído.</w:t>
      </w:r>
    </w:p>
    <w:p>
      <w:r>
        <w:t>❌ Teste finalizado com erros.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