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Formas de Pagamento MXM – Cenário 1: Preenchimento completo e salvamento.</w:t>
      </w:r>
    </w:p>
    <w:p>
      <w:r>
        <w:t>Data do teste: 22/09/2025 14:18:59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⚠️ Erro ao ajustar zoom: Message: target frame detached</w:t>
        <w:br/>
        <w:t xml:space="preserve">  (failed to check if window was closed: disconnected: Unable to receive message from renderer)</w:t>
        <w:br/>
        <w:t xml:space="preserve">  (Session info: chrome=140.0.7339.129)</w:t>
        <w:br/>
        <w:t>Stacktrace:</w:t>
        <w:br/>
        <w:tab/>
        <w:t>GetHandleVerifier [0x0x6a0c13+66051]</w:t>
        <w:br/>
        <w:tab/>
        <w:t>GetHandleVerifier [0x0x6a0c54+66116]</w:t>
        <w:br/>
        <w:tab/>
        <w:t>(No symbol) [0x0x47d980]</w:t>
        <w:br/>
        <w:tab/>
        <w:t>(No symbol) [0x0x46e059]</w:t>
        <w:br/>
        <w:tab/>
        <w:t>(No symbol) [0x0x46d18a]</w:t>
        <w:br/>
        <w:tab/>
        <w:t>(No symbol) [0x0x48b6db]</w:t>
        <w:br/>
        <w:tab/>
        <w:t>(No symbol) [0x0x48a9ed]</w:t>
        <w:br/>
        <w:tab/>
        <w:t>(No symbol) [0x0x50b700]</w:t>
        <w:br/>
        <w:tab/>
        <w:t>(No symbol) [0x0x4e9d86]</w:t>
        <w:br/>
        <w:tab/>
        <w:t>(No symbol) [0x0x4bb53e]</w:t>
        <w:br/>
        <w:tab/>
        <w:t>(No symbol) [0x0x4bc414]</w:t>
        <w:br/>
        <w:tab/>
        <w:t>GetHandleVerifier [0x0x8e8a13+2457603]</w:t>
        <w:br/>
        <w:tab/>
        <w:t>GetHandleVerifier [0x0x8e39d2+2437058]</w:t>
        <w:br/>
        <w:tab/>
        <w:t>GetHandleVerifier [0x0x6c97f2+232930]</w:t>
        <w:br/>
        <w:tab/>
        <w:t>GetHandleVerifier [0x0x6b9a18+167944]</w:t>
        <w:br/>
        <w:tab/>
        <w:t>GetHandleVerifier [0x0x6c092d+196381]</w:t>
        <w:br/>
        <w:tab/>
        <w:t>GetHandleVerifier [0x0x6a8ee8+99544]</w:t>
        <w:br/>
        <w:tab/>
        <w:t>GetHandleVerifier [0x0x6a9082+99954]</w:t>
        <w:br/>
        <w:tab/>
        <w:t>GetHandleVerifier [0x0x69322a+10266]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✅ Esperando sistema carregar e ajustando zoom realizada com sucesso.</w:t>
      </w:r>
    </w:p>
    <w:p>
      <w:r>
        <w:t>❌ Erro ao esperando sistema carregar e ajustando zoom: Message: invalid session id: session deleted as the browser has closed the connection</w:t>
        <w:br/>
        <w:t>from disconnected: not connected to DevTools</w:t>
        <w:br/>
        <w:t xml:space="preserve">  (Session info: chrome=140.0.7339.129); For documentation on this error, please visit: https://www.selenium.dev/documentation/webdriver/troubleshooting/errors#invalidsessionidexception</w:t>
        <w:br/>
        <w:t>Stacktrace:</w:t>
        <w:br/>
        <w:tab/>
        <w:t>GetHandleVerifier [0x0x6a0c13+66051]</w:t>
        <w:br/>
        <w:tab/>
        <w:t>GetHandleVerifier [0x0x6a0c54+66116]</w:t>
        <w:br/>
        <w:tab/>
        <w:t>(No symbol) [0x0x47db33]</w:t>
        <w:br/>
        <w:tab/>
        <w:t>(No symbol) [0x0x46cfd0]</w:t>
        <w:br/>
        <w:tab/>
        <w:t>(No symbol) [0x0x48b6db]</w:t>
        <w:br/>
        <w:tab/>
        <w:t>(No symbol) [0x0x4f09b5]</w:t>
        <w:br/>
        <w:tab/>
        <w:t>(No symbol) [0x0x50b109]</w:t>
        <w:br/>
        <w:tab/>
        <w:t>(No symbol) [0x0x4e9d86]</w:t>
        <w:br/>
        <w:tab/>
        <w:t>(No symbol) [0x0x4bb53e]</w:t>
        <w:br/>
        <w:tab/>
        <w:t>(No symbol) [0x0x4bc414]</w:t>
        <w:br/>
        <w:tab/>
        <w:t>GetHandleVerifier [0x0x8e8a13+2457603]</w:t>
        <w:br/>
        <w:tab/>
        <w:t>GetHandleVerifier [0x0x8e39d2+2437058]</w:t>
        <w:br/>
        <w:tab/>
        <w:t>GetHandleVerifier [0x0x6c97f2+232930]</w:t>
        <w:br/>
        <w:tab/>
        <w:t>GetHandleVerifier [0x0x6b9a18+167944]</w:t>
        <w:br/>
        <w:tab/>
        <w:t>GetHandleVerifier [0x0x6c092d+196381]</w:t>
        <w:br/>
        <w:tab/>
        <w:t>GetHandleVerifier [0x0x6a8ee8+99544]</w:t>
        <w:br/>
        <w:tab/>
        <w:t>GetHandleVerifier [0x0x6a9082+99954]</w:t>
        <w:br/>
        <w:tab/>
        <w:t>GetHandleVerifier [0x0x69322a+10266]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❌ ERRO FATAL: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[0x0x6a0c13+66051]</w:t>
        <w:br/>
        <w:tab/>
        <w:t>GetHandleVerifier [0x0x6a0c54+66116]</w:t>
        <w:br/>
        <w:tab/>
        <w:t>(No symbol) [0x0x47d980]</w:t>
        <w:br/>
        <w:tab/>
        <w:t>(No symbol) [0x0x4ba813]</w:t>
        <w:br/>
        <w:tab/>
        <w:t>(No symbol) [0x0x4e9e46]</w:t>
        <w:br/>
        <w:tab/>
        <w:t>(No symbol) [0x0x4e5709]</w:t>
        <w:br/>
        <w:tab/>
        <w:t>(No symbol) [0x0x4e4c83]</w:t>
        <w:br/>
        <w:tab/>
        <w:t>(No symbol) [0x0x44e93d]</w:t>
        <w:br/>
        <w:tab/>
        <w:t>(No symbol) [0x0x44eebe]</w:t>
        <w:br/>
        <w:tab/>
        <w:t>(No symbol) [0x0x44f35d]</w:t>
        <w:br/>
        <w:tab/>
        <w:t>GetHandleVerifier [0x0x8e8a13+2457603]</w:t>
        <w:br/>
        <w:tab/>
        <w:t>GetHandleVerifier [0x0x8e39d2+2437058]</w:t>
        <w:br/>
        <w:tab/>
        <w:t>GetHandleVerifier [0x0x6c97f2+232930]</w:t>
        <w:br/>
        <w:tab/>
        <w:t>GetHandleVerifier [0x0x6b9a18+167944]</w:t>
        <w:br/>
        <w:tab/>
        <w:t>GetHandleVerifier [0x0x6c092d+196381]</w:t>
        <w:br/>
        <w:tab/>
        <w:t>(No symbol) [0x0x44e5f2]</w:t>
        <w:br/>
        <w:tab/>
        <w:t>(No symbol) [0x0x44de09]</w:t>
        <w:br/>
        <w:tab/>
        <w:t>GetHandleVerifier [0x0xa1450c+3685116]</w:t>
        <w:br/>
        <w:tab/>
        <w:t>BaseThreadInitThunk [0x0x7728fcc9+25]</w:t>
        <w:br/>
        <w:tab/>
        <w:t>RtlGetAppContainerNamedObjectPath [0x0x77e782ae+286]</w:t>
        <w:br/>
        <w:tab/>
        <w:t>RtlGetAppContainerNamedObjectPath [0x0x77e7827e+238]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