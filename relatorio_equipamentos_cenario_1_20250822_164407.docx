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Equipamentos – Cenário 1: Preenchimento completo e salvamento.</w:t>
      </w:r>
    </w:p>
    <w:p>
      <w:r>
        <w:t>Data do teste: 22/08/2025 16:43:55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❌ Erro ao realizando login: Message: target frame detached: received Inspector.detached event</w:t>
        <w:br/>
        <w:t xml:space="preserve">  (failed to check if window was closed: disconnected: Unable to receive message from renderer)</w:t>
        <w:br/>
        <w:t xml:space="preserve">  (Session info: chrome=139.0.7258.128)</w:t>
        <w:br/>
        <w:t>Stacktrace:</w:t>
        <w:br/>
        <w:tab/>
        <w:t>GetHandleVerifier [0x0xb1ffc3+65331]</w:t>
        <w:br/>
        <w:tab/>
        <w:t>GetHandleVerifier [0x0xb20004+65396]</w:t>
        <w:br/>
        <w:tab/>
        <w:t>(No symbol) [0x0x913f63]</w:t>
        <w:br/>
        <w:tab/>
        <w:t>(No symbol) [0x0x905f08]</w:t>
        <w:br/>
        <w:tab/>
        <w:t>(No symbol) [0x0x9050d8]</w:t>
        <w:br/>
        <w:tab/>
        <w:t>(No symbol) [0x0x904c53]</w:t>
        <w:br/>
        <w:tab/>
        <w:t>(No symbol) [0x0x904961]</w:t>
        <w:br/>
        <w:tab/>
        <w:t>(No symbol) [0x0x902904]</w:t>
        <w:br/>
        <w:tab/>
        <w:t>(No symbol) [0x0x9033cd]</w:t>
        <w:br/>
        <w:tab/>
        <w:t>(No symbol) [0x0x91a2b0]</w:t>
        <w:br/>
        <w:tab/>
        <w:t>(No symbol) [0x0x91ca7a]</w:t>
        <w:br/>
        <w:tab/>
        <w:t>(No symbol) [0x0x91caf7]</w:t>
        <w:br/>
        <w:tab/>
        <w:t>(No symbol) [0x0x95748f]</w:t>
        <w:br/>
        <w:tab/>
        <w:t>(No symbol) [0x0x955aa2]</w:t>
        <w:br/>
        <w:tab/>
        <w:t>(No symbol) [0x0x9814dc]</w:t>
        <w:br/>
        <w:tab/>
        <w:t>(No symbol) [0x0x9520d4]</w:t>
        <w:br/>
        <w:tab/>
        <w:t>(No symbol) [0x0x981754]</w:t>
        <w:br/>
        <w:tab/>
        <w:t>(No symbol) [0x0x9a2bcb]</w:t>
        <w:br/>
        <w:tab/>
        <w:t>(No symbol) [0x0x9812d6]</w:t>
        <w:br/>
        <w:tab/>
        <w:t>(No symbol) [0x0x950910]</w:t>
        <w:br/>
        <w:tab/>
        <w:t>(No symbol) [0x0x951784]</w:t>
        <w:br/>
        <w:tab/>
        <w:t>GetHandleVerifier [0x0xd638b3+2439203]</w:t>
        <w:br/>
        <w:tab/>
        <w:t>GetHandleVerifier [0x0xd5eae2+2419282]</w:t>
        <w:br/>
        <w:tab/>
        <w:t>GetHandleVerifier [0x0xb4712a+225434]</w:t>
        <w:br/>
        <w:tab/>
        <w:t>GetHandleVerifier [0x0xb36e08+159096]</w:t>
        <w:br/>
        <w:tab/>
        <w:t>GetHandleVerifier [0x0xb3dd5d+187597]</w:t>
        <w:br/>
        <w:tab/>
        <w:t>GetHandleVerifier [0x0xb27ad8+96840]</w:t>
        <w:br/>
        <w:tab/>
        <w:t>GetHandleVerifier [0x0xb27c62+97234]</w:t>
        <w:br/>
        <w:tab/>
        <w:t>GetHandleVerifier [0x0xb1277a+9962]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❌ ERRO FATAL: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[0x0xb1ffc3+65331]</w:t>
        <w:br/>
        <w:tab/>
        <w:t>GetHandleVerifier [0x0xb20004+65396]</w:t>
        <w:br/>
        <w:tab/>
        <w:t>(No symbol) [0x0x913f63]</w:t>
        <w:br/>
        <w:tab/>
        <w:t>(No symbol) [0x0x9038e0]</w:t>
        <w:br/>
        <w:tab/>
        <w:t>(No symbol) [0x0x921709]</w:t>
        <w:br/>
        <w:tab/>
        <w:t>(No symbol) [0x0x987e4c]</w:t>
        <w:br/>
        <w:tab/>
        <w:t>(No symbol) [0x0x9a24d9]</w:t>
        <w:br/>
        <w:tab/>
        <w:t>(No symbol) [0x0x9812d6]</w:t>
        <w:br/>
        <w:tab/>
        <w:t>(No symbol) [0x0x950910]</w:t>
        <w:br/>
        <w:tab/>
        <w:t>(No symbol) [0x0x951784]</w:t>
        <w:br/>
        <w:tab/>
        <w:t>GetHandleVerifier [0x0xd638b3+2439203]</w:t>
        <w:br/>
        <w:tab/>
        <w:t>GetHandleVerifier [0x0xd5eae2+2419282]</w:t>
        <w:br/>
        <w:tab/>
        <w:t>GetHandleVerifier [0x0xb4712a+225434]</w:t>
        <w:br/>
        <w:tab/>
        <w:t>GetHandleVerifier [0x0xb36e08+159096]</w:t>
        <w:br/>
        <w:tab/>
        <w:t>GetHandleVerifier [0x0xb3dd5d+187597]</w:t>
        <w:br/>
        <w:tab/>
        <w:t>GetHandleVerifier [0x0xb27ad8+96840]</w:t>
        <w:br/>
        <w:tab/>
        <w:t>GetHandleVerifier [0x0xb27c62+97234]</w:t>
        <w:br/>
        <w:tab/>
        <w:t>GetHandleVerifier [0x0xb1277a+9962]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