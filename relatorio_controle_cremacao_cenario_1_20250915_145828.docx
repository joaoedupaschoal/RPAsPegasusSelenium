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RELATÓRIO DO TESTE</w:t>
      </w:r>
    </w:p>
    <w:p>
      <w:r>
        <w:t>Cadastro de Controle de Cremação Teste.</w:t>
      </w:r>
    </w:p>
    <w:p>
      <w:r>
        <w:t>🗕️ Data do teste: 15/09/2025 14:57:49</w:t>
      </w:r>
    </w:p>
    <w:p>
      <w:r>
        <w:t>Neste teste, o robô preencherá os campos obrigatórios e salvará o cadastro de um novo Controle de Cremação.</w:t>
      </w:r>
    </w:p>
    <w:p>
      <w:r>
        <w:t>🔄 Acessando o sistema...</w:t>
      </w:r>
    </w:p>
    <w:p>
      <w:r>
        <w:t>✅ Acessando o sistema realizada com sucesso.</w:t>
      </w:r>
    </w:p>
    <w:p>
      <w:r>
        <w:t>Screenshot: acessando_o_sistema</w:t>
      </w:r>
    </w:p>
    <w:p>
      <w:r>
        <w:drawing>
          <wp:inline xmlns:a="http://schemas.openxmlformats.org/drawingml/2006/main" xmlns:pic="http://schemas.openxmlformats.org/drawingml/2006/picture">
            <wp:extent cx="5029200" cy="21685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essando_o_sistem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168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📸 Sistema acessado.</w:t>
      </w:r>
    </w:p>
    <w:p>
      <w:r>
        <w:t>Screenshot: url_acessada</w:t>
      </w:r>
    </w:p>
    <w:p>
      <w:r>
        <w:drawing>
          <wp:inline xmlns:a="http://schemas.openxmlformats.org/drawingml/2006/main" xmlns:pic="http://schemas.openxmlformats.org/drawingml/2006/picture">
            <wp:extent cx="5029200" cy="21685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rl_acessad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168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🔄 Realizando login...</w:t>
      </w:r>
    </w:p>
    <w:p>
      <w:r>
        <w:t>✅ Realizando login realizada com sucesso.</w:t>
      </w:r>
    </w:p>
    <w:p>
      <w:r>
        <w:t>Screenshot: realizando_login</w:t>
      </w:r>
    </w:p>
    <w:p>
      <w:r>
        <w:drawing>
          <wp:inline xmlns:a="http://schemas.openxmlformats.org/drawingml/2006/main" xmlns:pic="http://schemas.openxmlformats.org/drawingml/2006/picture">
            <wp:extent cx="5029200" cy="216852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alizando_login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168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📸 Login realizado.</w:t>
      </w:r>
    </w:p>
    <w:p>
      <w:r>
        <w:t>Screenshot: login_concluido</w:t>
      </w:r>
    </w:p>
    <w:p>
      <w:r>
        <w:drawing>
          <wp:inline xmlns:a="http://schemas.openxmlformats.org/drawingml/2006/main" xmlns:pic="http://schemas.openxmlformats.org/drawingml/2006/picture">
            <wp:extent cx="5029200" cy="216852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n_concluid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168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🔄 Ajustando zoom...</w:t>
      </w:r>
    </w:p>
    <w:p>
      <w:r>
        <w:t>🔍 Zoom ajustado para 90%.</w:t>
      </w:r>
    </w:p>
    <w:p>
      <w:r>
        <w:t>✅ Ajustando zoom realizada com sucesso.</w:t>
      </w:r>
    </w:p>
    <w:p>
      <w:r>
        <w:t>Screenshot: ajustando_zoom</w:t>
      </w:r>
    </w:p>
    <w:p>
      <w:r>
        <w:drawing>
          <wp:inline xmlns:a="http://schemas.openxmlformats.org/drawingml/2006/main" xmlns:pic="http://schemas.openxmlformats.org/drawingml/2006/picture">
            <wp:extent cx="5029200" cy="216852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justando_zoom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168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🔄 Abrindo menu Controle Cremação...</w:t>
      </w:r>
    </w:p>
    <w:p>
      <w:r>
        <w:t>❌ Erro ao abrindo menu controle cremação: Message: element not interactable</w:t>
        <w:br/>
        <w:t xml:space="preserve">  (Session info: chrome=139.0.7258.155); For documentation on this error, please visit: https://www.selenium.dev/documentation/webdriver/troubleshooting/errors#elementnotinteractableexception</w:t>
        <w:br/>
        <w:t>Stacktrace:</w:t>
        <w:br/>
        <w:tab/>
        <w:t>GetHandleVerifier [0x0xd0a8a3+63283]</w:t>
        <w:br/>
        <w:tab/>
        <w:t>GetHandleVerifier [0x0xd0a8e4+63348]</w:t>
        <w:br/>
        <w:tab/>
        <w:t>(No symbol) [0x0xb43ca0]</w:t>
        <w:br/>
        <w:tab/>
        <w:t>(No symbol) [0x0xb8da74]</w:t>
        <w:br/>
        <w:tab/>
        <w:t>(No symbol) [0x0xb825b5]</w:t>
        <w:br/>
        <w:tab/>
        <w:t>(No symbol) [0x0xbb141c]</w:t>
        <w:br/>
        <w:tab/>
        <w:t>(No symbol) [0x0xb82044]</w:t>
        <w:br/>
        <w:tab/>
        <w:t>(No symbol) [0x0xbb1694]</w:t>
        <w:br/>
        <w:tab/>
        <w:t>(No symbol) [0x0xbd271a]</w:t>
        <w:br/>
        <w:tab/>
        <w:t>(No symbol) [0x0xbb1216]</w:t>
        <w:br/>
        <w:tab/>
        <w:t>(No symbol) [0x0xb80855]</w:t>
        <w:br/>
        <w:tab/>
        <w:t>(No symbol) [0x0xb816f4]</w:t>
        <w:br/>
        <w:tab/>
        <w:t>GetHandleVerifier [0x0xf7bb43+2623955]</w:t>
        <w:br/>
        <w:tab/>
        <w:t>GetHandleVerifier [0x0xf76daa+2604090]</w:t>
        <w:br/>
        <w:tab/>
        <w:t>GetHandleVerifier [0x0xd3069a+218410]</w:t>
        <w:br/>
        <w:tab/>
        <w:t>GetHandleVerifier [0x0xd20ed8+154984]</w:t>
        <w:br/>
        <w:tab/>
        <w:t>GetHandleVerifier [0x0xd2742d+180925]</w:t>
        <w:br/>
        <w:tab/>
        <w:t>GetHandleVerifier [0x0xd122b8+94536]</w:t>
        <w:br/>
        <w:tab/>
        <w:t>GetHandleVerifier [0x0xd12442+94930]</w:t>
        <w:br/>
        <w:tab/>
        <w:t>GetHandleVerifier [0x0xcfd5ea+9338]</w:t>
        <w:br/>
        <w:tab/>
        <w:t>BaseThreadInitThunk [0x0x76b1fcc9+25]</w:t>
        <w:br/>
        <w:tab/>
        <w:t>RtlGetAppContainerNamedObjectPath [0x0x776a82ae+286]</w:t>
        <w:br/>
        <w:tab/>
        <w:t>RtlGetAppContainerNamedObjectPath [0x0x776a827e+238]</w:t>
        <w:br/>
      </w:r>
    </w:p>
    <w:p>
      <w:r>
        <w:t>Screenshot: erro_abrindo_menu_controle_cremação</w:t>
      </w:r>
    </w:p>
    <w:p>
      <w:r>
        <w:drawing>
          <wp:inline xmlns:a="http://schemas.openxmlformats.org/drawingml/2006/main" xmlns:pic="http://schemas.openxmlformats.org/drawingml/2006/picture">
            <wp:extent cx="5029200" cy="216852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rro_abrindo_menu_controle_cremação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16852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