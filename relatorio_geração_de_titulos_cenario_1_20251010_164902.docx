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Geração de Títulos - Gestor Financeiro – Cenário 1: Rotina completa de Geração de Títulos</w:t>
      </w:r>
    </w:p>
    <w:p>
      <w:r>
        <w:t>Data do teste: 10/10/2025 16:45:39</w:t>
      </w:r>
    </w:p>
    <w:p>
      <w:r>
        <w:t>🚀 Iniciando teste de Geração de Títulos</w:t>
      </w:r>
    </w:p>
    <w:p>
      <w:r>
        <w:t>🔄 Acessando sistema...</w:t>
      </w:r>
    </w:p>
    <w:p>
      <w:r>
        <w:t>✅ Acessando sistema realizada com sucesso.</w:t>
      </w:r>
    </w:p>
    <w:p>
      <w:r>
        <w:t>Screenshot: acessando sistema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 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Realizando login...</w:t>
      </w:r>
    </w:p>
    <w:p>
      <w:r>
        <w:t>✅ Realizando login realizada com sucesso.</w:t>
      </w:r>
    </w:p>
    <w:p>
      <w:r>
        <w:t>Screenshot: realizando login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 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Ajustando zoom e abrindo menu...</w:t>
      </w:r>
    </w:p>
    <w:p>
      <w:r>
        <w:t>🔍 Zoom ajustado para 90%.</w:t>
      </w:r>
    </w:p>
    <w:p>
      <w:r>
        <w:t>✅ Ajustando zoom e abrindo menu realizada com sucesso.</w:t>
      </w:r>
    </w:p>
    <w:p>
      <w:r>
        <w:t>Screenshot: ajustando zoom e abrindo menu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justando zoom e abrindo menu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Acessando Gestor Financeiro...</w:t>
      </w:r>
    </w:p>
    <w:p>
      <w:r>
        <w:t>✅ Acessando Gestor Financeiro realizada com sucesso.</w:t>
      </w:r>
    </w:p>
    <w:p>
      <w:r>
        <w:t>Screenshot: acessando gestor financeiro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 gestor financeir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Clicando em Geração de Títulos...</w:t>
      </w:r>
    </w:p>
    <w:p>
      <w:r>
        <w:t>✅ Clicando em Geração de Títulos realizada com sucesso.</w:t>
      </w:r>
    </w:p>
    <w:p>
      <w:r>
        <w:t>Screenshot: clicando em geração de títulos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icando em geração de título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Selecionando Contratante/Titular...</w:t>
      </w:r>
    </w:p>
    <w:p>
      <w:r>
        <w:t xml:space="preserve">⚠️ Tentativa 1/3 falhou: Message: 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[0x0xcbd973]</w:t>
        <w:br/>
        <w:tab/>
        <w:t>(No symbol) [0x0xd076e7]</w:t>
        <w:br/>
        <w:tab/>
        <w:t>(No symbol) [0x0xd07a8b]</w:t>
        <w:br/>
        <w:tab/>
        <w:t>(No symbol) [0x0xd4dea2]</w:t>
        <w:br/>
        <w:tab/>
        <w:t>(No symbol) [0x0xd29e44]</w:t>
        <w:br/>
        <w:tab/>
        <w:t>(No symbol) [0x0xd4b606]</w:t>
        <w:br/>
        <w:tab/>
        <w:t>(No symbol) [0x0xd29bf6]</w:t>
        <w:br/>
        <w:tab/>
        <w:t>(No symbol) [0x0xcfb38e]</w:t>
        <w:br/>
        <w:tab/>
        <w:t>(No symbol) [0x0xcfc274]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GetHandleVerifier [0x0xea47d8+99416]</w:t>
        <w:br/>
        <w:tab/>
        <w:t>GetHandleVerifier [0x0xea4972+99826]</w:t>
        <w:br/>
        <w:tab/>
        <w:t>GetHandleVerifier [0x0xe8ebea+10346]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  <w:t>. Retentando…</w:t>
      </w:r>
    </w:p>
    <w:p>
      <w:r>
        <w:t xml:space="preserve">⚠️ Tentativa 2/3 falhou: Message: 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[0x0xcbd973]</w:t>
        <w:br/>
        <w:tab/>
        <w:t>(No symbol) [0x0xd076e7]</w:t>
        <w:br/>
        <w:tab/>
        <w:t>(No symbol) [0x0xd07a8b]</w:t>
        <w:br/>
        <w:tab/>
        <w:t>(No symbol) [0x0xd4dea2]</w:t>
        <w:br/>
        <w:tab/>
        <w:t>(No symbol) [0x0xd29e44]</w:t>
        <w:br/>
        <w:tab/>
        <w:t>(No symbol) [0x0xd4b606]</w:t>
        <w:br/>
        <w:tab/>
        <w:t>(No symbol) [0x0xd29bf6]</w:t>
        <w:br/>
        <w:tab/>
        <w:t>(No symbol) [0x0xcfb38e]</w:t>
        <w:br/>
        <w:tab/>
        <w:t>(No symbol) [0x0xcfc274]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GetHandleVerifier [0x0xea47d8+99416]</w:t>
        <w:br/>
        <w:tab/>
        <w:t>GetHandleVerifier [0x0xea4972+99826]</w:t>
        <w:br/>
        <w:tab/>
        <w:t>GetHandleVerifier [0x0xe8ebea+10346]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  <w:t>. Retentando…</w:t>
      </w:r>
    </w:p>
    <w:p>
      <w:r>
        <w:t>⚠️ Tentativa 1 falhou para Selecionando Contratante/Titular, tentando novamente...</w:t>
      </w:r>
    </w:p>
    <w:p>
      <w:r>
        <w:t>🔄 Selecionando Contratante/Titular... (Tentativa 2)</w:t>
      </w:r>
    </w:p>
    <w:p>
      <w:r>
        <w:t xml:space="preserve">⚠️ Tentativa 1/3 falhou: Message: 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[0x0xcbd973]</w:t>
        <w:br/>
        <w:tab/>
        <w:t>(No symbol) [0x0xd076e7]</w:t>
        <w:br/>
        <w:tab/>
        <w:t>(No symbol) [0x0xd07a8b]</w:t>
        <w:br/>
        <w:tab/>
        <w:t>(No symbol) [0x0xd4dea2]</w:t>
        <w:br/>
        <w:tab/>
        <w:t>(No symbol) [0x0xd29e44]</w:t>
        <w:br/>
        <w:tab/>
        <w:t>(No symbol) [0x0xd4b606]</w:t>
        <w:br/>
        <w:tab/>
        <w:t>(No symbol) [0x0xd29bf6]</w:t>
        <w:br/>
        <w:tab/>
        <w:t>(No symbol) [0x0xcfb38e]</w:t>
        <w:br/>
        <w:tab/>
        <w:t>(No symbol) [0x0xcfc274]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GetHandleVerifier [0x0xea47d8+99416]</w:t>
        <w:br/>
        <w:tab/>
        <w:t>GetHandleVerifier [0x0xea4972+99826]</w:t>
        <w:br/>
        <w:tab/>
        <w:t>GetHandleVerifier [0x0xe8ebea+10346]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  <w:t>. Retentando…</w:t>
      </w:r>
    </w:p>
    <w:p>
      <w:r>
        <w:t xml:space="preserve">⚠️ Tentativa 2/3 falhou: Message: 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[0x0xcbd973]</w:t>
        <w:br/>
        <w:tab/>
        <w:t>(No symbol) [0x0xd076e7]</w:t>
        <w:br/>
        <w:tab/>
        <w:t>(No symbol) [0x0xd07a8b]</w:t>
        <w:br/>
        <w:tab/>
        <w:t>(No symbol) [0x0xd4dea2]</w:t>
        <w:br/>
        <w:tab/>
        <w:t>(No symbol) [0x0xd29e44]</w:t>
        <w:br/>
        <w:tab/>
        <w:t>(No symbol) [0x0xd4b606]</w:t>
        <w:br/>
        <w:tab/>
        <w:t>(No symbol) [0x0xd29bf6]</w:t>
        <w:br/>
        <w:tab/>
        <w:t>(No symbol) [0x0xcfb38e]</w:t>
        <w:br/>
        <w:tab/>
        <w:t>(No symbol) [0x0xcfc274]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GetHandleVerifier [0x0xea47d8+99416]</w:t>
        <w:br/>
        <w:tab/>
        <w:t>GetHandleVerifier [0x0xea4972+99826]</w:t>
        <w:br/>
        <w:tab/>
        <w:t>GetHandleVerifier [0x0xe8ebea+10346]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  <w:t>. Retentando…</w:t>
      </w:r>
    </w:p>
    <w:p>
      <w:r>
        <w:t>⚠️ Tentativa 2 falhou para Selecionando Contratante/Titular, tentando novamente...</w:t>
      </w:r>
    </w:p>
    <w:p>
      <w:r>
        <w:t>🔄 Selecionando Contratante/Titular... (Tentativa 3)</w:t>
      </w:r>
    </w:p>
    <w:p>
      <w:r>
        <w:t>⚠️ Tentativa 1/3 falhou: Message: invalid session id: session deleted as the browser has closed the connection</w:t>
        <w:br/>
        <w:t>from disconnected: not connected to DevTools</w:t>
        <w:br/>
        <w:t xml:space="preserve">  (Session info: chrome=140.0.7339.208); For documentation on this error, please visit: https://www.selenium.dev/documentation/webdriver/troubleshooting/errors#invalidsessionidexception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[0x0xcbd973]</w:t>
        <w:br/>
        <w:tab/>
        <w:t>(No symbol) [0x0xcacdf0]</w:t>
        <w:br/>
        <w:tab/>
        <w:t>(No symbol) [0x0xccb4af]</w:t>
        <w:br/>
        <w:tab/>
        <w:t>(No symbol) [0x0xd30775]</w:t>
        <w:br/>
        <w:tab/>
        <w:t>(No symbol) [0x0xd4aef9]</w:t>
        <w:br/>
        <w:tab/>
        <w:t>(No symbol) [0x0xd29bf6]</w:t>
        <w:br/>
        <w:tab/>
        <w:t>(No symbol) [0x0xcfb38e]</w:t>
        <w:br/>
        <w:tab/>
        <w:t>(No symbol) [0x0xcfc274]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GetHandleVerifier [0x0xea47d8+99416]</w:t>
        <w:br/>
        <w:tab/>
        <w:t>GetHandleVerifier [0x0xea4972+99826]</w:t>
        <w:br/>
        <w:tab/>
        <w:t>GetHandleVerifier [0x0xe8ebea+10346]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  <w:t>. Retentando…</w:t>
      </w:r>
    </w:p>
    <w:p>
      <w:r>
        <w:t>⚠️ Tentativa 2/3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[0x0xcbd7c0]</w:t>
        <w:br/>
        <w:tab/>
        <w:t>(No symbol) [0x0xcfa663]</w:t>
        <w:br/>
        <w:tab/>
        <w:t>(No symbol) [0x0xd29cb6]</w:t>
        <w:br/>
        <w:tab/>
        <w:t>(No symbol) [0x0xd2555e]</w:t>
        <w:br/>
        <w:tab/>
        <w:t>(No symbol) [0x0xd24ad3]</w:t>
        <w:br/>
        <w:tab/>
        <w:t>(No symbol) [0x0xc8e73d]</w:t>
        <w:br/>
        <w:tab/>
        <w:t>(No symbol) [0x0xc8ecbe]</w:t>
        <w:br/>
        <w:tab/>
        <w:t>(No symbol) [0x0xc8f15d]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(No symbol) [0x0xc8e3f2]</w:t>
        <w:br/>
        <w:tab/>
        <w:t>(No symbol) [0x0xc8db72]</w:t>
        <w:br/>
        <w:tab/>
        <w:t>GetHandleVerifier [0x0x127340c+4092044]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  <w:t>. Retentando…</w:t>
      </w:r>
    </w:p>
    <w:p>
      <w:r>
        <w:t>❌ Erro inesperado ao selecionando contratante/titular: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[0x0xcbd7c0]</w:t>
        <w:br/>
        <w:tab/>
        <w:t>(No symbol) [0x0xcfa663]</w:t>
        <w:br/>
        <w:tab/>
        <w:t>(No symbol) [0x0xd29cb6]</w:t>
        <w:br/>
        <w:tab/>
        <w:t>(No symbol) [0x0xd2555e]</w:t>
        <w:br/>
        <w:tab/>
        <w:t>(No symbol) [0x0xd24ad3]</w:t>
        <w:br/>
        <w:tab/>
        <w:t>(No symbol) [0x0xc8e73d]</w:t>
        <w:br/>
        <w:tab/>
        <w:t>(No symbol) [0x0xc8ecbe]</w:t>
        <w:br/>
        <w:tab/>
        <w:t>(No symbol) [0x0xc8f15d]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(No symbol) [0x0xc8e3f2]</w:t>
        <w:br/>
        <w:tab/>
        <w:t>(No symbol) [0x0xc8db72]</w:t>
        <w:br/>
        <w:tab/>
        <w:t>GetHandleVerifier [0x0x127340c+4092044]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Erro ao tirar screenshot erro_selecionando contratante_titular: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[0x0xcbd7c0]</w:t>
        <w:br/>
        <w:tab/>
        <w:t>(No symbol) [0x0xcfa663]</w:t>
        <w:br/>
        <w:tab/>
        <w:t>(No symbol) [0x0xd29cb6]</w:t>
        <w:br/>
        <w:tab/>
        <w:t>(No symbol) [0x0xd2555e]</w:t>
        <w:br/>
        <w:tab/>
        <w:t>(No symbol) [0x0xd24ad3]</w:t>
        <w:br/>
        <w:tab/>
        <w:t>(No symbol) [0x0xc8e73d]</w:t>
        <w:br/>
        <w:tab/>
        <w:t>(No symbol) [0x0xc8ecbe]</w:t>
        <w:br/>
        <w:tab/>
        <w:t>(No symbol) [0x0xc8f15d]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(No symbol) [0x0xc8e3f2]</w:t>
        <w:br/>
        <w:tab/>
        <w:t>(No symbol) [0x0xc8db72]</w:t>
        <w:br/>
        <w:tab/>
        <w:t>GetHandleVerifier [0x0x127340c+4092044]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Selecionando Pacote...</w:t>
      </w:r>
    </w:p>
    <w:p>
      <w:r>
        <w:t>⚠️ Tentativa 1/3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[0x0xcbd7c0]</w:t>
        <w:br/>
        <w:tab/>
        <w:t>(No symbol) [0x0xcfa663]</w:t>
        <w:br/>
        <w:tab/>
        <w:t>(No symbol) [0x0xd29cb6]</w:t>
        <w:br/>
        <w:tab/>
        <w:t>(No symbol) [0x0xd2555e]</w:t>
        <w:br/>
        <w:tab/>
        <w:t>(No symbol) [0x0xd24ad3]</w:t>
        <w:br/>
        <w:tab/>
        <w:t>(No symbol) [0x0xc8e73d]</w:t>
        <w:br/>
        <w:tab/>
        <w:t>(No symbol) [0x0xc8ecbe]</w:t>
        <w:br/>
        <w:tab/>
        <w:t>(No symbol) [0x0xc8f15d]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(No symbol) [0x0xc8e3f2]</w:t>
        <w:br/>
        <w:tab/>
        <w:t>(No symbol) [0x0xc8db72]</w:t>
        <w:br/>
        <w:tab/>
        <w:t>GetHandleVerifier [0x0x127340c+4092044]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  <w:t>. Retentando…</w:t>
      </w:r>
    </w:p>
    <w:p>
      <w:r>
        <w:t>⚠️ Tentativa 2/3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[0x0xcbd7c0]</w:t>
        <w:br/>
        <w:tab/>
        <w:t>(No symbol) [0x0xcfa663]</w:t>
        <w:br/>
        <w:tab/>
        <w:t>(No symbol) [0x0xd29cb6]</w:t>
        <w:br/>
        <w:tab/>
        <w:t>(No symbol) [0x0xd2555e]</w:t>
        <w:br/>
        <w:tab/>
        <w:t>(No symbol) [0x0xd24ad3]</w:t>
        <w:br/>
        <w:tab/>
        <w:t>(No symbol) [0x0xc8e73d]</w:t>
        <w:br/>
        <w:tab/>
        <w:t>(No symbol) [0x0xc8ecbe]</w:t>
        <w:br/>
        <w:tab/>
        <w:t>(No symbol) [0x0xc8f15d]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(No symbol) [0x0xc8e3f2]</w:t>
        <w:br/>
        <w:tab/>
        <w:t>(No symbol) [0x0xc8db72]</w:t>
        <w:br/>
        <w:tab/>
        <w:t>GetHandleVerifier [0x0x127340c+4092044]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  <w:t>. Retentando…</w:t>
      </w:r>
    </w:p>
    <w:p>
      <w:r>
        <w:t>❌ Erro inesperado ao selecionando pacote: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[0x0xcbd7c0]</w:t>
        <w:br/>
        <w:tab/>
        <w:t>(No symbol) [0x0xcfa663]</w:t>
        <w:br/>
        <w:tab/>
        <w:t>(No symbol) [0x0xd29cb6]</w:t>
        <w:br/>
        <w:tab/>
        <w:t>(No symbol) [0x0xd2555e]</w:t>
        <w:br/>
        <w:tab/>
        <w:t>(No symbol) [0x0xd24ad3]</w:t>
        <w:br/>
        <w:tab/>
        <w:t>(No symbol) [0x0xc8e73d]</w:t>
        <w:br/>
        <w:tab/>
        <w:t>(No symbol) [0x0xc8ecbe]</w:t>
        <w:br/>
        <w:tab/>
        <w:t>(No symbol) [0x0xc8f15d]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(No symbol) [0x0xc8e3f2]</w:t>
        <w:br/>
        <w:tab/>
        <w:t>(No symbol) [0x0xc8db72]</w:t>
        <w:br/>
        <w:tab/>
        <w:t>GetHandleVerifier [0x0x127340c+4092044]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Erro ao tirar screenshot erro_selecionando pacote: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[0x0xcbd7c0]</w:t>
        <w:br/>
        <w:tab/>
        <w:t>(No symbol) [0x0xcfa663]</w:t>
        <w:br/>
        <w:tab/>
        <w:t>(No symbol) [0x0xd29cb6]</w:t>
        <w:br/>
        <w:tab/>
        <w:t>(No symbol) [0x0xd2555e]</w:t>
        <w:br/>
        <w:tab/>
        <w:t>(No symbol) [0x0xd24ad3]</w:t>
        <w:br/>
        <w:tab/>
        <w:t>(No symbol) [0x0xc8e73d]</w:t>
        <w:br/>
        <w:tab/>
        <w:t>(No symbol) [0x0xc8ecbe]</w:t>
        <w:br/>
        <w:tab/>
        <w:t>(No symbol) [0x0xc8f15d]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(No symbol) [0x0xc8e3f2]</w:t>
        <w:br/>
        <w:tab/>
        <w:t>(No symbol) [0x0xc8db72]</w:t>
        <w:br/>
        <w:tab/>
        <w:t>GetHandleVerifier [0x0x127340c+4092044]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Pesquisando...</w:t>
      </w:r>
    </w:p>
    <w:p>
      <w:r>
        <w:t>❌ Erro inesperado ao pesquisando: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[0x0xcbd7c0]</w:t>
        <w:br/>
        <w:tab/>
        <w:t>(No symbol) [0x0xcfa663]</w:t>
        <w:br/>
        <w:tab/>
        <w:t>(No symbol) [0x0xd29cb6]</w:t>
        <w:br/>
        <w:tab/>
        <w:t>(No symbol) [0x0xd2555e]</w:t>
        <w:br/>
        <w:tab/>
        <w:t>(No symbol) [0x0xd24ad3]</w:t>
        <w:br/>
        <w:tab/>
        <w:t>(No symbol) [0x0xc8e73d]</w:t>
        <w:br/>
        <w:tab/>
        <w:t>(No symbol) [0x0xc8ecbe]</w:t>
        <w:br/>
        <w:tab/>
        <w:t>(No symbol) [0x0xc8f15d]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(No symbol) [0x0xc8e3f2]</w:t>
        <w:br/>
        <w:tab/>
        <w:t>(No symbol) [0x0xc8db72]</w:t>
        <w:br/>
        <w:tab/>
        <w:t>GetHandleVerifier [0x0x127340c+4092044]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Erro ao tirar screenshot erro_pesquisando: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[0x0xcbd7c0]</w:t>
        <w:br/>
        <w:tab/>
        <w:t>(No symbol) [0x0xcfa663]</w:t>
        <w:br/>
        <w:tab/>
        <w:t>(No symbol) [0x0xd29cb6]</w:t>
        <w:br/>
        <w:tab/>
        <w:t>(No symbol) [0x0xd2555e]</w:t>
        <w:br/>
        <w:tab/>
        <w:t>(No symbol) [0x0xd24ad3]</w:t>
        <w:br/>
        <w:tab/>
        <w:t>(No symbol) [0x0xc8e73d]</w:t>
        <w:br/>
        <w:tab/>
        <w:t>(No symbol) [0x0xc8ecbe]</w:t>
        <w:br/>
        <w:tab/>
        <w:t>(No symbol) [0x0xc8f15d]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(No symbol) [0x0xc8e3f2]</w:t>
        <w:br/>
        <w:tab/>
        <w:t>(No symbol) [0x0xc8db72]</w:t>
        <w:br/>
        <w:tab/>
        <w:t>GetHandleVerifier [0x0x127340c+4092044]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Verificando resultado da busca de Títulos...</w:t>
      </w:r>
    </w:p>
    <w:p>
      <w:r>
        <w:t>❌ Erro ao tratar resultado pesquisa: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[0x0xcbd7c0]</w:t>
        <w:br/>
        <w:tab/>
        <w:t>(No symbol) [0x0xcfa663]</w:t>
        <w:br/>
        <w:tab/>
        <w:t>(No symbol) [0x0xd29cb6]</w:t>
        <w:br/>
        <w:tab/>
        <w:t>(No symbol) [0x0xd2555e]</w:t>
        <w:br/>
        <w:tab/>
        <w:t>(No symbol) [0x0xd24ad3]</w:t>
        <w:br/>
        <w:tab/>
        <w:t>(No symbol) [0x0xc8e73d]</w:t>
        <w:br/>
        <w:tab/>
        <w:t>(No symbol) [0x0xc8ecbe]</w:t>
        <w:br/>
        <w:tab/>
        <w:t>(No symbol) [0x0xc8f15d]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(No symbol) [0x0xc8e3f2]</w:t>
        <w:br/>
        <w:tab/>
        <w:t>(No symbol) [0x0xc8db72]</w:t>
        <w:br/>
        <w:tab/>
        <w:t>GetHandleVerifier [0x0x127340c+4092044]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✅ Verificando resultado da busca de Títulos realizada com sucesso.</w:t>
      </w:r>
    </w:p>
    <w:p>
      <w:r>
        <w:t>⚠️ Erro ao tirar screenshot verificando resultado da busca de títulos: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[0x0xcbd7c0]</w:t>
        <w:br/>
        <w:tab/>
        <w:t>(No symbol) [0x0xcfa663]</w:t>
        <w:br/>
        <w:tab/>
        <w:t>(No symbol) [0x0xd29cb6]</w:t>
        <w:br/>
        <w:tab/>
        <w:t>(No symbol) [0x0xd2555e]</w:t>
        <w:br/>
        <w:tab/>
        <w:t>(No symbol) [0x0xd24ad3]</w:t>
        <w:br/>
        <w:tab/>
        <w:t>(No symbol) [0x0xc8e73d]</w:t>
        <w:br/>
        <w:tab/>
        <w:t>(No symbol) [0x0xc8ecbe]</w:t>
        <w:br/>
        <w:tab/>
        <w:t>(No symbol) [0x0xc8f15d]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(No symbol) [0x0xc8e3f2]</w:t>
        <w:br/>
        <w:tab/>
        <w:t>(No symbol) [0x0xc8db72]</w:t>
        <w:br/>
        <w:tab/>
        <w:t>GetHandleVerifier [0x0x127340c+4092044]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➡️ Título encontrado. Prosseguindo com as próximas ações...</w:t>
      </w:r>
    </w:p>
    <w:p>
      <w:r>
        <w:t>🔄 Preenchendo Data Inicial...</w:t>
      </w:r>
    </w:p>
    <w:p>
      <w:r>
        <w:t>[WARN] Erro na tentativa 1: log() takes 2 positional arguments but 3 were given, tentando novamente...</w:t>
      </w:r>
    </w:p>
    <w:p>
      <w:r>
        <w:t>[WARN] Erro na tentativa 2: log() takes 2 positional arguments but 3 were given, tentando novamente...</w:t>
      </w:r>
    </w:p>
    <w:p>
      <w:r>
        <w:t>[WARN] Erro na tentativa 3: log() takes 2 positional arguments but 3 were given, tentando novamente...</w:t>
      </w:r>
    </w:p>
    <w:p>
      <w:r>
        <w:t>[WARN] Erro na tentativa 4: log() takes 2 positional arguments but 3 were given, tentando novamente...</w:t>
      </w:r>
    </w:p>
    <w:p>
      <w:r>
        <w:t>❌ Erro inesperado ao preenchendo data inicial: log() takes 2 positional arguments but 3 were given</w:t>
      </w:r>
    </w:p>
    <w:p>
      <w:r>
        <w:t>⚠️ Erro ao tirar screenshot erro_preenchendo data inicial: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[0x0xcbd7c0]</w:t>
        <w:br/>
        <w:tab/>
        <w:t>(No symbol) [0x0xcfa663]</w:t>
        <w:br/>
        <w:tab/>
        <w:t>(No symbol) [0x0xd29cb6]</w:t>
        <w:br/>
        <w:tab/>
        <w:t>(No symbol) [0x0xd2555e]</w:t>
        <w:br/>
        <w:tab/>
        <w:t>(No symbol) [0x0xd24ad3]</w:t>
        <w:br/>
        <w:tab/>
        <w:t>(No symbol) [0x0xc8e73d]</w:t>
        <w:br/>
        <w:tab/>
        <w:t>(No symbol) [0x0xc8ecbe]</w:t>
        <w:br/>
        <w:tab/>
        <w:t>(No symbol) [0x0xc8f15d]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(No symbol) [0x0xc8e3f2]</w:t>
        <w:br/>
        <w:tab/>
        <w:t>(No symbol) [0x0xc8db72]</w:t>
        <w:br/>
        <w:tab/>
        <w:t>GetHandleVerifier [0x0x127340c+4092044]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Preenchendo Data Final...</w:t>
      </w:r>
    </w:p>
    <w:p>
      <w:r>
        <w:t>[WARN] Erro na tentativa 1: log() takes 2 positional arguments but 3 were given, tentando novamente...</w:t>
      </w:r>
    </w:p>
    <w:p>
      <w:r>
        <w:t>[WARN] Erro na tentativa 2: log() takes 2 positional arguments but 3 were given, tentando novamente...</w:t>
      </w:r>
    </w:p>
    <w:p>
      <w:r>
        <w:t>[WARN] Erro na tentativa 3: log() takes 2 positional arguments but 3 were given, tentando novamente...</w:t>
      </w:r>
    </w:p>
    <w:p>
      <w:r>
        <w:t>[WARN] Erro na tentativa 4: log() takes 2 positional arguments but 3 were given, tentando novamente...</w:t>
      </w:r>
    </w:p>
    <w:p>
      <w:r>
        <w:t>❌ Erro inesperado ao preenchendo data final: log() takes 2 positional arguments but 3 were given</w:t>
      </w:r>
    </w:p>
    <w:p>
      <w:r>
        <w:t>⚠️ Erro ao tirar screenshot erro_preenchendo data final: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[0x0xcbd7c0]</w:t>
        <w:br/>
        <w:tab/>
        <w:t>(No symbol) [0x0xcfa663]</w:t>
        <w:br/>
        <w:tab/>
        <w:t>(No symbol) [0x0xd29cb6]</w:t>
        <w:br/>
        <w:tab/>
        <w:t>(No symbol) [0x0xd2555e]</w:t>
        <w:br/>
        <w:tab/>
        <w:t>(No symbol) [0x0xd24ad3]</w:t>
        <w:br/>
        <w:tab/>
        <w:t>(No symbol) [0x0xc8e73d]</w:t>
        <w:br/>
        <w:tab/>
        <w:t>(No symbol) [0x0xc8ecbe]</w:t>
        <w:br/>
        <w:tab/>
        <w:t>(No symbol) [0x0xc8f15d]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(No symbol) [0x0xc8e3f2]</w:t>
        <w:br/>
        <w:tab/>
        <w:t>(No symbol) [0x0xc8db72]</w:t>
        <w:br/>
        <w:tab/>
        <w:t>GetHandleVerifier [0x0x127340c+4092044]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Preenchendo Dia de Vencimento...</w:t>
      </w:r>
    </w:p>
    <w:p>
      <w:r>
        <w:t>⚠️ Tentativa 1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[0x0xcbd7c0]</w:t>
        <w:br/>
        <w:tab/>
        <w:t>(No symbol) [0x0xcfa663]</w:t>
        <w:br/>
        <w:tab/>
        <w:t>(No symbol) [0x0xd29cb6]</w:t>
        <w:br/>
        <w:tab/>
        <w:t>(No symbol) [0x0xd2555e]</w:t>
        <w:br/>
        <w:tab/>
        <w:t>(No symbol) [0x0xd24ad3]</w:t>
        <w:br/>
        <w:tab/>
        <w:t>(No symbol) [0x0xc8e73d]</w:t>
        <w:br/>
        <w:tab/>
        <w:t>(No symbol) [0x0xc8ecbe]</w:t>
        <w:br/>
        <w:tab/>
        <w:t>(No symbol) [0x0xc8f15d]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(No symbol) [0x0xc8e3f2]</w:t>
        <w:br/>
        <w:tab/>
        <w:t>(No symbol) [0x0xc8db72]</w:t>
        <w:br/>
        <w:tab/>
        <w:t>GetHandleVerifier [0x0x127340c+4092044]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Tentativa 2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[0x0xcbd7c0]</w:t>
        <w:br/>
        <w:tab/>
        <w:t>(No symbol) [0x0xcfa663]</w:t>
        <w:br/>
        <w:tab/>
        <w:t>(No symbol) [0x0xd29cb6]</w:t>
        <w:br/>
        <w:tab/>
        <w:t>(No symbol) [0x0xd2555e]</w:t>
        <w:br/>
        <w:tab/>
        <w:t>(No symbol) [0x0xd24ad3]</w:t>
        <w:br/>
        <w:tab/>
        <w:t>(No symbol) [0x0xc8e73d]</w:t>
        <w:br/>
        <w:tab/>
        <w:t>(No symbol) [0x0xc8ecbe]</w:t>
        <w:br/>
        <w:tab/>
        <w:t>(No symbol) [0x0xc8f15d]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(No symbol) [0x0xc8e3f2]</w:t>
        <w:br/>
        <w:tab/>
        <w:t>(No symbol) [0x0xc8db72]</w:t>
        <w:br/>
        <w:tab/>
        <w:t>GetHandleVerifier [0x0x127340c+4092044]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Tentativa 3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[0x0xcbd7c0]</w:t>
        <w:br/>
        <w:tab/>
        <w:t>(No symbol) [0x0xcfa663]</w:t>
        <w:br/>
        <w:tab/>
        <w:t>(No symbol) [0x0xd29cb6]</w:t>
        <w:br/>
        <w:tab/>
        <w:t>(No symbol) [0x0xd2555e]</w:t>
        <w:br/>
        <w:tab/>
        <w:t>(No symbol) [0x0xd24ad3]</w:t>
        <w:br/>
        <w:tab/>
        <w:t>(No symbol) [0x0xc8e73d]</w:t>
        <w:br/>
        <w:tab/>
        <w:t>(No symbol) [0x0xc8ecbe]</w:t>
        <w:br/>
        <w:tab/>
        <w:t>(No symbol) [0x0xc8f15d]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(No symbol) [0x0xc8e3f2]</w:t>
        <w:br/>
        <w:tab/>
        <w:t>(No symbol) [0x0xc8db72]</w:t>
        <w:br/>
        <w:tab/>
        <w:t>GetHandleVerifier [0x0x127340c+4092044]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✅ Preenchendo Dia de Vencimento realizada com sucesso.</w:t>
      </w:r>
    </w:p>
    <w:p>
      <w:r>
        <w:t>⚠️ Erro ao tirar screenshot preenchendo dia de vencimento: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[0x0xcbd7c0]</w:t>
        <w:br/>
        <w:tab/>
        <w:t>(No symbol) [0x0xcfa663]</w:t>
        <w:br/>
        <w:tab/>
        <w:t>(No symbol) [0x0xd29cb6]</w:t>
        <w:br/>
        <w:tab/>
        <w:t>(No symbol) [0x0xd2555e]</w:t>
        <w:br/>
        <w:tab/>
        <w:t>(No symbol) [0x0xd24ad3]</w:t>
        <w:br/>
        <w:tab/>
        <w:t>(No symbol) [0x0xc8e73d]</w:t>
        <w:br/>
        <w:tab/>
        <w:t>(No symbol) [0x0xc8ecbe]</w:t>
        <w:br/>
        <w:tab/>
        <w:t>(No symbol) [0x0xc8f15d]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(No symbol) [0x0xc8e3f2]</w:t>
        <w:br/>
        <w:tab/>
        <w:t>(No symbol) [0x0xc8db72]</w:t>
        <w:br/>
        <w:tab/>
        <w:t>GetHandleVerifier [0x0x127340c+4092044]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Preenchendo Quantidade de Parcelas...</w:t>
      </w:r>
    </w:p>
    <w:p>
      <w:r>
        <w:t>⚠️ Tentativa 1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[0x0xcbd7c0]</w:t>
        <w:br/>
        <w:tab/>
        <w:t>(No symbol) [0x0xcfa663]</w:t>
        <w:br/>
        <w:tab/>
        <w:t>(No symbol) [0x0xd29cb6]</w:t>
        <w:br/>
        <w:tab/>
        <w:t>(No symbol) [0x0xd2555e]</w:t>
        <w:br/>
        <w:tab/>
        <w:t>(No symbol) [0x0xd24ad3]</w:t>
        <w:br/>
        <w:tab/>
        <w:t>(No symbol) [0x0xc8e73d]</w:t>
        <w:br/>
        <w:tab/>
        <w:t>(No symbol) [0x0xc8ecbe]</w:t>
        <w:br/>
        <w:tab/>
        <w:t>(No symbol) [0x0xc8f15d]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(No symbol) [0x0xc8e3f2]</w:t>
        <w:br/>
        <w:tab/>
        <w:t>(No symbol) [0x0xc8db72]</w:t>
        <w:br/>
        <w:tab/>
        <w:t>GetHandleVerifier [0x0x127340c+4092044]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Tentativa 2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[0x0xcbd7c0]</w:t>
        <w:br/>
        <w:tab/>
        <w:t>(No symbol) [0x0xcfa663]</w:t>
        <w:br/>
        <w:tab/>
        <w:t>(No symbol) [0x0xd29cb6]</w:t>
        <w:br/>
        <w:tab/>
        <w:t>(No symbol) [0x0xd2555e]</w:t>
        <w:br/>
        <w:tab/>
        <w:t>(No symbol) [0x0xd24ad3]</w:t>
        <w:br/>
        <w:tab/>
        <w:t>(No symbol) [0x0xc8e73d]</w:t>
        <w:br/>
        <w:tab/>
        <w:t>(No symbol) [0x0xc8ecbe]</w:t>
        <w:br/>
        <w:tab/>
        <w:t>(No symbol) [0x0xc8f15d]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(No symbol) [0x0xc8e3f2]</w:t>
        <w:br/>
        <w:tab/>
        <w:t>(No symbol) [0x0xc8db72]</w:t>
        <w:br/>
        <w:tab/>
        <w:t>GetHandleVerifier [0x0x127340c+4092044]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Tentativa 3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[0x0xcbd7c0]</w:t>
        <w:br/>
        <w:tab/>
        <w:t>(No symbol) [0x0xcfa663]</w:t>
        <w:br/>
        <w:tab/>
        <w:t>(No symbol) [0x0xd29cb6]</w:t>
        <w:br/>
        <w:tab/>
        <w:t>(No symbol) [0x0xd2555e]</w:t>
        <w:br/>
        <w:tab/>
        <w:t>(No symbol) [0x0xd24ad3]</w:t>
        <w:br/>
        <w:tab/>
        <w:t>(No symbol) [0x0xc8e73d]</w:t>
        <w:br/>
        <w:tab/>
        <w:t>(No symbol) [0x0xc8ecbe]</w:t>
        <w:br/>
        <w:tab/>
        <w:t>(No symbol) [0x0xc8f15d]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(No symbol) [0x0xc8e3f2]</w:t>
        <w:br/>
        <w:tab/>
        <w:t>(No symbol) [0x0xc8db72]</w:t>
        <w:br/>
        <w:tab/>
        <w:t>GetHandleVerifier [0x0x127340c+4092044]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✅ Preenchendo Quantidade de Parcelas realizada com sucesso.</w:t>
      </w:r>
    </w:p>
    <w:p>
      <w:r>
        <w:t>⚠️ Erro ao tirar screenshot preenchendo quantidade de parcelas: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[0x0xcbd7c0]</w:t>
        <w:br/>
        <w:tab/>
        <w:t>(No symbol) [0x0xcfa663]</w:t>
        <w:br/>
        <w:tab/>
        <w:t>(No symbol) [0x0xd29cb6]</w:t>
        <w:br/>
        <w:tab/>
        <w:t>(No symbol) [0x0xd2555e]</w:t>
        <w:br/>
        <w:tab/>
        <w:t>(No symbol) [0x0xd24ad3]</w:t>
        <w:br/>
        <w:tab/>
        <w:t>(No symbol) [0x0xc8e73d]</w:t>
        <w:br/>
        <w:tab/>
        <w:t>(No symbol) [0x0xc8ecbe]</w:t>
        <w:br/>
        <w:tab/>
        <w:t>(No symbol) [0x0xc8f15d]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(No symbol) [0x0xc8e3f2]</w:t>
        <w:br/>
        <w:tab/>
        <w:t>(No symbol) [0x0xc8db72]</w:t>
        <w:br/>
        <w:tab/>
        <w:t>GetHandleVerifier [0x0x127340c+4092044]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Preenchendo Valor das Parcelas...</w:t>
      </w:r>
    </w:p>
    <w:p>
      <w:r>
        <w:t>⚠️ Tentativa 1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[0x0xcbd7c0]</w:t>
        <w:br/>
        <w:tab/>
        <w:t>(No symbol) [0x0xcfa663]</w:t>
        <w:br/>
        <w:tab/>
        <w:t>(No symbol) [0x0xd29cb6]</w:t>
        <w:br/>
        <w:tab/>
        <w:t>(No symbol) [0x0xd2555e]</w:t>
        <w:br/>
        <w:tab/>
        <w:t>(No symbol) [0x0xd24ad3]</w:t>
        <w:br/>
        <w:tab/>
        <w:t>(No symbol) [0x0xc8e73d]</w:t>
        <w:br/>
        <w:tab/>
        <w:t>(No symbol) [0x0xc8ecbe]</w:t>
        <w:br/>
        <w:tab/>
        <w:t>(No symbol) [0x0xc8f15d]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(No symbol) [0x0xc8e3f2]</w:t>
        <w:br/>
        <w:tab/>
        <w:t>(No symbol) [0x0xc8db72]</w:t>
        <w:br/>
        <w:tab/>
        <w:t>GetHandleVerifier [0x0x127340c+4092044]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Tentativa 2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[0x0xcbd7c0]</w:t>
        <w:br/>
        <w:tab/>
        <w:t>(No symbol) [0x0xcfa663]</w:t>
        <w:br/>
        <w:tab/>
        <w:t>(No symbol) [0x0xd29cb6]</w:t>
        <w:br/>
        <w:tab/>
        <w:t>(No symbol) [0x0xd2555e]</w:t>
        <w:br/>
        <w:tab/>
        <w:t>(No symbol) [0x0xd24ad3]</w:t>
        <w:br/>
        <w:tab/>
        <w:t>(No symbol) [0x0xc8e73d]</w:t>
        <w:br/>
        <w:tab/>
        <w:t>(No symbol) [0x0xc8ecbe]</w:t>
        <w:br/>
        <w:tab/>
        <w:t>(No symbol) [0x0xc8f15d]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(No symbol) [0x0xc8e3f2]</w:t>
        <w:br/>
        <w:tab/>
        <w:t>(No symbol) [0x0xc8db72]</w:t>
        <w:br/>
        <w:tab/>
        <w:t>GetHandleVerifier [0x0x127340c+4092044]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Tentativa 3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[0x0xcbd7c0]</w:t>
        <w:br/>
        <w:tab/>
        <w:t>(No symbol) [0x0xcfa663]</w:t>
        <w:br/>
        <w:tab/>
        <w:t>(No symbol) [0x0xd29cb6]</w:t>
        <w:br/>
        <w:tab/>
        <w:t>(No symbol) [0x0xd2555e]</w:t>
        <w:br/>
        <w:tab/>
        <w:t>(No symbol) [0x0xd24ad3]</w:t>
        <w:br/>
        <w:tab/>
        <w:t>(No symbol) [0x0xc8e73d]</w:t>
        <w:br/>
        <w:tab/>
        <w:t>(No symbol) [0x0xc8ecbe]</w:t>
        <w:br/>
        <w:tab/>
        <w:t>(No symbol) [0x0xc8f15d]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(No symbol) [0x0xc8e3f2]</w:t>
        <w:br/>
        <w:tab/>
        <w:t>(No symbol) [0x0xc8db72]</w:t>
        <w:br/>
        <w:tab/>
        <w:t>GetHandleVerifier [0x0x127340c+4092044]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✅ Preenchendo Valor das Parcelas realizada com sucesso.</w:t>
      </w:r>
    </w:p>
    <w:p>
      <w:r>
        <w:t>⚠️ Erro ao tirar screenshot preenchendo valor das parcelas: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[0x0xcbd7c0]</w:t>
        <w:br/>
        <w:tab/>
        <w:t>(No symbol) [0x0xcfa663]</w:t>
        <w:br/>
        <w:tab/>
        <w:t>(No symbol) [0x0xd29cb6]</w:t>
        <w:br/>
        <w:tab/>
        <w:t>(No symbol) [0x0xd2555e]</w:t>
        <w:br/>
        <w:tab/>
        <w:t>(No symbol) [0x0xd24ad3]</w:t>
        <w:br/>
        <w:tab/>
        <w:t>(No symbol) [0x0xc8e73d]</w:t>
        <w:br/>
        <w:tab/>
        <w:t>(No symbol) [0x0xc8ecbe]</w:t>
        <w:br/>
        <w:tab/>
        <w:t>(No symbol) [0x0xc8f15d]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(No symbol) [0x0xc8e3f2]</w:t>
        <w:br/>
        <w:tab/>
        <w:t>(No symbol) [0x0xc8db72]</w:t>
        <w:br/>
        <w:tab/>
        <w:t>GetHandleVerifier [0x0x127340c+4092044]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Selecionando Tipo de Mensalidade...</w:t>
      </w:r>
    </w:p>
    <w:p>
      <w:r>
        <w:t>⚠️ Tentativa 1/3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[0x0xcbd7c0]</w:t>
        <w:br/>
        <w:tab/>
        <w:t>(No symbol) [0x0xcfa663]</w:t>
        <w:br/>
        <w:tab/>
        <w:t>(No symbol) [0x0xd29cb6]</w:t>
        <w:br/>
        <w:tab/>
        <w:t>(No symbol) [0x0xd2555e]</w:t>
        <w:br/>
        <w:tab/>
        <w:t>(No symbol) [0x0xd24ad3]</w:t>
        <w:br/>
        <w:tab/>
        <w:t>(No symbol) [0x0xc8e73d]</w:t>
        <w:br/>
        <w:tab/>
        <w:t>(No symbol) [0x0xc8ecbe]</w:t>
        <w:br/>
        <w:tab/>
        <w:t>(No symbol) [0x0xc8f15d]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(No symbol) [0x0xc8e3f2]</w:t>
        <w:br/>
        <w:tab/>
        <w:t>(No symbol) [0x0xc8db72]</w:t>
        <w:br/>
        <w:tab/>
        <w:t>GetHandleVerifier [0x0x127340c+4092044]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  <w:t>. Retentando…</w:t>
      </w:r>
    </w:p>
    <w:p>
      <w:r>
        <w:t>⚠️ Tentativa 2/3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[0x0xcbd7c0]</w:t>
        <w:br/>
        <w:tab/>
        <w:t>(No symbol) [0x0xcfa663]</w:t>
        <w:br/>
        <w:tab/>
        <w:t>(No symbol) [0x0xd29cb6]</w:t>
        <w:br/>
        <w:tab/>
        <w:t>(No symbol) [0x0xd2555e]</w:t>
        <w:br/>
        <w:tab/>
        <w:t>(No symbol) [0x0xd24ad3]</w:t>
        <w:br/>
        <w:tab/>
        <w:t>(No symbol) [0x0xc8e73d]</w:t>
        <w:br/>
        <w:tab/>
        <w:t>(No symbol) [0x0xc8ecbe]</w:t>
        <w:br/>
        <w:tab/>
        <w:t>(No symbol) [0x0xc8f15d]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(No symbol) [0x0xc8e3f2]</w:t>
        <w:br/>
        <w:tab/>
        <w:t>(No symbol) [0x0xc8db72]</w:t>
        <w:br/>
        <w:tab/>
        <w:t>GetHandleVerifier [0x0x127340c+4092044]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  <w:t>. Retentando…</w:t>
      </w:r>
    </w:p>
    <w:p>
      <w:r>
        <w:t>❌ Erro inesperado ao selecionando tipo de mensalidade: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[0x0xcbd7c0]</w:t>
        <w:br/>
        <w:tab/>
        <w:t>(No symbol) [0x0xcfa663]</w:t>
        <w:br/>
        <w:tab/>
        <w:t>(No symbol) [0x0xd29cb6]</w:t>
        <w:br/>
        <w:tab/>
        <w:t>(No symbol) [0x0xd2555e]</w:t>
        <w:br/>
        <w:tab/>
        <w:t>(No symbol) [0x0xd24ad3]</w:t>
        <w:br/>
        <w:tab/>
        <w:t>(No symbol) [0x0xc8e73d]</w:t>
        <w:br/>
        <w:tab/>
        <w:t>(No symbol) [0x0xc8ecbe]</w:t>
        <w:br/>
        <w:tab/>
        <w:t>(No symbol) [0x0xc8f15d]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(No symbol) [0x0xc8e3f2]</w:t>
        <w:br/>
        <w:tab/>
        <w:t>(No symbol) [0x0xc8db72]</w:t>
        <w:br/>
        <w:tab/>
        <w:t>GetHandleVerifier [0x0x127340c+4092044]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Erro ao tirar screenshot erro_selecionando tipo de mensalidade: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[0x0xcbd7c0]</w:t>
        <w:br/>
        <w:tab/>
        <w:t>(No symbol) [0x0xcfa663]</w:t>
        <w:br/>
        <w:tab/>
        <w:t>(No symbol) [0x0xd29cb6]</w:t>
        <w:br/>
        <w:tab/>
        <w:t>(No symbol) [0x0xd2555e]</w:t>
        <w:br/>
        <w:tab/>
        <w:t>(No symbol) [0x0xd24ad3]</w:t>
        <w:br/>
        <w:tab/>
        <w:t>(No symbol) [0x0xc8e73d]</w:t>
        <w:br/>
        <w:tab/>
        <w:t>(No symbol) [0x0xc8ecbe]</w:t>
        <w:br/>
        <w:tab/>
        <w:t>(No symbol) [0x0xc8f15d]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(No symbol) [0x0xc8e3f2]</w:t>
        <w:br/>
        <w:tab/>
        <w:t>(No symbol) [0x0xc8db72]</w:t>
        <w:br/>
        <w:tab/>
        <w:t>GetHandleVerifier [0x0x127340c+4092044]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Marcando checkbox:  Ano de vencimento/competência do título...</w:t>
      </w:r>
    </w:p>
    <w:p>
      <w:r>
        <w:t>❌ Erro inesperado ao marcando checkbox:  ano de vencimento/competência do título: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[0x0xcbd7c0]</w:t>
        <w:br/>
        <w:tab/>
        <w:t>(No symbol) [0x0xcfa663]</w:t>
        <w:br/>
        <w:tab/>
        <w:t>(No symbol) [0x0xd29cb6]</w:t>
        <w:br/>
        <w:tab/>
        <w:t>(No symbol) [0x0xd2555e]</w:t>
        <w:br/>
        <w:tab/>
        <w:t>(No symbol) [0x0xd24ad3]</w:t>
        <w:br/>
        <w:tab/>
        <w:t>(No symbol) [0x0xc8e73d]</w:t>
        <w:br/>
        <w:tab/>
        <w:t>(No symbol) [0x0xc8ecbe]</w:t>
        <w:br/>
        <w:tab/>
        <w:t>(No symbol) [0x0xc8f15d]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(No symbol) [0x0xc8e3f2]</w:t>
        <w:br/>
        <w:tab/>
        <w:t>(No symbol) [0x0xc8db72]</w:t>
        <w:br/>
        <w:tab/>
        <w:t>GetHandleVerifier [0x0x127340c+4092044]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Erro ao tirar screenshot erro_marcando checkbox_  ano de vencimento_competência do título: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[0x0xcbd7c0]</w:t>
        <w:br/>
        <w:tab/>
        <w:t>(No symbol) [0x0xcfa663]</w:t>
        <w:br/>
        <w:tab/>
        <w:t>(No symbol) [0x0xd29cb6]</w:t>
        <w:br/>
        <w:tab/>
        <w:t>(No symbol) [0x0xd2555e]</w:t>
        <w:br/>
        <w:tab/>
        <w:t>(No symbol) [0x0xd24ad3]</w:t>
        <w:br/>
        <w:tab/>
        <w:t>(No symbol) [0x0xc8e73d]</w:t>
        <w:br/>
        <w:tab/>
        <w:t>(No symbol) [0x0xc8ecbe]</w:t>
        <w:br/>
        <w:tab/>
        <w:t>(No symbol) [0x0xc8f15d]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(No symbol) [0x0xc8e3f2]</w:t>
        <w:br/>
        <w:tab/>
        <w:t>(No symbol) [0x0xc8db72]</w:t>
        <w:br/>
        <w:tab/>
        <w:t>GetHandleVerifier [0x0x127340c+4092044]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Preenchendo Ano Competência...</w:t>
      </w:r>
    </w:p>
    <w:p>
      <w:r>
        <w:t>⚠️ Tentativa 1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[0x0xcbd7c0]</w:t>
        <w:br/>
        <w:tab/>
        <w:t>(No symbol) [0x0xcfa663]</w:t>
        <w:br/>
        <w:tab/>
        <w:t>(No symbol) [0x0xd29cb6]</w:t>
        <w:br/>
        <w:tab/>
        <w:t>(No symbol) [0x0xd2555e]</w:t>
        <w:br/>
        <w:tab/>
        <w:t>(No symbol) [0x0xd24ad3]</w:t>
        <w:br/>
        <w:tab/>
        <w:t>(No symbol) [0x0xc8e73d]</w:t>
        <w:br/>
        <w:tab/>
        <w:t>(No symbol) [0x0xc8ecbe]</w:t>
        <w:br/>
        <w:tab/>
        <w:t>(No symbol) [0x0xc8f15d]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(No symbol) [0x0xc8e3f2]</w:t>
        <w:br/>
        <w:tab/>
        <w:t>(No symbol) [0x0xc8db72]</w:t>
        <w:br/>
        <w:tab/>
        <w:t>GetHandleVerifier [0x0x127340c+4092044]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Tentativa 2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[0x0xcbd7c0]</w:t>
        <w:br/>
        <w:tab/>
        <w:t>(No symbol) [0x0xcfa663]</w:t>
        <w:br/>
        <w:tab/>
        <w:t>(No symbol) [0x0xd29cb6]</w:t>
        <w:br/>
        <w:tab/>
        <w:t>(No symbol) [0x0xd2555e]</w:t>
        <w:br/>
        <w:tab/>
        <w:t>(No symbol) [0x0xd24ad3]</w:t>
        <w:br/>
        <w:tab/>
        <w:t>(No symbol) [0x0xc8e73d]</w:t>
        <w:br/>
        <w:tab/>
        <w:t>(No symbol) [0x0xc8ecbe]</w:t>
        <w:br/>
        <w:tab/>
        <w:t>(No symbol) [0x0xc8f15d]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(No symbol) [0x0xc8e3f2]</w:t>
        <w:br/>
        <w:tab/>
        <w:t>(No symbol) [0x0xc8db72]</w:t>
        <w:br/>
        <w:tab/>
        <w:t>GetHandleVerifier [0x0x127340c+4092044]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Tentativa 3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[0x0xcbd7c0]</w:t>
        <w:br/>
        <w:tab/>
        <w:t>(No symbol) [0x0xcfa663]</w:t>
        <w:br/>
        <w:tab/>
        <w:t>(No symbol) [0x0xd29cb6]</w:t>
        <w:br/>
        <w:tab/>
        <w:t>(No symbol) [0x0xd2555e]</w:t>
        <w:br/>
        <w:tab/>
        <w:t>(No symbol) [0x0xd24ad3]</w:t>
        <w:br/>
        <w:tab/>
        <w:t>(No symbol) [0x0xc8e73d]</w:t>
        <w:br/>
        <w:tab/>
        <w:t>(No symbol) [0x0xc8ecbe]</w:t>
        <w:br/>
        <w:tab/>
        <w:t>(No symbol) [0x0xc8f15d]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(No symbol) [0x0xc8e3f2]</w:t>
        <w:br/>
        <w:tab/>
        <w:t>(No symbol) [0x0xc8db72]</w:t>
        <w:br/>
        <w:tab/>
        <w:t>GetHandleVerifier [0x0x127340c+4092044]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✅ Preenchendo Ano Competência realizada com sucesso.</w:t>
      </w:r>
    </w:p>
    <w:p>
      <w:r>
        <w:t>⚠️ Erro ao tirar screenshot preenchendo ano competência: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[0x0xcbd7c0]</w:t>
        <w:br/>
        <w:tab/>
        <w:t>(No symbol) [0x0xcfa663]</w:t>
        <w:br/>
        <w:tab/>
        <w:t>(No symbol) [0x0xd29cb6]</w:t>
        <w:br/>
        <w:tab/>
        <w:t>(No symbol) [0x0xd2555e]</w:t>
        <w:br/>
        <w:tab/>
        <w:t>(No symbol) [0x0xd24ad3]</w:t>
        <w:br/>
        <w:tab/>
        <w:t>(No symbol) [0x0xc8e73d]</w:t>
        <w:br/>
        <w:tab/>
        <w:t>(No symbol) [0x0xc8ecbe]</w:t>
        <w:br/>
        <w:tab/>
        <w:t>(No symbol) [0x0xc8f15d]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(No symbol) [0x0xc8e3f2]</w:t>
        <w:br/>
        <w:tab/>
        <w:t>(No symbol) [0x0xc8db72]</w:t>
        <w:br/>
        <w:tab/>
        <w:t>GetHandleVerifier [0x0x127340c+4092044]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Clicando em 'Gerar'...</w:t>
      </w:r>
    </w:p>
    <w:p>
      <w:r>
        <w:t>❌ Erro inesperado ao clicando em 'gerar':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[0x0xcbd7c0]</w:t>
        <w:br/>
        <w:tab/>
        <w:t>(No symbol) [0x0xcfa663]</w:t>
        <w:br/>
        <w:tab/>
        <w:t>(No symbol) [0x0xd29cb6]</w:t>
        <w:br/>
        <w:tab/>
        <w:t>(No symbol) [0x0xd2555e]</w:t>
        <w:br/>
        <w:tab/>
        <w:t>(No symbol) [0x0xd24ad3]</w:t>
        <w:br/>
        <w:tab/>
        <w:t>(No symbol) [0x0xc8e73d]</w:t>
        <w:br/>
        <w:tab/>
        <w:t>(No symbol) [0x0xc8ecbe]</w:t>
        <w:br/>
        <w:tab/>
        <w:t>(No symbol) [0x0xc8f15d]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(No symbol) [0x0xc8e3f2]</w:t>
        <w:br/>
        <w:tab/>
        <w:t>(No symbol) [0x0xc8db72]</w:t>
        <w:br/>
        <w:tab/>
        <w:t>GetHandleVerifier [0x0x127340c+4092044]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Erro ao tirar screenshot erro_clicando em _gerar_: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[0x0xcbd7c0]</w:t>
        <w:br/>
        <w:tab/>
        <w:t>(No symbol) [0x0xcfa663]</w:t>
        <w:br/>
        <w:tab/>
        <w:t>(No symbol) [0x0xd29cb6]</w:t>
        <w:br/>
        <w:tab/>
        <w:t>(No symbol) [0x0xd2555e]</w:t>
        <w:br/>
        <w:tab/>
        <w:t>(No symbol) [0x0xd24ad3]</w:t>
        <w:br/>
        <w:tab/>
        <w:t>(No symbol) [0x0xc8e73d]</w:t>
        <w:br/>
        <w:tab/>
        <w:t>(No symbol) [0x0xc8ecbe]</w:t>
        <w:br/>
        <w:tab/>
        <w:t>(No symbol) [0x0xc8f15d]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(No symbol) [0x0xc8e3f2]</w:t>
        <w:br/>
        <w:tab/>
        <w:t>(No symbol) [0x0xc8db72]</w:t>
        <w:br/>
        <w:tab/>
        <w:t>GetHandleVerifier [0x0x127340c+4092044]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Clicando em 'Gerar'...</w:t>
      </w:r>
    </w:p>
    <w:p>
      <w:r>
        <w:t>❌ Erro inesperado ao clicando em 'gerar':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[0x0xcbd7c0]</w:t>
        <w:br/>
        <w:tab/>
        <w:t>(No symbol) [0x0xcfa663]</w:t>
        <w:br/>
        <w:tab/>
        <w:t>(No symbol) [0x0xd29cb6]</w:t>
        <w:br/>
        <w:tab/>
        <w:t>(No symbol) [0x0xd2555e]</w:t>
        <w:br/>
        <w:tab/>
        <w:t>(No symbol) [0x0xd24ad3]</w:t>
        <w:br/>
        <w:tab/>
        <w:t>(No symbol) [0x0xc8e73d]</w:t>
        <w:br/>
        <w:tab/>
        <w:t>(No symbol) [0x0xc8ecbe]</w:t>
        <w:br/>
        <w:tab/>
        <w:t>(No symbol) [0x0xc8f15d]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(No symbol) [0x0xc8e3f2]</w:t>
        <w:br/>
        <w:tab/>
        <w:t>(No symbol) [0x0xc8db72]</w:t>
        <w:br/>
        <w:tab/>
        <w:t>GetHandleVerifier [0x0x127340c+4092044]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Erro ao tirar screenshot erro_clicando em _gerar_: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[0x0xcbd7c0]</w:t>
        <w:br/>
        <w:tab/>
        <w:t>(No symbol) [0x0xcfa663]</w:t>
        <w:br/>
        <w:tab/>
        <w:t>(No symbol) [0x0xd29cb6]</w:t>
        <w:br/>
        <w:tab/>
        <w:t>(No symbol) [0x0xd2555e]</w:t>
        <w:br/>
        <w:tab/>
        <w:t>(No symbol) [0x0xd24ad3]</w:t>
        <w:br/>
        <w:tab/>
        <w:t>(No symbol) [0x0xc8e73d]</w:t>
        <w:br/>
        <w:tab/>
        <w:t>(No symbol) [0x0xc8ecbe]</w:t>
        <w:br/>
        <w:tab/>
        <w:t>(No symbol) [0x0xc8f15d]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(No symbol) [0x0xc8e3f2]</w:t>
        <w:br/>
        <w:tab/>
        <w:t>(No symbol) [0x0xc8db72]</w:t>
        <w:br/>
        <w:tab/>
        <w:t>GetHandleVerifier [0x0x127340c+4092044]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Confirmando...</w:t>
      </w:r>
    </w:p>
    <w:p>
      <w:r>
        <w:t>❌ Erro inesperado ao confirmando: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[0x0xcbd7c0]</w:t>
        <w:br/>
        <w:tab/>
        <w:t>(No symbol) [0x0xcfa663]</w:t>
        <w:br/>
        <w:tab/>
        <w:t>(No symbol) [0x0xd29cb6]</w:t>
        <w:br/>
        <w:tab/>
        <w:t>(No symbol) [0x0xd2555e]</w:t>
        <w:br/>
        <w:tab/>
        <w:t>(No symbol) [0x0xd24ad3]</w:t>
        <w:br/>
        <w:tab/>
        <w:t>(No symbol) [0x0xc8e73d]</w:t>
        <w:br/>
        <w:tab/>
        <w:t>(No symbol) [0x0xc8ecbe]</w:t>
        <w:br/>
        <w:tab/>
        <w:t>(No symbol) [0x0xc8f15d]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(No symbol) [0x0xc8e3f2]</w:t>
        <w:br/>
        <w:tab/>
        <w:t>(No symbol) [0x0xc8db72]</w:t>
        <w:br/>
        <w:tab/>
        <w:t>GetHandleVerifier [0x0x127340c+4092044]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Erro ao tirar screenshot erro_confirmando: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[0x0xcbd7c0]</w:t>
        <w:br/>
        <w:tab/>
        <w:t>(No symbol) [0x0xcfa663]</w:t>
        <w:br/>
        <w:tab/>
        <w:t>(No symbol) [0x0xd29cb6]</w:t>
        <w:br/>
        <w:tab/>
        <w:t>(No symbol) [0x0xd2555e]</w:t>
        <w:br/>
        <w:tab/>
        <w:t>(No symbol) [0x0xd24ad3]</w:t>
        <w:br/>
        <w:tab/>
        <w:t>(No symbol) [0x0xc8e73d]</w:t>
        <w:br/>
        <w:tab/>
        <w:t>(No symbol) [0x0xc8ecbe]</w:t>
        <w:br/>
        <w:tab/>
        <w:t>(No symbol) [0x0xc8f15d]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(No symbol) [0x0xc8e3f2]</w:t>
        <w:br/>
        <w:tab/>
        <w:t>(No symbol) [0x0xc8db72]</w:t>
        <w:br/>
        <w:tab/>
        <w:t>GetHandleVerifier [0x0x127340c+4092044]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🔍 Verificando mensagens de alerta</w:t>
      </w:r>
    </w:p>
    <w:p>
      <w:r>
        <w:t>ℹ️ Nenhuma mensagem de alerta encontrada.</w:t>
      </w:r>
    </w:p>
    <w:p>
      <w:r>
        <w:t>🔄 Fechando modal Gestor Financeiro...</w:t>
      </w:r>
    </w:p>
    <w:p>
      <w:r>
        <w:t>❌ Erro inesperado ao fechando modal gestor financeiro: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[0x0xcbd7c0]</w:t>
        <w:br/>
        <w:tab/>
        <w:t>(No symbol) [0x0xcfa663]</w:t>
        <w:br/>
        <w:tab/>
        <w:t>(No symbol) [0x0xd29cb6]</w:t>
        <w:br/>
        <w:tab/>
        <w:t>(No symbol) [0x0xd2555e]</w:t>
        <w:br/>
        <w:tab/>
        <w:t>(No symbol) [0x0xd24ad3]</w:t>
        <w:br/>
        <w:tab/>
        <w:t>(No symbol) [0x0xc8e73d]</w:t>
        <w:br/>
        <w:tab/>
        <w:t>(No symbol) [0x0xc8ecbe]</w:t>
        <w:br/>
        <w:tab/>
        <w:t>(No symbol) [0x0xc8f15d]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(No symbol) [0x0xc8e3f2]</w:t>
        <w:br/>
        <w:tab/>
        <w:t>(No symbol) [0x0xc8db72]</w:t>
        <w:br/>
        <w:tab/>
        <w:t>GetHandleVerifier [0x0x127340c+4092044]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Erro ao tirar screenshot erro_fechando modal gestor financeiro: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[0x0xcbd7c0]</w:t>
        <w:br/>
        <w:tab/>
        <w:t>(No symbol) [0x0xcfa663]</w:t>
        <w:br/>
        <w:tab/>
        <w:t>(No symbol) [0x0xd29cb6]</w:t>
        <w:br/>
        <w:tab/>
        <w:t>(No symbol) [0x0xd2555e]</w:t>
        <w:br/>
        <w:tab/>
        <w:t>(No symbol) [0x0xd24ad3]</w:t>
        <w:br/>
        <w:tab/>
        <w:t>(No symbol) [0x0xc8e73d]</w:t>
        <w:br/>
        <w:tab/>
        <w:t>(No symbol) [0x0xc8ecbe]</w:t>
        <w:br/>
        <w:tab/>
        <w:t>(No symbol) [0x0xc8f15d]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(No symbol) [0x0xc8e3f2]</w:t>
        <w:br/>
        <w:tab/>
        <w:t>(No symbol) [0x0xc8db72]</w:t>
        <w:br/>
        <w:tab/>
        <w:t>GetHandleVerifier [0x0x127340c+4092044]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✅ Teste concluído.</w:t>
      </w:r>
    </w:p>
    <w:p>
      <w:r>
        <w:t>✅ Teste executado com sucesso!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