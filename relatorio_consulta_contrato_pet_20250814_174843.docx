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Contrato Pet – Cenário 1: Realização da consulta de contrato Pet</w:t>
      </w:r>
    </w:p>
    <w:p>
      <w:r>
        <w:t>Data do teste: 14/08/2025 17:48:17</w:t>
      </w:r>
    </w:p>
    <w:p>
      <w:r>
        <w:t>[17:48:17] 🚀 INICIANDO TESTE DE CONSULTA DE CONTRATO PET</w:t>
      </w:r>
    </w:p>
    <w:p>
      <w:r>
        <w:t>[17:48:17] ============================================================</w:t>
      </w:r>
    </w:p>
    <w:p>
      <w:r>
        <w:t>[17:48:17] 🚀 Inicializando driver do Chrome...</w:t>
      </w:r>
    </w:p>
    <w:p>
      <w:r>
        <w:t>[17:48:26] ✅ Driver inicializado com sucesso</w:t>
      </w:r>
    </w:p>
    <w:p>
      <w:r>
        <w:t>[17:48:26] 🎯 Iniciando execução do teste de consulta de contrato Pet</w:t>
      </w:r>
    </w:p>
    <w:p>
      <w:r>
        <w:t>[17:48:26] 🔄 Acessando sistema...</w:t>
      </w:r>
    </w:p>
    <w:p>
      <w:r>
        <w:t>[17:48:31] ✅ Acessando sistema realizada com sucesso.</w:t>
      </w:r>
    </w:p>
    <w:p>
      <w:r>
        <w:t>[17:48:32]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[17:48:32] 🔄 Realizando login...</w:t>
      </w:r>
    </w:p>
    <w:p>
      <w:r>
        <w:t>[17:48:37] ✅ Realizando login realizada com sucesso.</w:t>
      </w:r>
    </w:p>
    <w:p>
      <w:r>
        <w:t>[17:48:39]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[17:48:39] 🔄 Configurando ambiente...</w:t>
      </w:r>
    </w:p>
    <w:p>
      <w:r>
        <w:t>[17:48:39] 🔍 Zoom ajustado para 90%.</w:t>
      </w:r>
    </w:p>
    <w:p>
      <w:r>
        <w:t>[17:48:41] ✅ Configurando ambiente realizada com sucesso.</w:t>
      </w:r>
    </w:p>
    <w:p>
      <w:r>
        <w:t>[17:48:42]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[17:48:42] 🔄 Acessando módulo PET...</w:t>
      </w:r>
    </w:p>
    <w:p>
      <w:r>
        <w:t>[17:48:43] 📸 Screenshot capturada: erro_acessando_módulo_pet</w:t>
      </w:r>
    </w:p>
    <w:p>
      <w:r>
        <w:t>Screenshot: erro_acessando_módulo_pet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[17:48:43] ❌ Acessando módulo PET falhou: JavascriptException: Message: javascript error: Cannot read properties of undefined (reading 'scrollIntoView')</w:t>
        <w:br/>
        <w:t xml:space="preserve">  (Session info: chrome=138.0.7204.185)</w:t>
        <w:br/>
        <w:t>Stacktrace:</w:t>
        <w:br/>
        <w:tab/>
        <w:t>GetHandleVerifier [0x0xfcba83+63395]</w:t>
        <w:br/>
        <w:tab/>
        <w:t>GetHandleVerifier [0x0xfcbac4+63460]</w:t>
        <w:br/>
        <w:tab/>
        <w:t>(No symbol) [0x0xe12113]</w:t>
        <w:br/>
        <w:tab/>
        <w:t>(No symbol) [0x0xe188e9]</w:t>
        <w:br/>
        <w:tab/>
        <w:t>(No symbol) [0x0xe1aec3]</w:t>
        <w:br/>
        <w:tab/>
        <w:t>(No symbol) [0x0xea17b4]</w:t>
        <w:br/>
        <w:tab/>
        <w:t>(No symbol) [0x0xe7f3ac]</w:t>
        <w:br/>
        <w:tab/>
        <w:t>(No symbol) [0x0xea07ba]</w:t>
        <w:br/>
        <w:tab/>
        <w:t>(No symbol) [0x0xe7f1a6]</w:t>
        <w:br/>
        <w:tab/>
        <w:t>(No symbol) [0x0xe4e7b2]</w:t>
        <w:br/>
        <w:tab/>
        <w:t>(No symbol) [0x0xe4f654]</w:t>
        <w:br/>
        <w:tab/>
        <w:t>GetHandleVerifier [0x0x1248883+2672035]</w:t>
        <w:br/>
        <w:tab/>
        <w:t>GetHandleVerifier [0x0x1243cba+2652634]</w:t>
        <w:br/>
        <w:tab/>
        <w:t>GetHandleVerifier [0x0xff2bca+223466]</w:t>
        <w:br/>
        <w:tab/>
        <w:t>GetHandleVerifier [0x0xfe2cb8+158168]</w:t>
        <w:br/>
        <w:tab/>
        <w:t>GetHandleVerifier [0x0xfe978d+185517]</w:t>
        <w:br/>
        <w:tab/>
        <w:t>GetHandleVerifier [0x0xfd3b78+96408]</w:t>
        <w:br/>
        <w:tab/>
        <w:t>GetHandleVerifier [0x0xfd3d02+96802]</w:t>
        <w:br/>
        <w:tab/>
        <w:t>GetHandleVerifier [0x0xfbe90a+9770]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[17:48:43] — stacktrace —</w:t>
      </w:r>
    </w:p>
    <w:p>
      <w:r>
        <w:t>[17:48:43] Traceback (most recent call last):</w:t>
        <w:br/>
        <w:t xml:space="preserve">  File "C:\RPASelenium\RPAsPegasusSelenium\cenariostestespegasus\Processos\CadastrosCenáriosPet\ConsultaCenáriosContrato\consultadecontratopet1ºcenario.py", line 157, in safe_action</w:t>
        <w:br/>
        <w:t xml:space="preserve">    resultado = func()</w:t>
        <w:br/>
        <w:t xml:space="preserve">  File "C:\RPASelenium\RPAsPegasusSelenium\cenariostestespegasus\Processos\CadastrosCenáriosPet\ConsultaCenáriosContrato\consultadecontratopet1ºcenario.py", line 1136, in &lt;lambda&gt;</w:t>
        <w:br/>
        <w:t xml:space="preserve">    driver.execute_script("arguments[0].scrollIntoView({block: 'center'});"),</w:t>
        <w:br/>
        <w:t xml:space="preserve">    ~~~~~~~~~~~~~~~~~~~~~^^^^^^^^^^^^^^^^^^^^^^^^^^^^^^^^^^^^^^^^^^^^^^^^^^^</w:t>
        <w:br/>
        <w:t xml:space="preserve">  File "C:\RPASelenium\RPAsPegasusSelenium\venv\Lib\site-packages\selenium\webdriver\remote\webdriver.py", line 555, in execute_script</w:t>
        <w:br/>
        <w:t xml:space="preserve">    return self.execute(command, {"script": script, "args": converted_args})["value"]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selenium.common.exceptions.JavascriptException: Message: javascript error: Cannot read properties of undefined (reading 'scrollIntoView')</w:t>
        <w:br/>
        <w:t xml:space="preserve">  (Session info: chrome=138.0.7204.185)</w:t>
        <w:br/>
        <w:t>Stacktrace:</w:t>
        <w:br/>
        <w:tab/>
        <w:t>GetHandleVerifier [0x0xfcba83+63395]</w:t>
        <w:br/>
        <w:tab/>
        <w:t>GetHandleVerifier [0x0xfcbac4+63460]</w:t>
        <w:br/>
        <w:tab/>
        <w:t>(No symbol) [0x0xe12113]</w:t>
        <w:br/>
        <w:tab/>
        <w:t>(No symbol) [0x0xe188e9]</w:t>
        <w:br/>
        <w:tab/>
        <w:t>(No symbol) [0x0xe1aec3]</w:t>
        <w:br/>
        <w:tab/>
        <w:t>(No symbol) [0x0xea17b4]</w:t>
        <w:br/>
        <w:tab/>
        <w:t>(No symbol) [0x0xe7f3ac]</w:t>
        <w:br/>
        <w:tab/>
        <w:t>(No symbol) [0x0xea07ba]</w:t>
        <w:br/>
        <w:tab/>
        <w:t>(No symbol) [0x0xe7f1a6]</w:t>
        <w:br/>
        <w:tab/>
        <w:t>(No symbol) [0x0xe4e7b2]</w:t>
        <w:br/>
        <w:tab/>
        <w:t>(No symbol) [0x0xe4f654]</w:t>
        <w:br/>
        <w:tab/>
        <w:t>GetHandleVerifier [0x0x1248883+2672035]</w:t>
        <w:br/>
        <w:tab/>
        <w:t>GetHandleVerifier [0x0x1243cba+2652634]</w:t>
        <w:br/>
        <w:tab/>
        <w:t>GetHandleVerifier [0x0xff2bca+223466]</w:t>
        <w:br/>
        <w:tab/>
        <w:t>GetHandleVerifier [0x0xfe2cb8+158168]</w:t>
        <w:br/>
        <w:tab/>
        <w:t>GetHandleVerifier [0x0xfe978d+185517]</w:t>
        <w:br/>
        <w:tab/>
        <w:t>GetHandleVerifier [0x0xfd3b78+96408]</w:t>
        <w:br/>
        <w:tab/>
        <w:t>GetHandleVerifier [0x0xfd3d02+96802]</w:t>
        <w:br/>
        <w:tab/>
        <w:t>GetHandleVerifier [0x0xfbe90a+9770]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p>
      <w:r>
        <w:t>[17:48:43] ❌ ERRO CRÍTICO NO TESTE: Message: javascript error: Cannot read properties of undefined (reading 'scrollIntoView')</w:t>
        <w:br/>
        <w:t xml:space="preserve">  (Session info: chrome=138.0.7204.185)</w:t>
        <w:br/>
        <w:t>Stacktrace:</w:t>
        <w:br/>
        <w:tab/>
        <w:t>GetHandleVerifier [0x0xfcba83+63395]</w:t>
        <w:br/>
        <w:tab/>
        <w:t>GetHandleVerifier [0x0xfcbac4+63460]</w:t>
        <w:br/>
        <w:tab/>
        <w:t>(No symbol) [0x0xe12113]</w:t>
        <w:br/>
        <w:tab/>
        <w:t>(No symbol) [0x0xe188e9]</w:t>
        <w:br/>
        <w:tab/>
        <w:t>(No symbol) [0x0xe1aec3]</w:t>
        <w:br/>
        <w:tab/>
        <w:t>(No symbol) [0x0xea17b4]</w:t>
        <w:br/>
        <w:tab/>
        <w:t>(No symbol) [0x0xe7f3ac]</w:t>
        <w:br/>
        <w:tab/>
        <w:t>(No symbol) [0x0xea07ba]</w:t>
        <w:br/>
        <w:tab/>
        <w:t>(No symbol) [0x0xe7f1a6]</w:t>
        <w:br/>
        <w:tab/>
        <w:t>(No symbol) [0x0xe4e7b2]</w:t>
        <w:br/>
        <w:tab/>
        <w:t>(No symbol) [0x0xe4f654]</w:t>
        <w:br/>
        <w:tab/>
        <w:t>GetHandleVerifier [0x0x1248883+2672035]</w:t>
        <w:br/>
        <w:tab/>
        <w:t>GetHandleVerifier [0x0x1243cba+2652634]</w:t>
        <w:br/>
        <w:tab/>
        <w:t>GetHandleVerifier [0x0xff2bca+223466]</w:t>
        <w:br/>
        <w:tab/>
        <w:t>GetHandleVerifier [0x0xfe2cb8+158168]</w:t>
        <w:br/>
        <w:tab/>
        <w:t>GetHandleVerifier [0x0xfe978d+185517]</w:t>
        <w:br/>
        <w:tab/>
        <w:t>GetHandleVerifier [0x0xfd3b78+96408]</w:t>
        <w:br/>
        <w:tab/>
        <w:t>GetHandleVerifier [0x0xfd3d02+96802]</w:t>
        <w:br/>
        <w:tab/>
        <w:t>GetHandleVerifier [0x0xfbe90a+9770]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[17:48:43] — stacktrace —</w:t>
      </w:r>
    </w:p>
    <w:p>
      <w:r>
        <w:t>[17:48:43] Traceback (most recent call last):</w:t>
        <w:br/>
        <w:t xml:space="preserve">  File "C:\RPASelenium\RPAsPegasusSelenium\cenariostestespegasus\Processos\CadastrosCenáriosPet\ConsultaCenáriosContrato\consultadecontratopet1ºcenario.py", line 1135, in executar_teste</w:t>
        <w:br/>
        <w:t xml:space="preserve">    safe_action(doc, "Acessando módulo PET", lambda: (</w:t>
        <w:br/>
        <w:t xml:space="preserve">    ~~~~~~~~~~~^^^^^^^^^^^^^^^^^^^^^^^^^^^^^^^^^^^^^^^</w:t>
        <w:br/>
        <w:t xml:space="preserve">        driver.execute_script("arguments[0].scrollIntoView({block: 'center'});"),</w:t>
        <w:br/>
        <w:t xml:space="preserve">        ^^^^^^^^^^^^^^^^^^^^^^^^^^^^^^^^^^^^^^^^^^^^^^^^^^^^^^^^^^^^^^^^^^^^^^^^^</w:t>
        <w:br/>
        <w:t xml:space="preserve">        aguardar_elemento("//li[39]/img", timeout=TIMEOUT_DEFAULT, by_type=By.XPATH).click(),</w:t>
        <w:br/>
        <w:t xml:space="preserve">        ^^^^^^^^^^^^^^^^^^^^^^^^^^^^^^^^^^^^^^^^^^^^^^^^^^^^^^^^^^^^^^^^^^^^^^^^^^^^^^^^^^^^^</w:t>
        <w:br/>
        <w:t xml:space="preserve">        time.sleep(3)</w:t>
        <w:br/>
        <w:t xml:space="preserve">        ^^^^^^^^^^^^^</w:t>
        <w:br/>
        <w:t xml:space="preserve">    ), critico=True)</w:t>
        <w:br/>
        <w:t xml:space="preserve">    ^^^^^^^^^^^^^^^^</w:t>
        <w:br/>
        <w:t xml:space="preserve">  File "C:\RPASelenium\RPAsPegasusSelenium\cenariostestespegasus\Processos\CadastrosCenáriosPet\ConsultaCenáriosContrato\consultadecontratopet1ºcenario.py", line 157, in safe_action</w:t>
        <w:br/>
        <w:t xml:space="preserve">    resultado = func()</w:t>
        <w:br/>
        <w:t xml:space="preserve">  File "C:\RPASelenium\RPAsPegasusSelenium\cenariostestespegasus\Processos\CadastrosCenáriosPet\ConsultaCenáriosContrato\consultadecontratopet1ºcenario.py", line 1136, in &lt;lambda&gt;</w:t>
        <w:br/>
        <w:t xml:space="preserve">    driver.execute_script("arguments[0].scrollIntoView({block: 'center'});"),</w:t>
        <w:br/>
        <w:t xml:space="preserve">    ~~~~~~~~~~~~~~~~~~~~~^^^^^^^^^^^^^^^^^^^^^^^^^^^^^^^^^^^^^^^^^^^^^^^^^^^</w:t>
        <w:br/>
        <w:t xml:space="preserve">  File "C:\RPASelenium\RPAsPegasusSelenium\venv\Lib\site-packages\selenium\webdriver\remote\webdriver.py", line 555, in execute_script</w:t>
        <w:br/>
        <w:t xml:space="preserve">    return self.execute(command, {"script": script, "args": converted_args})["value"]</w:t>
        <w:br/>
        <w:t xml:space="preserve">           ~~~~~~~~~~~~^^^^^^^^^^^^^^^^^^^^^^^^^^^^^^^^^^^^^^^^^^^^^^^^^^^^^</w:t>
        <w:br/>
        <w:t xml:space="preserve">  File "C:\RPASelenium\RPAsPegasusSelenium\venv\Lib\site-packages\selenium\webdriver\remote\webdriver.py", line 458,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"C:\RPASelenium\RPAsPegasusSelenium\venv\Lib\site-packages\selenium\webdriver\remote\errorhandler.py", line 232, in check_response</w:t>
        <w:br/>
        <w:t xml:space="preserve">    raise exception_class(message, screen, stacktrace)</w:t>
        <w:br/>
        <w:t>selenium.common.exceptions.JavascriptException: Message: javascript error: Cannot read properties of undefined (reading 'scrollIntoView')</w:t>
        <w:br/>
        <w:t xml:space="preserve">  (Session info: chrome=138.0.7204.185)</w:t>
        <w:br/>
        <w:t>Stacktrace:</w:t>
        <w:br/>
        <w:tab/>
        <w:t>GetHandleVerifier [0x0xfcba83+63395]</w:t>
        <w:br/>
        <w:tab/>
        <w:t>GetHandleVerifier [0x0xfcbac4+63460]</w:t>
        <w:br/>
        <w:tab/>
        <w:t>(No symbol) [0x0xe12113]</w:t>
        <w:br/>
        <w:tab/>
        <w:t>(No symbol) [0x0xe188e9]</w:t>
        <w:br/>
        <w:tab/>
        <w:t>(No symbol) [0x0xe1aec3]</w:t>
        <w:br/>
        <w:tab/>
        <w:t>(No symbol) [0x0xea17b4]</w:t>
        <w:br/>
        <w:tab/>
        <w:t>(No symbol) [0x0xe7f3ac]</w:t>
        <w:br/>
        <w:tab/>
        <w:t>(No symbol) [0x0xea07ba]</w:t>
        <w:br/>
        <w:tab/>
        <w:t>(No symbol) [0x0xe7f1a6]</w:t>
        <w:br/>
        <w:tab/>
        <w:t>(No symbol) [0x0xe4e7b2]</w:t>
        <w:br/>
        <w:tab/>
        <w:t>(No symbol) [0x0xe4f654]</w:t>
        <w:br/>
        <w:tab/>
        <w:t>GetHandleVerifier [0x0x1248883+2672035]</w:t>
        <w:br/>
        <w:tab/>
        <w:t>GetHandleVerifier [0x0x1243cba+2652634]</w:t>
        <w:br/>
        <w:tab/>
        <w:t>GetHandleVerifier [0x0xff2bca+223466]</w:t>
        <w:br/>
        <w:tab/>
        <w:t>GetHandleVerifier [0x0xfe2cb8+158168]</w:t>
        <w:br/>
        <w:tab/>
        <w:t>GetHandleVerifier [0x0xfe978d+185517]</w:t>
        <w:br/>
        <w:tab/>
        <w:t>GetHandleVerifier [0x0xfd3b78+96408]</w:t>
        <w:br/>
        <w:tab/>
        <w:t>GetHandleVerifier [0x0xfd3d02+96802]</w:t>
        <w:br/>
        <w:tab/>
        <w:t>GetHandleVerifier [0x0xfbe90a+9770]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p>
      <w:r>
        <w:t>[17:48:43] 📸 Screenshot capturada: erro_critico_final</w:t>
      </w:r>
    </w:p>
    <w:p>
      <w:r>
        <w:t>Screenshot: erro_critico_final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[17:48:43] 🏁 Finalizando teste...</w:t>
      </w:r>
    </w:p>
    <w:p>
      <w:r>
        <w:t>[17:48:43] ❌ TESTE FINALIZADO COM ERROS.</w:t>
      </w:r>
    </w:p>
    <w:p>
      <w:r>
        <w:t>[17:48:43]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14/08/2025 17:48:43</w:t>
      </w:r>
    </w:p>
    <w:p>
      <w:r>
        <w:t>Total de screenshots capturadas: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