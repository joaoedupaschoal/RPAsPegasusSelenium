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Quadras – Cenário 3: Preenchimento dos campos obrigatórios e salvamento.</w:t>
      </w:r>
    </w:p>
    <w:p>
      <w:r>
        <w:t>Data do teste: 08/07/2025 17:31:15</w:t>
      </w:r>
    </w:p>
    <w:p>
      <w:r>
        <w:t>🚀 Iniciando teste de cadastro de quadras...</w:t>
      </w:r>
    </w:p>
    <w:p>
      <w:r>
        <w:t>🔄 Acessando sistema... (Tentativa 1)</w:t>
      </w:r>
    </w:p>
    <w:p>
      <w:r>
        <w:t>⚠️ Tentativa 1 falhou: Message: unknown error: net::ERR_CONNECTION_REFUSED</w:t>
        <w:br/>
        <w:t xml:space="preserve">  (Session info: chrome=138.0.7204.51)</w:t>
        <w:br/>
        <w:t>Stacktrac... Tentando novamente...</w:t>
      </w:r>
    </w:p>
    <w:p>
      <w:r>
        <w:t>🔄 Acessando sistema... (Tentativa 2)</w:t>
      </w:r>
    </w:p>
    <w:p>
      <w:r>
        <w:t>⚠️ Tentativa 2 falhou: Message: unknown error: net::ERR_CONNECTION_REFUSED</w:t>
        <w:br/>
        <w:t xml:space="preserve">  (Session info: chrome=138.0.7204.51)</w:t>
        <w:br/>
        <w:t>Stacktrac... Tentando novamente...</w:t>
      </w:r>
    </w:p>
    <w:p>
      <w:r>
        <w:t>🔄 Acessando sistema... (Tentativa 3)</w:t>
      </w:r>
    </w:p>
    <w:p>
      <w:r>
        <w:t>❌ Erro ao acessando sistema: Message: invalid session id: session deleted as the browser has closed the connection</w:t>
        <w:br/>
        <w:t>from disconnected: not connected to DevTools</w:t>
        <w:br/>
        <w:t xml:space="preserve">  (Session info: chrome=138.0.7204.51); For documentation on this err...</w:t>
      </w:r>
    </w:p>
    <w:p>
      <w:r>
        <w:t>🔄 Realizando login...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Realizando login...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Realizando login...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❌ Erro ao realizando login: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Esperando sistema carregar e ajustando zoom... (Tentativa 1)</w:t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Esperando sistema carregar e ajustando zoom... (Tentativa 2)</w:t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Esperando sistema carregar e ajustando zoom... (Tentativa 3)</w:t>
      </w:r>
    </w:p>
    <w:p>
      <w:r>
        <w:t>❌ Erro ao esperando sistema carregar e ajustando zoom: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Abrindo menu Quadras... (Tentativa 1)</w:t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Abrindo menu Quadras... (Tentativa 2)</w:t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Abrindo menu Quadras... (Tentativa 3)</w:t>
      </w:r>
    </w:p>
    <w:p>
      <w:r>
        <w:t>❌ Erro ao abrindo menu quadras: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Clicando em Cadastrar...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Clicando em Cadastrar...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Clicando em Cadastrar...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clicando em cadastrar: Função retornou False...</w:t>
      </w:r>
    </w:p>
    <w:p>
      <w:r>
        <w:t>🔄 Preenchendo nome da quadra...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falhou: Função retornou False... Tentando novamente...</w:t>
      </w:r>
    </w:p>
    <w:p>
      <w:r>
        <w:t>🔄 Preenchendo nome da quadra...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falhou: Função retornou False... Tentando novamente...</w:t>
      </w:r>
    </w:p>
    <w:p>
      <w:r>
        <w:t>🔄 Preenchendo nome da quadra...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❌ Erro ao preenchendo nome da quadra: Função retornou False...</w:t>
      </w:r>
    </w:p>
    <w:p>
      <w:r>
        <w:t>🔄 Abrindo LOV para selecionar Cemitério...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Abrindo LOV para selecionar Cemitério...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Abrindo LOV para selecionar Cemitério...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abrindo lov para selecionar cemitério: Função retornou False...</w:t>
      </w:r>
    </w:p>
    <w:p>
      <w:r>
        <w:t>🔄 Pesquisando cemitério...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falhou: Função retornou False... Tentando novamente...</w:t>
      </w:r>
    </w:p>
    <w:p>
      <w:r>
        <w:t>🔄 Pesquisando cemitério...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falhou: Função retornou False... Tentando novamente...</w:t>
      </w:r>
    </w:p>
    <w:p>
      <w:r>
        <w:t>🔄 Pesquisando cemitério...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❌ Erro ao pesquisando cemitério: Função retornou False...</w:t>
      </w:r>
    </w:p>
    <w:p>
      <w:r>
        <w:t>🔄 Executando busca... (Tentativa 1)</w:t>
      </w:r>
    </w:p>
    <w:p>
      <w:r>
        <w:t>⚠️ Tentativa 1 falhou: Message: invalid session id; For documentation on this error, please visit: https://www.selenium.dev... Tentando novamente...</w:t>
      </w:r>
    </w:p>
    <w:p>
      <w:r>
        <w:t>🔄 Executando busca... (Tentativa 2)</w:t>
      </w:r>
    </w:p>
    <w:p>
      <w:r>
        <w:t>⚠️ Tentativa 2 falhou: Message: invalid session id; For documentation on this error, please visit: https://www.selenium.dev... Tentando novamente...</w:t>
      </w:r>
    </w:p>
    <w:p>
      <w:r>
        <w:t>🔄 Executando busca... (Tentativa 3)</w:t>
      </w:r>
    </w:p>
    <w:p>
      <w:r>
        <w:t>❌ Erro ao executando busca: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GetHandleVeri...</w:t>
      </w:r>
    </w:p>
    <w:p>
      <w:r>
        <w:t>🔄 Selecionando cemitério... (Tentativa 1)</w:t>
      </w:r>
    </w:p>
    <w:p>
      <w:r>
        <w:t>⚠️ Tabela não encontrada ou não carregou</w:t>
      </w:r>
    </w:p>
    <w:p>
      <w:r>
        <w:t>⚠️ Tentativa 1 falhou: Função retornou False... Tentando novamente...</w:t>
      </w:r>
    </w:p>
    <w:p>
      <w:r>
        <w:t>🔄 Selecionando cemitério... (Tentativa 2)</w:t>
      </w:r>
    </w:p>
    <w:p>
      <w:r>
        <w:t>⚠️ Tabela não encontrada ou não carregou</w:t>
      </w:r>
    </w:p>
    <w:p>
      <w:r>
        <w:t>⚠️ Tentativa 2 falhou: Função retornou False... Tentando novamente...</w:t>
      </w:r>
    </w:p>
    <w:p>
      <w:r>
        <w:t>🔄 Selecionando cemitério... (Tentativa 3)</w:t>
      </w:r>
    </w:p>
    <w:p>
      <w:r>
        <w:t>⚠️ Tabela não encontrada ou não carregou</w:t>
      </w:r>
    </w:p>
    <w:p>
      <w:r>
        <w:t>❌ Erro ao selecionando cemitério: Função retornou False...</w:t>
      </w:r>
    </w:p>
    <w:p>
      <w:r>
        <w:t>🔄 Preenchendo quantidade de ruas...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falhou: Função retornou False... Tentando novamente...</w:t>
      </w:r>
    </w:p>
    <w:p>
      <w:r>
        <w:t>🔄 Preenchendo quantidade de ruas...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falhou: Função retornou False... Tentando novamente...</w:t>
      </w:r>
    </w:p>
    <w:p>
      <w:r>
        <w:t>🔄 Preenchendo quantidade de ruas...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❌ Erro ao preenchendo quantidade de ruas: Função retornou False...</w:t>
      </w:r>
    </w:p>
    <w:p>
      <w:r>
        <w:t>🔄 Preenchendo máximo de jazigos por rua... (Tentativa 1)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1 falhou: Função retornou False... Tentando novamente...</w:t>
      </w:r>
    </w:p>
    <w:p>
      <w:r>
        <w:t>🔄 Preenchendo máximo de jazigos por rua... (Tentativa 2)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falhou: Função retornou False... Tentando novamente...</w:t>
      </w:r>
    </w:p>
    <w:p>
      <w:r>
        <w:t>🔄 Preenchendo máximo de jazigos por rua... (Tentativa 3)</w:t>
      </w:r>
    </w:p>
    <w:p>
      <w:r>
        <w:t>⚠️ Tentativa 1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2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⚠️ Tentativa 3 de envio de texto falhou: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❌ Erro ao preenchendo máximo de jazigos por rua: Função retornou False...</w:t>
      </w:r>
    </w:p>
    <w:p>
      <w:r>
        <w:t>🔄 Salvando cadastro...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Salvando cadastro...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Salvando cadastro...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salvando cadastro: Função retornou False...</w:t>
      </w:r>
    </w:p>
    <w:p>
      <w:r>
        <w:t>🔄 Fechando modal após salvamento... (Tentativa 1)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1 falhou: Função retornou False... Tentando novamente...</w:t>
      </w:r>
    </w:p>
    <w:p>
      <w:r>
        <w:t>🔄 Fechando modal após salvamento... (Tentativa 2)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⚠️ Tentativa 2 falhou: Função retornou False... Tentando novamente...</w:t>
      </w:r>
    </w:p>
    <w:p>
      <w:r>
        <w:t>🔄 Fechando modal após salvamento... (Tentativa 3)</w:t>
      </w:r>
    </w:p>
    <w:p>
      <w:r>
        <w:t>🔄 Tentando estratégia: aguardar_e_clicar_normal</w:t>
      </w:r>
    </w:p>
    <w:p>
      <w:r>
        <w:t>⚠️ Estratégia aguardar_e_clicar_normal falhou: Message: invalid session id; For documentation on this error, please visit: https://www.selenium.dev...</w:t>
      </w:r>
    </w:p>
    <w:p>
      <w:r>
        <w:t>🔄 Tentando estratégia: aguardar_e_clicar_js</w:t>
      </w:r>
    </w:p>
    <w:p>
      <w:r>
        <w:t>⚠️ Estratégia aguardar_e_clicar_js falhou: Message: invalid session id; For documentation on this error, please visit: https://www.selenium.dev...</w:t>
      </w:r>
    </w:p>
    <w:p>
      <w:r>
        <w:t>🔄 Tentando estratégia: aguardar_e_clicar_action</w:t>
      </w:r>
    </w:p>
    <w:p>
      <w:r>
        <w:t>⚠️ Estratégia aguardar_e_clicar_action falhou: Message: invalid session id; For documentation on this error, please visit: https://www.selenium.dev...</w:t>
      </w:r>
    </w:p>
    <w:p>
      <w:r>
        <w:t>🔄 Tentando estratégia: força_bruta_js</w:t>
      </w:r>
    </w:p>
    <w:p>
      <w:r>
        <w:t>⚠️ Estratégia força_bruta_js falhou: Message: invalid session id; For documentation on this error, please visit: https://www.selenium.dev...</w:t>
      </w:r>
    </w:p>
    <w:p>
      <w:r>
        <w:t>❌ Erro ao fechando modal após salvamento: Função retornou False...</w:t>
      </w:r>
    </w:p>
    <w:p>
      <w:r>
        <w:t>⚠️ Erro ao verificar mensagens: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[0x0xfb44a3+62419]</w:t>
        <w:br/>
        <w:tab/>
        <w:t>GetHandleVerifier [0x0xfb44e4+62484]</w:t>
        <w:br/>
        <w:tab/>
        <w:t>(No symbol) [0x0xdf1f90]</w:t>
        <w:br/>
        <w:tab/>
        <w:t>(No symbol) [0x0xe2db48]</w:t>
        <w:br/>
        <w:tab/>
        <w:t>(No symbol) [0x0xe5f326]</w:t>
        <w:br/>
        <w:tab/>
        <w:t>(No symbol) [0x0xe5af15]</w:t>
        <w:br/>
        <w:tab/>
        <w:t>(No symbol) [0x0xe5a496]</w:t>
        <w:br/>
        <w:tab/>
        <w:t>(No symbol) [0x0xdc3a45]</w:t>
        <w:br/>
        <w:tab/>
        <w:t>(No symbol) [0x0xdc3f9e]</w:t>
        <w:br/>
        <w:tab/>
        <w:t>(No symbol) [0x0xdc442d]</w:t>
        <w:br/>
        <w:tab/>
        <w:t>GetHandleVerifier [0x0x1224793+2619075]</w:t>
        <w:br/>
        <w:tab/>
        <w:t>GetHandleVerifier [0x0x121fbaa+2599642]</w:t>
        <w:br/>
        <w:tab/>
        <w:t>GetHandleVerifier [0x0xfdb04a+221050]</w:t>
        <w:br/>
        <w:tab/>
        <w:t>GetHandleVerifier [0x0xfcb2c8+156152]</w:t>
        <w:br/>
        <w:tab/>
        <w:t>GetHandleVerifier [0x0xfd1c7d+183213]</w:t>
        <w:br/>
        <w:tab/>
        <w:t>(No symbol) [0x0xdc3710]</w:t>
        <w:br/>
        <w:tab/>
        <w:t>(No symbol) [0x0xdc2f1d]</w:t>
        <w:br/>
        <w:tab/>
        <w:t>GetHandleVerifier [0x0x1358aec+3881500]</w:t>
        <w:br/>
        <w:tab/>
        <w:t>BaseThreadInitThunk [0x0x75a8fcc9+25]</w:t>
        <w:br/>
        <w:tab/>
        <w:t>RtlGetAppContainerNamedObjectPath [0x0x779e82ae+286]</w:t>
        <w:br/>
        <w:tab/>
        <w:t>RtlGetAppContainerNamedObjectPath [0x0x779e827e+238]</w:t>
        <w:br/>
      </w:r>
    </w:p>
    <w:p>
      <w:r>
        <w:t>✅ Teste de cadastro de quadras concluído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