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Agenda de Ambulância – Cenário 1: Preenchimento e realização da consulta</w:t>
      </w:r>
    </w:p>
    <w:p>
      <w:r>
        <w:t>Data do teste: 07/08/2025 15:34:29</w:t>
      </w:r>
    </w:p>
    <w:p>
      <w:r>
        <w:t>🚀 Iniciando teste de Consulta de Agenda de Ambulância...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ajustando_zoom_e_abrindo_menu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_e_abrindo_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Agenda Ambulância...</w:t>
      </w:r>
    </w:p>
    <w:p>
      <w:r>
        <w:t>✅ Acessando Agenda Ambulância realizada com sucesso.</w:t>
      </w:r>
    </w:p>
    <w:p>
      <w:r>
        <w:t>Screenshot: acessando_agenda_ambulância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agenda_ambulâ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Consultar...</w:t>
      </w:r>
    </w:p>
    <w:p>
      <w:r>
        <w:t>✅ Clicando em Consultar realizada com sucesso.</w:t>
      </w:r>
    </w:p>
    <w:p>
      <w:r>
        <w:t>Screenshot: clicando_em_consultar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onsult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o Número da Agenda...</w:t>
      </w:r>
    </w:p>
    <w:p>
      <w:r>
        <w:t>✅ Preenchendo o Número da Agenda realizada com sucesso.</w:t>
      </w:r>
    </w:p>
    <w:p>
      <w:r>
        <w:t>Screenshot: preenchendo_o_número_da_agenda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enchendo_o_número_da_agend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Data Inicial Saída...</w:t>
      </w:r>
    </w:p>
    <w:p>
      <w:r>
        <w:t>✅ Preenchendo Data Inicial Saída realizada com sucesso.</w:t>
      </w:r>
    </w:p>
    <w:p>
      <w:r>
        <w:t>⚠️ Erro ao tirar screenshot preenchendo_data_inicial_saída: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Data Final Saída...</w:t>
      </w:r>
    </w:p>
    <w:p>
      <w:r>
        <w:t>✅ Preenchendo Data Final Saída realizada com sucesso.</w:t>
      </w:r>
    </w:p>
    <w:p>
      <w:r>
        <w:t>⚠️ Erro ao tirar screenshot preenchendo_data_final_saída: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o Número do Contrato...</w:t>
      </w:r>
    </w:p>
    <w:p>
      <w:r>
        <w:t>❌ Erro ao interagir com elemento #gsAgendaAmbulancia &gt; div.wdTelas &gt; div.telaConsulta.telaConsultaAgendaAmbulancia &gt; div &gt; div.formRow.filtrosConsulta &gt; div &gt; div:nth-child(4) &gt; input: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preenchendo o número do contrato: Não foi possível encontrar o elemento: #gsAgendaAmbulancia &gt; div.wdTelas &gt; div.telaConsulta.telaConsultaAgendaAmbulancia &gt; div &gt; div.formRow.filtrosConsulta &gt; div &gt; div:nth-child(4) &gt; input</w:t>
      </w:r>
    </w:p>
    <w:p>
      <w:r>
        <w:t>⚠️ Erro ao tirar screenshot erro_preenchendo_o_número_do_contrato: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Paciente...</w:t>
      </w:r>
    </w:p>
    <w:p>
      <w:r>
        <w:t>❌ Erro ao interagir com elemento #gsAgendaAmbulancia &gt; div.wdTelas &gt; div.telaConsulta.telaConsultaAgendaAmbulancia &gt; div &gt; div.formRow.filtrosConsulta &gt; div &gt; div:nth-child(5) &gt; div &gt; 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paciente: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erro_selecionando_paciente: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Motorista...</w:t>
      </w:r>
    </w:p>
    <w:p>
      <w:r>
        <w:t>❌ Erro ao interagir com elemento #gsAgendaAmbulancia &gt; div.wdTelas &gt; div.telaConsulta.telaConsultaAgendaAmbulancia &gt; div &gt; div.formRow.filtrosConsulta &gt; div &gt; div:nth-child(6) &gt; div &gt; 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motorista: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erro_selecionando_motorista: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Status...</w:t>
      </w:r>
    </w:p>
    <w:p>
      <w:r>
        <w:t>❌ Erro ao interagir com elemento #gsAgendaAmbulancia &gt; div.wdTelas &gt; div.telaConsulta.telaConsultaAgendaAmbulancia &gt; div &gt; div.formRow.filtrosConsulta &gt; div &gt; div:nth-child(7) &gt; select: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status: Não foi possível encontrar o select: #gsAgendaAmbulancia &gt; div.wdTelas &gt; div.telaConsulta.telaConsultaAgendaAmbulancia &gt; div &gt; div.formRow.filtrosConsulta &gt; div &gt; div:nth-child(7) &gt; select</w:t>
      </w:r>
    </w:p>
    <w:p>
      <w:r>
        <w:t>⚠️ Erro ao tirar screenshot erro_selecionando_status: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Realizando Consulta......</w:t>
      </w:r>
    </w:p>
    <w:p>
      <w:r>
        <w:t>❌ Erro inesperado ao realizando consulta...: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erro_realizando_consulta...: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Validando resultados...</w:t>
      </w:r>
    </w:p>
    <w:p>
      <w:r>
        <w:t>🔍 Validando se registros foram encontrados...</w:t>
      </w:r>
    </w:p>
    <w:p>
      <w:r>
        <w:t>⏳ Aguardando mais tempo para carregamento dos resultados...</w:t>
      </w:r>
    </w:p>
    <w:p>
      <w:r>
        <w:t>⚠️ Não foi possível localizar tabela de resultados</w:t>
      </w:r>
    </w:p>
    <w:p>
      <w:r>
        <w:t>ℹ️ Nenhuma mensagem de alerta encontrada.</w:t>
      </w:r>
    </w:p>
    <w:p>
      <w:r>
        <w:t>✅ Validando resultados realizada com sucesso.</w:t>
      </w:r>
    </w:p>
    <w:p>
      <w:r>
        <w:t>⚠️ Erro ao tirar screenshot validando_resultados: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Realizando a limpeza dos campos...</w:t>
      </w:r>
    </w:p>
    <w:p>
      <w:r>
        <w:t>❌ Erro inesperado ao realizando a limpeza dos campos: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erro_realizando_a_limpeza_dos_campos: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Fechando modal após a consulta...</w:t>
      </w:r>
    </w:p>
    <w:p>
      <w:r>
        <w:t>❌ Erro inesperado ao fechando modal após a consulta: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erro_fechando_modal_após_a_consulta: Message: invalid session id</w:t>
        <w:br/>
        <w:t>Stacktrace:</w:t>
        <w:br/>
        <w:tab/>
        <w:t>GetHandleVerifier [0x0xe5ba83+63395]</w:t>
        <w:br/>
        <w:tab/>
        <w:t>GetHandleVerifier [0x0xe5bac4+63460]</w:t>
        <w:br/>
        <w:tab/>
        <w:t>(No symbol) [0x0xca1f70]</w:t>
        <w:br/>
        <w:tab/>
        <w:t>(No symbol) [0x0xcddaa8]</w:t>
        <w:br/>
        <w:tab/>
        <w:t>(No symbol) [0x0xd0f266]</w:t>
        <w:br/>
        <w:tab/>
        <w:t>(No symbol) [0x0xd0ae65]</w:t>
        <w:br/>
        <w:tab/>
        <w:t>(No symbol) [0x0xd0a3e6]</w:t>
        <w:br/>
        <w:tab/>
        <w:t>(No symbol) [0x0xc73a45]</w:t>
        <w:br/>
        <w:tab/>
        <w:t>(No symbol) [0x0xc73f9e]</w:t>
        <w:br/>
        <w:tab/>
        <w:t>(No symbol) [0x0xc7442d]</w:t>
        <w:br/>
        <w:tab/>
        <w:t>GetHandleVerifier [0x0x10d8883+2672035]</w:t>
        <w:br/>
        <w:tab/>
        <w:t>GetHandleVerifier [0x0x10d3cba+2652634]</w:t>
        <w:br/>
        <w:tab/>
        <w:t>GetHandleVerifier [0x0xe82bca+223466]</w:t>
        <w:br/>
        <w:tab/>
        <w:t>GetHandleVerifier [0x0xe72cb8+158168]</w:t>
        <w:br/>
        <w:tab/>
        <w:t>GetHandleVerifier [0x0xe7978d+185517]</w:t>
        <w:br/>
        <w:tab/>
        <w:t>(No symbol) [0x0xc73710]</w:t>
        <w:br/>
        <w:tab/>
        <w:t>(No symbol) [0x0xc72f1d]</w:t>
        <w:br/>
        <w:tab/>
        <w:t>GetHandleVerifier [0x0x120db9c+3938492]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