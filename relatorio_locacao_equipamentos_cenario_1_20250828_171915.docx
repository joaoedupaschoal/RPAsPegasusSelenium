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Fechamento de Rateios - Apoio Ortopédico – Cenário 1: Nesse teste, será realizado um fechamento de Rateio.</w:t>
      </w:r>
    </w:p>
    <w:p>
      <w:r>
        <w:t>Data do teste: 28/08/2025 17:17:37</w:t>
      </w:r>
    </w:p>
    <w:p>
      <w:r>
        <w:t>2025-08-28 17:17:37 ℹ️ [INFO] 🚀 Iniciando teste de Fechamento de Rateio</w:t>
      </w:r>
    </w:p>
    <w:p>
      <w:r>
        <w:t>2025-08-28 17:17:49 ℹ️ [INFO] 🔄 Acessando sistema...</w:t>
      </w:r>
    </w:p>
    <w:p>
      <w:r>
        <w:t>2025-08-28 17:17:51 ℹ️ [INFO] 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17:17:52 ℹ️ [INFO] 🔄 Realizando login...</w:t>
      </w:r>
    </w:p>
    <w:p>
      <w:r>
        <w:t>2025-08-28 17:17:58 ℹ️ [INFO] 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17:17:59 ℹ️ [INFO] 🔄 Ajustando zoom e abrindo menu...</w:t>
      </w:r>
    </w:p>
    <w:p>
      <w:r>
        <w:t>2025-08-28 17:17:59 ℹ️ [INFO] 🔍 Zoom ajustado para 90%.</w:t>
      </w:r>
    </w:p>
    <w:p>
      <w:r>
        <w:t>2025-08-28 17:17:59 ℹ️ [INFO] 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17:17:59 ℹ️ [INFO] 🔄 Acessando Rateio...</w:t>
      </w:r>
    </w:p>
    <w:p>
      <w:r>
        <w:t>2025-08-28 17:18:44 ℹ️ [INFO] ⚠️ Tentativa 1 falhou para Acessando Rateio, tentando novamente...</w:t>
      </w:r>
    </w:p>
    <w:p>
      <w:r>
        <w:t>2025-08-28 17:18:46 ℹ️ [INFO] 🔄 Acessando Rateio... (Tentativa 2)</w:t>
      </w:r>
    </w:p>
    <w:p>
      <w:r>
        <w:t>2025-08-28 17:18:58 ℹ️ [INFO] ❌ Erro inesperado ao acessando rateio: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[0x0xda3e43]</w:t>
        <w:br/>
        <w:tab/>
        <w:t>(No symbol) [0x0xd93790]</w:t>
        <w:br/>
        <w:tab/>
        <w:t>(No symbol) [0x0xdb1602]</w:t>
        <w:br/>
        <w:tab/>
        <w:t>(No symbol) [0x0xe17cdc]</w:t>
        <w:br/>
        <w:tab/>
        <w:t>(No symbol) [0x0xe31ff9]</w:t>
        <w:br/>
        <w:tab/>
        <w:t>(No symbol) [0x0xe11216]</w:t>
        <w:br/>
        <w:tab/>
        <w:t>(No symbol) [0x0xde0855]</w:t>
        <w:br/>
        <w:tab/>
        <w:t>(No symbol) [0x0xde16f4]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GetHandleVerifier [0x0xf722b8+94536]</w:t>
        <w:br/>
        <w:tab/>
        <w:t>GetHandleVerifier [0x0xf72442+94930]</w:t>
        <w:br/>
        <w:tab/>
        <w:t>GetHandleVerifier [0x0xf5d5ea+9338]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17:18:58 ℹ️ [INFO] ⚠️ Erro ao tirar screenshot erro_acessando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17:18:58 ℹ️ [INFO] 🔄 Clicando em Fechamento de Rateio...</w:t>
      </w:r>
    </w:p>
    <w:p>
      <w:r>
        <w:t>2025-08-28 17:18:58 ℹ️ [INFO] ❌ Erro inesperado ao clicando em fechamento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17:18:58 ℹ️ [INFO] ⚠️ Erro ao tirar screenshot erro_clicando em fechamento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17:19:03 ℹ️ [INFO] 🔄 Abrindo Lov de Grupos de Rateio...</w:t>
      </w:r>
    </w:p>
    <w:p>
      <w:r>
        <w:t>2025-08-28 17:19:03 ℹ️ [INFO] ❌ Erro inesperado ao abrindo lov de grupos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17:19:03 ℹ️ [INFO] ⚠️ Erro ao tirar screenshot erro_abrindo lov de grupos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17:19:03 ℹ️ [INFO] 🔄 Preenchendo Grupo de Rateio...</w:t>
      </w:r>
    </w:p>
    <w:p>
      <w:r>
        <w:t>2025-08-28 17:19:03 ℹ️ [INFO] ⚠️ Tentativa 1 falhou: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17:19:04 ℹ️ [INFO] ⚠️ Tentativa 2 falhou: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17:19:05 ℹ️ [INFO] ⚠️ Tentativa 3 falhou: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✅ Preenchendo Grupo de Rateio realizada com sucesso.</w:t>
      </w:r>
    </w:p>
    <w:p>
      <w:r>
        <w:t>2025-08-28 17:19:06 ℹ️ [INFO] ⚠️ Erro ao tirar screenshot preenchendo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🔄 Pesquisando Grupo de Rateio...</w:t>
      </w:r>
    </w:p>
    <w:p>
      <w:r>
        <w:t>2025-08-28 17:19:06 ℹ️ [INFO] ❌ Erro inesperado ao pesquisando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⚠️ Erro ao tirar screenshot erro_pesquisando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🔄 Selecionando Grupo de Rateio...</w:t>
      </w:r>
    </w:p>
    <w:p>
      <w:r>
        <w:t>2025-08-28 17:19:06 ℹ️ [INFO] ❌ Erro inesperado ao selecionando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⚠️ Erro ao tirar screenshot erro_selecionando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🔄 Pesquisando Grupo de Rateio...</w:t>
      </w:r>
    </w:p>
    <w:p>
      <w:r>
        <w:t>2025-08-28 17:19:06 ℹ️ [INFO] ❌ Erro inesperado ao pesquisando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⚠️ Erro ao tirar screenshot erro_pesquisando grupo de rateio: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🔄 Consultando Lotes e capturando Screenshot...</w:t>
      </w:r>
    </w:p>
    <w:p>
      <w:r>
        <w:t>2025-08-28 17:19:06 ℹ️ [INFO] ❌ Erro inesperado ao consultando lotes e capturando screenshot: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17:19:06 ℹ️ [INFO] ⚠️ Erro ao tirar screenshot erro_consultando lotes e capturando screenshot: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17:19:07 ℹ️ [INFO] 🔄 Fechando Consulta de Lotes...</w:t>
      </w:r>
    </w:p>
    <w:p>
      <w:r>
        <w:t>2025-08-28 17:19:07 ℹ️ [INFO] ❌ Erro inesperado ao fechando consulta de lotes: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17:19:07 ℹ️ [INFO] ⚠️ Erro ao tirar screenshot erro_fechando consulta de lotes: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17:19:09 ℹ️ [INFO] 🔄 Selecionando Falecido...</w:t>
      </w:r>
    </w:p>
    <w:p>
      <w:r>
        <w:t>2025-08-28 17:19:09 ℹ️ [INFO] ❌ Erro inesperado ao selecionando falecido: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17:19:09 ℹ️ [INFO] ⚠️ Erro ao tirar screenshot erro_selecionando falecido: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ℹ️ [INFO] 🔄 Realizando Fechamento...</w:t>
      </w:r>
    </w:p>
    <w:p>
      <w:r>
        <w:t>2025-08-28 17:19:11 ℹ️ [INFO] ❌ Erro inesperado ao realizando fechamento: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ℹ️ [INFO] ⚠️ Erro ao tirar screenshot erro_realizando fechamento: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ℹ️ [INFO] 🔄 Preenchendo Data Vencimento...</w:t>
      </w:r>
    </w:p>
    <w:p>
      <w:r>
        <w:t>2025-08-28 17:19:11 ⚠️ [WARN] ⚠️ Erro ao buscar campos datepicker com input.hasDatepicker: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⚠️ [WARN] ⚠️ Erro ao buscar campos datepicker com input[id^='dp']: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⚠️ [WARN] ⚠️ Erro ao buscar campos datepicker com input[maxlength='10'][grupo='']: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⚠️ [WARN] ⚠️ Erro ao buscar campos datepicker com input[type='text'][maxlength='10']: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⚠️ [WARN] ⚠️ Erro ao buscar campos datepicker com input[class*='datepicker']: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⚠️ [WARN] ⚠️ Erro ao buscar campos datepicker com .hasDatepicker: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17:19:11 ℹ️ [INFO] 📊 Encontrados 0 campos datepicker</w:t>
      </w:r>
    </w:p>
    <w:p>
      <w:r>
        <w:t>2025-08-28 17:19:11 ⚠️ [WARN] ⚠️ Nenhum campo datepicker encontrado, tentativa 1/5</w:t>
      </w:r>
    </w:p>
    <w:p>
      <w:r>
        <w:t>2025-08-28 17:19:13 ⚠️ [WARN] ⚠️ Erro ao buscar campos datepicker com input.hasDatepicker: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17:19:13 ⚠️ [WARN] ⚠️ Erro ao buscar campos datepicker com input[id^='dp']: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17:19:13 ⚠️ [WARN] ⚠️ Erro ao buscar campos datepicker com input[maxlength='10'][grupo='']: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17:19:13 ⚠️ [WARN] ⚠️ Erro ao buscar campos datepicker com input[type='text'][maxlength='10']: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17:19:13 ⚠️ [WARN] ⚠️ Erro ao buscar campos datepicker com input[class*='datepicker']: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17:19:13 ⚠️ [WARN] ⚠️ Erro ao buscar campos datepicker com .hasDatepicker: Message: invalid session id</w:t>
        <w:br/>
        <w:t>Stacktrace:</w:t>
        <w:br/>
        <w:tab/>
        <w:t>GetHandleVerifier [0x0xf6a8a3+63283]</w:t>
        <w:br/>
        <w:tab/>
        <w:t>GetHandleVerifier [0x0xf6a8e4+63348]</w:t>
        <w:br/>
        <w:tab/>
        <w:t>(No symbol) [0x0xda3ca0]</w:t>
        <w:br/>
        <w:tab/>
        <w:t>(No symbol) [0x0xddfb48]</w:t>
        <w:br/>
        <w:tab/>
        <w:t>(No symbol) [0x0xe112d6]</w:t>
        <w:br/>
        <w:tab/>
        <w:t>(No symbol) [0x0xe0ceb5]</w:t>
        <w:br/>
        <w:tab/>
        <w:t>(No symbol) [0x0xe0c436]</w:t>
        <w:br/>
        <w:tab/>
        <w:t>(No symbol) [0x0xd75755]</w:t>
        <w:br/>
        <w:tab/>
        <w:t>(No symbol) [0x0xd75cae]</w:t>
        <w:br/>
        <w:tab/>
        <w:t>(No symbol) [0x0xd7613d]</w:t>
        <w:br/>
        <w:tab/>
        <w:t>GetHandleVerifier [0x0x11dbb43+2623955]</w:t>
        <w:br/>
        <w:tab/>
        <w:t>GetHandleVerifier [0x0x11d6daa+2604090]</w:t>
        <w:br/>
        <w:tab/>
        <w:t>GetHandleVerifier [0x0xf9069a+218410]</w:t>
        <w:br/>
        <w:tab/>
        <w:t>GetHandleVerifier [0x0xf80ed8+154984]</w:t>
        <w:br/>
        <w:tab/>
        <w:t>GetHandleVerifier [0x0xf8742d+180925]</w:t>
        <w:br/>
        <w:tab/>
        <w:t>(No symbol) [0x0xd75420]</w:t>
        <w:br/>
        <w:tab/>
        <w:t>(No symbol) [0x0xd74c36]</w:t>
        <w:br/>
        <w:tab/>
        <w:t>GetHandleVerifier [0x0x13168fc+3913612]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17:19:13 ℹ️ [INFO] 📊 Encontrados 0 campos datepicker</w:t>
      </w:r>
    </w:p>
    <w:p>
      <w:r>
        <w:t>2025-08-28 17:19:13 ⚠️ [WARN] ⚠️ Nenhum campo datepicker encontrado, tentativa 2/5</w:t>
      </w:r>
    </w:p>
    <w:p>
      <w:r>
        <w:t>2025-08-28 17:19:15 ℹ️ [INFO] ✅ Teste concluído.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