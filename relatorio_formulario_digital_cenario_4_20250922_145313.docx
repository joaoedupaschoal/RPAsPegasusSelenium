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Formulário Digital – Cenário 4: Preenchimento dos campos NÃO obrigatórios e salvamento.</w:t>
      </w:r>
    </w:p>
    <w:p>
      <w:r>
        <w:t>Data do teste: 22/09/2025 14:52:21</w:t>
      </w:r>
    </w:p>
    <w:p>
      <w:r>
        <w:t>🔄 Acessando sistema...</w:t>
      </w:r>
    </w:p>
    <w:p>
      <w:r>
        <w:t>✅ Acessando sistema realizada com sucesso.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✅ Realizando login realizada com sucesso.</w:t>
      </w:r>
    </w:p>
    <w:p>
      <w:r>
        <w:t>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Esperando sistema carregar e ajustando zoom...</w:t>
      </w:r>
    </w:p>
    <w:p>
      <w:r>
        <w:t>🔍 Zoom ajustado para 90%.</w:t>
      </w:r>
    </w:p>
    <w:p>
      <w:r>
        <w:t>✅ Esperando sistema carregar e ajustando zoom realizada com sucesso.</w:t>
      </w:r>
    </w:p>
    <w:p>
      <w:r>
        <w:t>Screenshot: esperando_sistema_carregar_e_ajustando_zoom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perando_sistema_carregar_e_ajustando_zoo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Abrindo menu Formulário Digital...</w:t>
      </w:r>
    </w:p>
    <w:p>
      <w:r>
        <w:t>✅ Abrindo menu Formulário Digital realizada com sucesso.</w:t>
      </w:r>
    </w:p>
    <w:p>
      <w:r>
        <w:t>Screenshot: abrindo_menu_formulário_digital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rindo_menu_formulário_digita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Clicando em Cadastrar...</w:t>
      </w:r>
    </w:p>
    <w:p>
      <w:r>
        <w:t>✅ Clicando em Cadastrar realizada com sucesso.</w:t>
      </w:r>
    </w:p>
    <w:p>
      <w:r>
        <w:t>Screenshot: clicando_em_cadastrar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ando_em_cadastra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Selecionando Formato do Formulário...</w:t>
      </w:r>
    </w:p>
    <w:p>
      <w:r>
        <w:t>✅ Selecionando Formato do Formulário realizada com sucesso.</w:t>
      </w:r>
    </w:p>
    <w:p>
      <w:r>
        <w:t>Screenshot: selecionando_formato_do_formulário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lecionando_formato_do_formulári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Criando pergunta 1: POSSUI FILHOS? (TESTE SELENIUM AUTOMATIZADO 917)...</w:t>
      </w:r>
    </w:p>
    <w:p>
      <w:r>
        <w:t>❌ Erro ao criando pergunta 1: possui filhos? (teste selenium automatizado 917): Message: element click intercepted: Element &lt;a class="btAddGroup"&gt;...&lt;/a&gt; is not clickable at point (931, 324). Other element would receive the click: &lt;div class="btnListHolder"&gt;...&lt;/div&gt;</w:t>
        <w:br/>
        <w:t xml:space="preserve">  (Session info: chrome=140.0.7339.129); For documentation on this error, please visit: https://www.selenium.dev/documentation/webdriver/troubleshooting/errors#elementclickinterceptedexception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[0x0x24db33]</w:t>
        <w:br/>
        <w:tab/>
        <w:t>(No symbol) [0x0x29dd90]</w:t>
        <w:br/>
        <w:tab/>
        <w:t>(No symbol) [0x0x29c0f3]</w:t>
        <w:br/>
        <w:tab/>
        <w:t>(No symbol) [0x0x299ba7]</w:t>
        <w:br/>
        <w:tab/>
        <w:t>(No symbol) [0x0x298e2d]</w:t>
        <w:br/>
        <w:tab/>
        <w:t>(No symbol) [0x0x28d335]</w:t>
        <w:br/>
        <w:tab/>
        <w:t>(No symbol) [0x0x2b9f8c]</w:t>
        <w:br/>
        <w:tab/>
        <w:t>(No symbol) [0x0x28cd94]</w:t>
        <w:br/>
        <w:tab/>
        <w:t>(No symbol) [0x0x2ba144]</w:t>
        <w:br/>
        <w:tab/>
        <w:t>(No symbol) [0x0x2db7f1]</w:t>
        <w:br/>
        <w:tab/>
        <w:t>(No symbol) [0x0x2b9d86]</w:t>
        <w:br/>
        <w:tab/>
        <w:t>(No symbol) [0x0x28b53e]</w:t>
        <w:br/>
        <w:tab/>
        <w:t>(No symbol) [0x0x28c414]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GetHandleVerifier [0x0x478ee8+99544]</w:t>
        <w:br/>
        <w:tab/>
        <w:t>GetHandleVerifier [0x0x479082+99954]</w:t>
        <w:br/>
        <w:tab/>
        <w:t>GetHandleVerifier [0x0x46322a+10266]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Screenshot: erro_criando_pergunta_1:_possui_filhos?_(teste_selenium_automatizado_917)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ro_criando_pergunta_1:_possui_filhos?_(teste_selenium_automatizado_917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Criando pergunta 2: CASADO? (TESTE SELENIUM AUTOMATIZADO 917)...</w:t>
      </w:r>
    </w:p>
    <w:p>
      <w:r>
        <w:t>❌ Erro ao criando pergunta 2: casado? (teste selenium automatizado 917): Message: element click intercepted: Element &lt;a class="sprites sp-openLov"&gt;&lt;/a&gt; is not clickable at point (693, 299). Other element would receive the click: &lt;input type="text" style="width:220px" class="isLovPicker mandatory fc isList" readonly="readonly"&gt;</w:t>
        <w:br/>
        <w:t xml:space="preserve">  (Session info: chrome=140.0.7339.129); For documentation on this error, please visit: https://www.selenium.dev/documentation/webdriver/troubleshooting/errors#elementclickinterceptedexception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[0x0x24db33]</w:t>
        <w:br/>
        <w:tab/>
        <w:t>(No symbol) [0x0x29dd90]</w:t>
        <w:br/>
        <w:tab/>
        <w:t>(No symbol) [0x0x29c0f3]</w:t>
        <w:br/>
        <w:tab/>
        <w:t>(No symbol) [0x0x299ba7]</w:t>
        <w:br/>
        <w:tab/>
        <w:t>(No symbol) [0x0x298e2d]</w:t>
        <w:br/>
        <w:tab/>
        <w:t>(No symbol) [0x0x28d335]</w:t>
        <w:br/>
        <w:tab/>
        <w:t>(No symbol) [0x0x2b9f8c]</w:t>
        <w:br/>
        <w:tab/>
        <w:t>(No symbol) [0x0x28cd94]</w:t>
        <w:br/>
        <w:tab/>
        <w:t>(No symbol) [0x0x2ba144]</w:t>
        <w:br/>
        <w:tab/>
        <w:t>(No symbol) [0x0x2db7f1]</w:t>
        <w:br/>
        <w:tab/>
        <w:t>(No symbol) [0x0x2b9d86]</w:t>
        <w:br/>
        <w:tab/>
        <w:t>(No symbol) [0x0x28b53e]</w:t>
        <w:br/>
        <w:tab/>
        <w:t>(No symbol) [0x0x28c414]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GetHandleVerifier [0x0x478ee8+99544]</w:t>
        <w:br/>
        <w:tab/>
        <w:t>GetHandleVerifier [0x0x479082+99954]</w:t>
        <w:br/>
        <w:tab/>
        <w:t>GetHandleVerifier [0x0x46322a+10266]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Screenshot: erro_criando_pergunta_2:_casado?_(teste_selenium_automatizado_917)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ro_criando_pergunta_1:_possui_filhos?_(teste_selenium_automatizado_917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Criando pergunta 3: TEM PET? (TESTE SELENIUM AUTOMATIZADO 917)...</w:t>
      </w:r>
    </w:p>
    <w:p>
      <w:r>
        <w:t>❌ Erro ao criando pergunta 3: tem pet? (teste selenium automatizado 917): Message: element click intercepted: Element &lt;a class="sprites sp-openLov"&gt;&lt;/a&gt; is not clickable at point (693, 299). Other element would receive the click: &lt;input type="text" style="width:220px" class="isLovPicker mandatory fc isList" readonly="readonly"&gt;</w:t>
        <w:br/>
        <w:t xml:space="preserve">  (Session info: chrome=140.0.7339.129); For documentation on this error, please visit: https://www.selenium.dev/documentation/webdriver/troubleshooting/errors#elementclickinterceptedexception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[0x0x24db33]</w:t>
        <w:br/>
        <w:tab/>
        <w:t>(No symbol) [0x0x29dd90]</w:t>
        <w:br/>
        <w:tab/>
        <w:t>(No symbol) [0x0x29c0f3]</w:t>
        <w:br/>
        <w:tab/>
        <w:t>(No symbol) [0x0x299ba7]</w:t>
        <w:br/>
        <w:tab/>
        <w:t>(No symbol) [0x0x298e2d]</w:t>
        <w:br/>
        <w:tab/>
        <w:t>(No symbol) [0x0x28d335]</w:t>
        <w:br/>
        <w:tab/>
        <w:t>(No symbol) [0x0x2b9f8c]</w:t>
        <w:br/>
        <w:tab/>
        <w:t>(No symbol) [0x0x28cd94]</w:t>
        <w:br/>
        <w:tab/>
        <w:t>(No symbol) [0x0x2ba144]</w:t>
        <w:br/>
        <w:tab/>
        <w:t>(No symbol) [0x0x2db7f1]</w:t>
        <w:br/>
        <w:tab/>
        <w:t>(No symbol) [0x0x2b9d86]</w:t>
        <w:br/>
        <w:tab/>
        <w:t>(No symbol) [0x0x28b53e]</w:t>
        <w:br/>
        <w:tab/>
        <w:t>(No symbol) [0x0x28c414]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GetHandleVerifier [0x0x478ee8+99544]</w:t>
        <w:br/>
        <w:tab/>
        <w:t>GetHandleVerifier [0x0x479082+99954]</w:t>
        <w:br/>
        <w:tab/>
        <w:t>GetHandleVerifier [0x0x46322a+10266]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Screenshot: erro_criando_pergunta_3:_tem_pet?_(teste_selenium_automatizado_917)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ro_criando_pergunta_1:_possui_filhos?_(teste_selenium_automatizado_917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Criando pergunta 4: QUAL É O SEU NOME? (TESTE SELENIUM AUTOMATIZADO 917)...</w:t>
      </w:r>
    </w:p>
    <w:p>
      <w:r>
        <w:t>❌ Erro ao criando pergunta 4: qual é o seu nome? (teste selenium automatizado 917): Message: element click intercepted: Element &lt;a class="sprites sp-openLov"&gt;&lt;/a&gt; is not clickable at point (693, 299). Other element would receive the click: &lt;input type="text" style="width:220px" class="isLovPicker mandatory fc isList" readonly="readonly"&gt;</w:t>
        <w:br/>
        <w:t xml:space="preserve">  (Session info: chrome=140.0.7339.129); For documentation on this error, please visit: https://www.selenium.dev/documentation/webdriver/troubleshooting/errors#elementclickinterceptedexception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[0x0x24db33]</w:t>
        <w:br/>
        <w:tab/>
        <w:t>(No symbol) [0x0x29dd90]</w:t>
        <w:br/>
        <w:tab/>
        <w:t>(No symbol) [0x0x29c0f3]</w:t>
        <w:br/>
        <w:tab/>
        <w:t>(No symbol) [0x0x299ba7]</w:t>
        <w:br/>
        <w:tab/>
        <w:t>(No symbol) [0x0x298e2d]</w:t>
        <w:br/>
        <w:tab/>
        <w:t>(No symbol) [0x0x28d335]</w:t>
        <w:br/>
        <w:tab/>
        <w:t>(No symbol) [0x0x2b9f8c]</w:t>
        <w:br/>
        <w:tab/>
        <w:t>(No symbol) [0x0x28cd94]</w:t>
        <w:br/>
        <w:tab/>
        <w:t>(No symbol) [0x0x2ba144]</w:t>
        <w:br/>
        <w:tab/>
        <w:t>(No symbol) [0x0x2db7f1]</w:t>
        <w:br/>
        <w:tab/>
        <w:t>(No symbol) [0x0x2b9d86]</w:t>
        <w:br/>
        <w:tab/>
        <w:t>(No symbol) [0x0x28b53e]</w:t>
        <w:br/>
        <w:tab/>
        <w:t>(No symbol) [0x0x28c414]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GetHandleVerifier [0x0x478ee8+99544]</w:t>
        <w:br/>
        <w:tab/>
        <w:t>GetHandleVerifier [0x0x479082+99954]</w:t>
        <w:br/>
        <w:tab/>
        <w:t>GetHandleVerifier [0x0x46322a+10266]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Screenshot: erro_criando_pergunta_4:_qual_é_o_seu_nome?_(teste_selenium_automatizado_917)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ro_criando_pergunta_1:_possui_filhos?_(teste_selenium_automatizado_917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Salvando formulário digital...</w:t>
      </w:r>
    </w:p>
    <w:p>
      <w:r>
        <w:t>❌ Erro ao salvando formulário digital: Message: element click intercepted: Element &lt;a class="btModel btGray btsave"&gt;...&lt;/a&gt; is not clickable at point (982, 570). Other element would receive the click: &lt;a class="btModel btGray btcancel"&gt;...&lt;/a&gt;</w:t>
        <w:br/>
        <w:t xml:space="preserve">  (Session info: chrome=140.0.7339.129); For documentation on this error, please visit: https://www.selenium.dev/documentation/webdriver/troubleshooting/errors#elementclickinterceptedexception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[0x0x24db33]</w:t>
        <w:br/>
        <w:tab/>
        <w:t>(No symbol) [0x0x29dd90]</w:t>
        <w:br/>
        <w:tab/>
        <w:t>(No symbol) [0x0x29c0f3]</w:t>
        <w:br/>
        <w:tab/>
        <w:t>(No symbol) [0x0x299ba7]</w:t>
        <w:br/>
        <w:tab/>
        <w:t>(No symbol) [0x0x298e2d]</w:t>
        <w:br/>
        <w:tab/>
        <w:t>(No symbol) [0x0x28d335]</w:t>
        <w:br/>
        <w:tab/>
        <w:t>(No symbol) [0x0x2b9f8c]</w:t>
        <w:br/>
        <w:tab/>
        <w:t>(No symbol) [0x0x28cd94]</w:t>
        <w:br/>
        <w:tab/>
        <w:t>(No symbol) [0x0x2ba144]</w:t>
        <w:br/>
        <w:tab/>
        <w:t>(No symbol) [0x0x2db7f1]</w:t>
        <w:br/>
        <w:tab/>
        <w:t>(No symbol) [0x0x2b9d86]</w:t>
        <w:br/>
        <w:tab/>
        <w:t>(No symbol) [0x0x28b53e]</w:t>
        <w:br/>
        <w:tab/>
        <w:t>(No symbol) [0x0x28c414]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GetHandleVerifier [0x0x478ee8+99544]</w:t>
        <w:br/>
        <w:tab/>
        <w:t>GetHandleVerifier [0x0x479082+99954]</w:t>
        <w:br/>
        <w:tab/>
        <w:t>GetHandleVerifier [0x0x46322a+10266]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Screenshot: erro_salvando_formulário_digital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ro_criando_pergunta_1:_possui_filhos?_(teste_selenium_automatizado_917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Nenhuma mensagem de alerta encontrada.</w:t>
      </w:r>
    </w:p>
    <w:p>
      <w:r>
        <w:t>🔄 Fechando modal após salvamento...</w:t>
      </w:r>
    </w:p>
    <w:p>
      <w:r>
        <w:t>❌ Erro ao fechando modal após salvamento: Message: element click intercepted: Element &lt;a class="sprites sp-close"&gt;...&lt;/a&gt; is not clickable at point (1025, 78). Other element would receive the click: &lt;h2&gt;...&lt;/h2&gt;</w:t>
        <w:br/>
        <w:t xml:space="preserve">  (Session info: chrome=140.0.7339.129); For documentation on this error, please visit: https://www.selenium.dev/documentation/webdriver/troubleshooting/errors#elementclickinterceptedexception</w:t>
        <w:br/>
        <w:t>Stacktrace:</w:t>
        <w:br/>
        <w:tab/>
        <w:t>GetHandleVerifier [0x0x470c13+66051]</w:t>
        <w:br/>
        <w:tab/>
        <w:t>GetHandleVerifier [0x0x470c54+66116]</w:t>
        <w:br/>
        <w:tab/>
        <w:t>(No symbol) [0x0x24db33]</w:t>
        <w:br/>
        <w:tab/>
        <w:t>(No symbol) [0x0x29dd90]</w:t>
        <w:br/>
        <w:tab/>
        <w:t>(No symbol) [0x0x29c0f3]</w:t>
        <w:br/>
        <w:tab/>
        <w:t>(No symbol) [0x0x299ba7]</w:t>
        <w:br/>
        <w:tab/>
        <w:t>(No symbol) [0x0x298e2d]</w:t>
        <w:br/>
        <w:tab/>
        <w:t>(No symbol) [0x0x28d335]</w:t>
        <w:br/>
        <w:tab/>
        <w:t>(No symbol) [0x0x2b9f8c]</w:t>
        <w:br/>
        <w:tab/>
        <w:t>(No symbol) [0x0x28cd94]</w:t>
        <w:br/>
        <w:tab/>
        <w:t>(No symbol) [0x0x2ba144]</w:t>
        <w:br/>
        <w:tab/>
        <w:t>(No symbol) [0x0x2db7f1]</w:t>
        <w:br/>
        <w:tab/>
        <w:t>(No symbol) [0x0x2b9d86]</w:t>
        <w:br/>
        <w:tab/>
        <w:t>(No symbol) [0x0x28b53e]</w:t>
        <w:br/>
        <w:tab/>
        <w:t>(No symbol) [0x0x28c414]</w:t>
        <w:br/>
        <w:tab/>
        <w:t>GetHandleVerifier [0x0x6b8a13+2457603]</w:t>
        <w:br/>
        <w:tab/>
        <w:t>GetHandleVerifier [0x0x6b39d2+2437058]</w:t>
        <w:br/>
        <w:tab/>
        <w:t>GetHandleVerifier [0x0x4997f2+232930]</w:t>
        <w:br/>
        <w:tab/>
        <w:t>GetHandleVerifier [0x0x489a18+167944]</w:t>
        <w:br/>
        <w:tab/>
        <w:t>GetHandleVerifier [0x0x49092d+196381]</w:t>
        <w:br/>
        <w:tab/>
        <w:t>GetHandleVerifier [0x0x478ee8+99544]</w:t>
        <w:br/>
        <w:tab/>
        <w:t>GetHandleVerifier [0x0x479082+99954]</w:t>
        <w:br/>
        <w:tab/>
        <w:t>GetHandleVerifier [0x0x46322a+10266]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Screenshot: erro_fechando_modal_após_salvamento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ro_criando_pergunta_1:_possui_filhos?_(teste_selenium_automatizado_917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✅ Teste concluído com sucesso.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