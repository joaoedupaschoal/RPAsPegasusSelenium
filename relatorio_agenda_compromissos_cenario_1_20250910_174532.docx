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Agenda de Compromissos – Cenário 1: Preenchimento completo e salvamento.</w:t>
      </w:r>
    </w:p>
    <w:p>
      <w:r>
        <w:t>Data do teste: 10/09/2025 17:45:16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ícone dos módulos aparecer e ajustando zoom...</w:t>
      </w:r>
    </w:p>
    <w:p>
      <w:r>
        <w:t>❌ Erro ao esperando ícone dos módulos aparecer e ajustando zoom: Message: target frame detached</w:t>
        <w:br/>
        <w:t xml:space="preserve">  (failed to check if window was closed: disconnected: Unable to receive message from renderer)</w:t>
        <w:br/>
        <w:t xml:space="preserve">  (Session info: chrome=139.0.7258.155)</w:t>
        <w:br/>
        <w:t>Stacktrace:</w:t>
        <w:br/>
        <w:tab/>
        <w:t>GetHandleVerifier [0x0x10da8a3+63283]</w:t>
        <w:br/>
        <w:tab/>
        <w:t>GetHandleVerifier [0x0x10da8e4+63348]</w:t>
        <w:br/>
        <w:tab/>
        <w:t>(No symbol) [0x0xf13ca0]</w:t>
        <w:br/>
        <w:tab/>
        <w:t>(No symbol) [0x0xf047d0]</w:t>
        <w:br/>
        <w:tab/>
        <w:t>(No symbol) [0x0xf03941]</w:t>
        <w:br/>
        <w:tab/>
        <w:t>(No symbol) [0x0xf21602]</w:t>
        <w:br/>
        <w:tab/>
        <w:t>(No symbol) [0x0xf20938]</w:t>
        <w:br/>
        <w:tab/>
        <w:t>(No symbol) [0x0xfa2629]</w:t>
        <w:br/>
        <w:tab/>
        <w:t>(No symbol) [0x0xf81216]</w:t>
        <w:br/>
        <w:tab/>
        <w:t>(No symbol) [0x0xf50855]</w:t>
        <w:br/>
        <w:tab/>
        <w:t>(No symbol) [0x0xf516f4]</w:t>
        <w:br/>
        <w:tab/>
        <w:t>GetHandleVerifier [0x0x134bb43+2623955]</w:t>
        <w:br/>
        <w:tab/>
        <w:t>GetHandleVerifier [0x0x1346daa+2604090]</w:t>
        <w:br/>
        <w:tab/>
        <w:t>GetHandleVerifier [0x0x110069a+218410]</w:t>
        <w:br/>
        <w:tab/>
        <w:t>GetHandleVerifier [0x0x10f0ed8+154984]</w:t>
        <w:br/>
        <w:tab/>
        <w:t>GetHandleVerifier [0x0x10f742d+180925]</w:t>
        <w:br/>
        <w:tab/>
        <w:t>GetHandleVerifier [0x0x10e22b8+94536]</w:t>
        <w:br/>
        <w:tab/>
        <w:t>GetHandleVerifier [0x0x10e2442+94930]</w:t>
        <w:br/>
        <w:tab/>
        <w:t>GetHandleVerifier [0x0x10cd5ea+9338]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chrome=139.0.7258.155); For documentation on this error, please visit: https://www.selenium.dev/documentation/webdriver/troubleshooting/errors#invalidsessionidexception</w:t>
        <w:br/>
        <w:t>Stacktrace:</w:t>
        <w:br/>
        <w:tab/>
        <w:t>GetHandleVerifier [0x0x10da8a3+63283]</w:t>
        <w:br/>
        <w:tab/>
        <w:t>GetHandleVerifier [0x0x10da8e4+63348]</w:t>
        <w:br/>
        <w:tab/>
        <w:t>(No symbol) [0x0xf13e43]</w:t>
        <w:br/>
        <w:tab/>
        <w:t>(No symbol) [0x0xf03790]</w:t>
        <w:br/>
        <w:tab/>
        <w:t>(No symbol) [0x0xf21602]</w:t>
        <w:br/>
        <w:tab/>
        <w:t>(No symbol) [0x0xf87cdc]</w:t>
        <w:br/>
        <w:tab/>
        <w:t>(No symbol) [0x0xfa1ff9]</w:t>
        <w:br/>
        <w:tab/>
        <w:t>(No symbol) [0x0xf81216]</w:t>
        <w:br/>
        <w:tab/>
        <w:t>(No symbol) [0x0xf50855]</w:t>
        <w:br/>
        <w:tab/>
        <w:t>(No symbol) [0x0xf516f4]</w:t>
        <w:br/>
        <w:tab/>
        <w:t>GetHandleVerifier [0x0x134bb43+2623955]</w:t>
        <w:br/>
        <w:tab/>
        <w:t>GetHandleVerifier [0x0x1346daa+2604090]</w:t>
        <w:br/>
        <w:tab/>
        <w:t>GetHandleVerifier [0x0x110069a+218410]</w:t>
        <w:br/>
        <w:tab/>
        <w:t>GetHandleVerifier [0x0x10f0ed8+154984]</w:t>
        <w:br/>
        <w:tab/>
        <w:t>GetHandleVerifier [0x0x10f742d+180925]</w:t>
        <w:br/>
        <w:tab/>
        <w:t>GetHandleVerifier [0x0x10e22b8+94536]</w:t>
        <w:br/>
        <w:tab/>
        <w:t>GetHandleVerifier [0x0x10e2442+94930]</w:t>
        <w:br/>
        <w:tab/>
        <w:t>GetHandleVerifier [0x0x10cd5ea+9338]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