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Documentos – Cenário 2: Preenchimento completo e cancelamento.</w:t>
      </w:r>
    </w:p>
    <w:p>
      <w:r>
        <w:t>Data do teste: 11/09/2025 17:55:59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tela carregar e ajustando zoom...</w:t>
      </w:r>
    </w:p>
    <w:p>
      <w:r>
        <w:t>⚠️ Erro ao ajustar zoom: Message: target frame detached</w:t>
        <w:br/>
        <w:t xml:space="preserve">  (failed to check if window was closed: disconnected: Unable to receive message from renderer)</w:t>
        <w:br/>
        <w:t xml:space="preserve">  (Session info: chrome=139.0.7258.155)</w:t>
        <w:br/>
        <w:t>Stacktrace:</w:t>
        <w:br/>
        <w:tab/>
        <w:t>GetHandleVerifier [0x0x49a8a3+63283]</w:t>
        <w:br/>
        <w:tab/>
        <w:t>GetHandleVerifier [0x0x49a8e4+63348]</w:t>
        <w:br/>
        <w:tab/>
        <w:t>(No symbol) [0x0x2d3ca0]</w:t>
        <w:br/>
        <w:tab/>
        <w:t>(No symbol) [0x0x2c47d0]</w:t>
        <w:br/>
        <w:tab/>
        <w:t>(No symbol) [0x0x2c3941]</w:t>
        <w:br/>
        <w:tab/>
        <w:t>(No symbol) [0x0x2e1602]</w:t>
        <w:br/>
        <w:tab/>
        <w:t>(No symbol) [0x0x2e0938]</w:t>
        <w:br/>
        <w:tab/>
        <w:t>(No symbol) [0x0x362629]</w:t>
        <w:br/>
        <w:tab/>
        <w:t>(No symbol) [0x0x341216]</w:t>
        <w:br/>
        <w:tab/>
        <w:t>(No symbol) [0x0x310855]</w:t>
        <w:br/>
        <w:tab/>
        <w:t>(No symbol) [0x0x3116f4]</w:t>
        <w:br/>
        <w:tab/>
        <w:t>GetHandleVerifier [0x0x70bb43+2623955]</w:t>
        <w:br/>
        <w:tab/>
        <w:t>GetHandleVerifier [0x0x706daa+2604090]</w:t>
        <w:br/>
        <w:tab/>
        <w:t>GetHandleVerifier [0x0x4c069a+218410]</w:t>
        <w:br/>
        <w:tab/>
        <w:t>GetHandleVerifier [0x0x4b0ed8+154984]</w:t>
        <w:br/>
        <w:tab/>
        <w:t>GetHandleVerifier [0x0x4b742d+180925]</w:t>
        <w:br/>
        <w:tab/>
        <w:t>GetHandleVerifier [0x0x4a22b8+94536]</w:t>
        <w:br/>
        <w:tab/>
        <w:t>GetHandleVerifier [0x0x4a2442+94930]</w:t>
        <w:br/>
        <w:tab/>
        <w:t>GetHandleVerifier [0x0x48d5ea+9338]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Esperando tela carregar e ajustando zoom realizada com sucesso.</w:t>
      </w:r>
    </w:p>
    <w:p>
      <w:r>
        <w:t>❌ Erro ao esperando tela carregar e ajustando zoom: Message: invalid session id: session deleted as the browser has closed the connection</w:t>
        <w:br/>
        <w:t>from disconnected: not connected to DevTools</w:t>
        <w:br/>
        <w:t xml:space="preserve">  (Session info: chrome=139.0.7258.155); For documentation on this error, please visit: https://www.selenium.dev/documentation/webdriver/troubleshooting/errors#invalidsessionidexception</w:t>
        <w:br/>
        <w:t>Stacktrace:</w:t>
        <w:br/>
        <w:tab/>
        <w:t>GetHandleVerifier [0x0x49a8a3+63283]</w:t>
        <w:br/>
        <w:tab/>
        <w:t>GetHandleVerifier [0x0x49a8e4+63348]</w:t>
        <w:br/>
        <w:tab/>
        <w:t>(No symbol) [0x0x2d3e43]</w:t>
        <w:br/>
        <w:tab/>
        <w:t>(No symbol) [0x0x2c3790]</w:t>
        <w:br/>
        <w:tab/>
        <w:t>(No symbol) [0x0x2e1602]</w:t>
        <w:br/>
        <w:tab/>
        <w:t>(No symbol) [0x0x347cdc]</w:t>
        <w:br/>
        <w:tab/>
        <w:t>(No symbol) [0x0x361ff9]</w:t>
        <w:br/>
        <w:tab/>
        <w:t>(No symbol) [0x0x341216]</w:t>
        <w:br/>
        <w:tab/>
        <w:t>(No symbol) [0x0x310855]</w:t>
        <w:br/>
        <w:tab/>
        <w:t>(No symbol) [0x0x3116f4]</w:t>
        <w:br/>
        <w:tab/>
        <w:t>GetHandleVerifier [0x0x70bb43+2623955]</w:t>
        <w:br/>
        <w:tab/>
        <w:t>GetHandleVerifier [0x0x706daa+2604090]</w:t>
        <w:br/>
        <w:tab/>
        <w:t>GetHandleVerifier [0x0x4c069a+218410]</w:t>
        <w:br/>
        <w:tab/>
        <w:t>GetHandleVerifier [0x0x4b0ed8+154984]</w:t>
        <w:br/>
        <w:tab/>
        <w:t>GetHandleVerifier [0x0x4b742d+180925]</w:t>
        <w:br/>
        <w:tab/>
        <w:t>GetHandleVerifier [0x0x4a22b8+94536]</w:t>
        <w:br/>
        <w:tab/>
        <w:t>GetHandleVerifier [0x0x4a2442+94930]</w:t>
        <w:br/>
        <w:tab/>
        <w:t>GetHandleVerifier [0x0x48d5ea+9338]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❌ ERRO FATAL: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[0x0x49a8a3+63283]</w:t>
        <w:br/>
        <w:tab/>
        <w:t>GetHandleVerifier [0x0x49a8e4+63348]</w:t>
        <w:br/>
        <w:tab/>
        <w:t>(No symbol) [0x0x2d3ca0]</w:t>
        <w:br/>
        <w:tab/>
        <w:t>(No symbol) [0x0x30fb48]</w:t>
        <w:br/>
        <w:tab/>
        <w:t>(No symbol) [0x0x3412d6]</w:t>
        <w:br/>
        <w:tab/>
        <w:t>(No symbol) [0x0x33ceb5]</w:t>
        <w:br/>
        <w:tab/>
        <w:t>(No symbol) [0x0x33c436]</w:t>
        <w:br/>
        <w:tab/>
        <w:t>(No symbol) [0x0x2a5755]</w:t>
        <w:br/>
        <w:tab/>
        <w:t>(No symbol) [0x0x2a5cae]</w:t>
        <w:br/>
        <w:tab/>
        <w:t>(No symbol) [0x0x2a613d]</w:t>
        <w:br/>
        <w:tab/>
        <w:t>GetHandleVerifier [0x0x70bb43+2623955]</w:t>
        <w:br/>
        <w:tab/>
        <w:t>GetHandleVerifier [0x0x706daa+2604090]</w:t>
        <w:br/>
        <w:tab/>
        <w:t>GetHandleVerifier [0x0x4c069a+218410]</w:t>
        <w:br/>
        <w:tab/>
        <w:t>GetHandleVerifier [0x0x4b0ed8+154984]</w:t>
        <w:br/>
        <w:tab/>
        <w:t>GetHandleVerifier [0x0x4b742d+180925]</w:t>
        <w:br/>
        <w:tab/>
        <w:t>(No symbol) [0x0x2a5420]</w:t>
        <w:br/>
        <w:tab/>
        <w:t>(No symbol) [0x0x2a4c36]</w:t>
        <w:br/>
        <w:tab/>
        <w:t>GetHandleVerifier [0x0x8468fc+3913612]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