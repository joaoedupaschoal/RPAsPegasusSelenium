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Comissão Teste.</w:t>
      </w:r>
    </w:p>
    <w:p>
      <w:r>
        <w:t>🗕️ Data do teste: 25/09/2025 15:18:48</w:t>
      </w:r>
    </w:p>
    <w:p>
      <w:r>
        <w:t>Neste teste, o robô preencherá os campos obrigatórios e salvará o cadastro de uma nova Comissão.</w:t>
      </w:r>
    </w:p>
    <w:p>
      <w:r>
        <w:t>🔄 Acessando o sistema...</w:t>
      </w:r>
    </w:p>
    <w:p>
      <w:r>
        <w:t>✅ Acessando o sistema realizado com sucesso.</w:t>
      </w:r>
    </w:p>
    <w:p>
      <w:r>
        <w:t>🖼️ Screenshot: screenshots\acessando_o_sistema_151853.png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o_sistema_1518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Sistema acessado.</w:t>
      </w:r>
    </w:p>
    <w:p>
      <w:r>
        <w:t>🖼️ Screenshot: screenshots\url_acessada_151854.png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rl_acessada_1518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realizado com sucesso.</w:t>
      </w:r>
    </w:p>
    <w:p>
      <w:r>
        <w:t>🖼️ Screenshot: screenshots\realizando_login_151856.png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_1518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Login realizado.</w:t>
      </w:r>
    </w:p>
    <w:p>
      <w:r>
        <w:t>🖼️ Screenshot: screenshots\login_concluido_151901.png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concluido_1519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zoom...</w:t>
      </w:r>
    </w:p>
    <w:p>
      <w:r>
        <w:t>✅ Ajustando zoom realizado com sucesso.</w:t>
      </w:r>
    </w:p>
    <w:p>
      <w:r>
        <w:t>🖼️ Screenshot: screenshots\ajustando_zoom_151901.png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1519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Comissão...</w:t>
      </w:r>
    </w:p>
    <w:p>
      <w:r>
        <w:t>✅ Abrindo menu Comissão realizado com sucesso.</w:t>
      </w:r>
    </w:p>
    <w:p>
      <w:r>
        <w:t>🖼️ Screenshot: screenshots\abrindo_menu_comissão_151905.png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missão_1519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Menu 'Comissão' aberto.</w:t>
      </w:r>
    </w:p>
    <w:p>
      <w:r>
        <w:t>🖼️ Screenshot: screenshots\menu_aberto_151906.png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missão_1519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formulário de cadastro...</w:t>
      </w:r>
    </w:p>
    <w:p>
      <w:r>
        <w:t xml:space="preserve">❌ Erro ao tentar acessando formulário de cadastro: Message: </w:t>
        <w:br/>
        <w:t>Stacktrace:</w:t>
        <w:br/>
        <w:tab/>
        <w:t>GetHandleVerifier [0x0x83c333+65459]</w:t>
        <w:br/>
        <w:tab/>
        <w:t>GetHandleVerifier [0x0x83c374+65524]</w:t>
        <w:br/>
        <w:tab/>
        <w:t>(No symbol) [0x0x65d973]</w:t>
        <w:br/>
        <w:tab/>
        <w:t>(No symbol) [0x0x6a76e7]</w:t>
        <w:br/>
        <w:tab/>
        <w:t>(No symbol) [0x0x6a7a8b]</w:t>
        <w:br/>
        <w:tab/>
        <w:t>(No symbol) [0x0x6edea2]</w:t>
        <w:br/>
        <w:tab/>
        <w:t>(No symbol) [0x0x6c9e44]</w:t>
        <w:br/>
        <w:tab/>
        <w:t>(No symbol) [0x0x6eb606]</w:t>
        <w:br/>
        <w:tab/>
        <w:t>(No symbol) [0x0x6c9bf6]</w:t>
        <w:br/>
        <w:tab/>
        <w:t>(No symbol) [0x0x69b38e]</w:t>
        <w:br/>
        <w:tab/>
        <w:t>(No symbol) [0x0x69c274]</w:t>
        <w:br/>
        <w:tab/>
        <w:t>GetHandleVerifier [0x0xabeda3+2697763]</w:t>
        <w:br/>
        <w:tab/>
        <w:t>GetHandleVerifier [0x0xab9ec7+2677575]</w:t>
        <w:br/>
        <w:tab/>
        <w:t>GetHandleVerifier [0x0x864194+228884]</w:t>
        <w:br/>
        <w:tab/>
        <w:t>GetHandleVerifier [0x0x8549f8+165496]</w:t>
        <w:br/>
        <w:tab/>
        <w:t>GetHandleVerifier [0x0x85b18d+192013]</w:t>
        <w:br/>
        <w:tab/>
        <w:t>GetHandleVerifier [0x0x8447d8+99416]</w:t>
        <w:br/>
        <w:tab/>
        <w:t>GetHandleVerifier [0x0x844972+99826]</w:t>
        <w:br/>
        <w:tab/>
        <w:t>GetHandleVerifier [0x0x82ebea+10346]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🖼️ Screenshot: screenshots\erro_acessando_formulário_de_cadastro_151916.png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missão_1519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