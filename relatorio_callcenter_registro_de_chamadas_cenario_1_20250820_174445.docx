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Cobrança - Callcenter – Cenário 1: Realização da consulta de Agenda de Cobrança</w:t>
      </w:r>
    </w:p>
    <w:p>
      <w:r>
        <w:t>Data do teste: 20/08/2025 17:43:39</w:t>
      </w:r>
    </w:p>
    <w:p>
      <w:r>
        <w:t>[17:43:39] 🚀 INICIANDO TESTE DE CONSULTA DE REGISTRO DE CHAMADAS DO CALLCENTER</w:t>
      </w:r>
    </w:p>
    <w:p>
      <w:r>
        <w:t>[17:43:39] ============================================================</w:t>
      </w:r>
    </w:p>
    <w:p>
      <w:r>
        <w:t>[17:43:39] 🚀 Inicializando driver do Chrome...</w:t>
      </w:r>
    </w:p>
    <w:p>
      <w:r>
        <w:t>[17:43:46] ✅ Driver inicializado com sucesso</w:t>
      </w:r>
    </w:p>
    <w:p>
      <w:r>
        <w:t>[17:43:46] 🎯 Iniciando execução do teste de consulta de Registro de Chamadas</w:t>
      </w:r>
    </w:p>
    <w:p>
      <w:r>
        <w:t>[17:43:46] 🔄 Acessando sistema...</w:t>
      </w:r>
    </w:p>
    <w:p>
      <w:r>
        <w:t>[17:43:49] ✅ Acessando sistema realizada com sucesso.</w:t>
      </w:r>
    </w:p>
    <w:p>
      <w:r>
        <w:t>[17:43:50]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[17:43:51] 🔄 Realizando login...</w:t>
      </w:r>
    </w:p>
    <w:p>
      <w:r>
        <w:t>[17:43:56] ✅ Realizando login realizada com sucesso.</w:t>
      </w:r>
    </w:p>
    <w:p>
      <w:r>
        <w:t>[17:43:57]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[17:43:57] 🔄 Configurando ambiente...</w:t>
      </w:r>
    </w:p>
    <w:p>
      <w:r>
        <w:t>[17:43:57] 🔍 Zoom ajustado para 90%.</w:t>
      </w:r>
    </w:p>
    <w:p>
      <w:r>
        <w:t>[17:43:59] ✅ Configurando ambiente realizada com sucesso.</w:t>
      </w:r>
    </w:p>
    <w:p>
      <w:r>
        <w:t>[17:44:01]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[17:44:01] 🔄 Acessando módulo Callcenter...</w:t>
      </w:r>
    </w:p>
    <w:p>
      <w:r>
        <w:t>[17:44:01]    Tentando estratégia de scroll 1...</w:t>
      </w:r>
    </w:p>
    <w:p>
      <w:r>
        <w:t>[17:44:01] ✅ Scroll realizado com estratégia 1</w:t>
      </w:r>
    </w:p>
    <w:p>
      <w:r>
        <w:t>[17:44:02]    Tentando estratégia de clique 1 para módulo PET...</w:t>
      </w:r>
    </w:p>
    <w:p>
      <w:r>
        <w:t>[17:44:05] ✅ Clique no módulo PET realizado com estratégia 1</w:t>
      </w:r>
    </w:p>
    <w:p>
      <w:r>
        <w:t>[17:44:05] ✅ Acessando módulo Callcenter realizada com sucesso.</w:t>
      </w:r>
    </w:p>
    <w:p>
      <w:r>
        <w:t>[17:44:06]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[17:44:06] 🔄 Abrindo Agenda de Cobranças...</w:t>
      </w:r>
    </w:p>
    <w:p>
      <w:r>
        <w:t>[17:44:09] ✅ Abrindo Agenda de Cobranças realizada com sucesso.</w:t>
      </w:r>
    </w:p>
    <w:p>
      <w:r>
        <w:t>[17:44:10] 📸 Screenshot capturada: abrindo_agenda_de_cobranças</w:t>
      </w:r>
    </w:p>
    <w:p>
      <w:r>
        <w:t>Screenshot: abrindo_agenda_de_cobranças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agenda_de_cobranç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[17:44:10] 🔄 Abrindo o Lov de Cobradores...</w:t>
      </w:r>
    </w:p>
    <w:p>
      <w:r>
        <w:t>[17:44:10]    Tentando estratégia de scroll 1...</w:t>
      </w:r>
    </w:p>
    <w:p>
      <w:r>
        <w:t>[17:44:11] ✅ Scroll realizado com estratégia 1</w:t>
      </w:r>
    </w:p>
    <w:p>
      <w:r>
        <w:t>[17:44:12] ✅ Clique realizado com estratégia 1</w:t>
      </w:r>
    </w:p>
    <w:p>
      <w:r>
        <w:t>[17:44:12] ✅ Abrindo o Lov de Cobradores realizada com sucesso.</w:t>
      </w:r>
    </w:p>
    <w:p>
      <w:r>
        <w:t>[17:44:13] 📸 Screenshot capturada: abrindo_o_lov_de_cobradores</w:t>
      </w:r>
    </w:p>
    <w:p>
      <w:r>
        <w:t>Screenshot: abrindo_o_lov_de_cobradores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o_lov_de_cobrador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[17:44:13] 🔄 Pesquisando Cobrador no Lov...</w:t>
      </w:r>
    </w:p>
    <w:p>
      <w:r>
        <w:t>[17:44:13] ✅ Pesquisando Cobrador no Lov realizada com sucesso.</w:t>
      </w:r>
    </w:p>
    <w:p>
      <w:r>
        <w:t>[17:44:14] 📸 Screenshot capturada: pesquisando_cobrador_no_lov</w:t>
      </w:r>
    </w:p>
    <w:p>
      <w:r>
        <w:t>Screenshot: pesquisando_cobrador_no_lov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o_lov_de_cobrador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[17:44:14] 🔄 Selecionando Cobrador no Lov...</w:t>
      </w:r>
    </w:p>
    <w:p>
      <w:r>
        <w:t>[17:44:44] ❌ Timeout aguardando elemento: td[contains(normalize-space(.), 'COBRADOR TESTE SELENIUM AUTOMATIZADO')] (condição: present, timeout: 30s)</w:t>
      </w:r>
    </w:p>
    <w:p>
      <w:r>
        <w:t>[17:44:44] ❌ Falha ao clicar em td[contains(normalize-space(.), 'COBRADOR TESTE SELENIUM AUTOMATIZADO')]: Message: Elemento não encontrado: td[contains(normalize-space(.), 'COBRADOR TESTE SELENIUM AUTOMATIZADO')] (condição: present)</w:t>
        <w:br/>
      </w:r>
    </w:p>
    <w:p>
      <w:r>
        <w:t>[17:44:45] 📸 Screenshot capturada: erro_selecionando_cobrador_no_lov</w:t>
      </w:r>
    </w:p>
    <w:p>
      <w:r>
        <w:t>Screenshot: erro_selecionando_cobrador_no_lov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_no_lov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[17:44:45] ❌ Selecionando Cobrador no Lov falhou: TimeoutException: Message: Elemento não encontrado: td[contains(normalize-space(.), 'COBRADOR TESTE SELENIUM AUTOMATIZADO')] (condição: present)</w:t>
        <w:br/>
      </w:r>
    </w:p>
    <w:p>
      <w:r>
        <w:t>[17:44:45] ⚠️ Continuando execução apesar do erro em: Selecionando Cobrador no Lov</w:t>
      </w:r>
    </w:p>
    <w:p>
      <w:r>
        <w:t>[17:44:45] ❌ ERRO CRÍTICO NO TESTE: safe_action() takes from 3 to 4 positional arguments but 5 were given</w:t>
      </w:r>
    </w:p>
    <w:p>
      <w:r>
        <w:t>[17:44:45] — stacktrace —</w:t>
      </w:r>
    </w:p>
    <w:p>
      <w:r>
        <w:t>[17:44:45] Traceback (most recent call last):</w:t>
        <w:br/>
        <w:t xml:space="preserve">  File "C:\RPASelenium\RPAsPegasusSelenium\cenariostestespegasus\Processos\CadastrosCenáriosCallcenter\ConsultaCenáriosAgendadeCobrança\consultaragendadecobrança1ºcenario.py", line 1612, in executar_teste</w:t>
        <w:br/>
        <w:t xml:space="preserve">    safe_action(doc, driver, wait, "Procurando compromissos na Agenda", lambda:</w:t>
        <w:br/>
        <w:t xml:space="preserve">    ~~~~~~~~~~~^^^^^^^^^^^^^^^^^^^^^^^^^^^^^^^^^^^^^^^^^^^^^^^^^^^^^^^^^^^^^^^^</w:t>
        <w:br/>
        <w:t xml:space="preserve">                clicar_ate_achar_contrato()</w:t>
        <w:br/>
        <w:t xml:space="preserve">                ^^^^^^^^^^^^^^^^^^^^^^^^^^^</w:t>
        <w:br/>
        <w:t xml:space="preserve">    )</w:t>
        <w:br/>
        <w:t xml:space="preserve">    ^</w:t>
        <w:br/>
        <w:t>TypeError: safe_action() takes from 3 to 4 positional arguments but 5 were given</w:t>
        <w:br/>
      </w:r>
    </w:p>
    <w:p>
      <w:r>
        <w:t>[17:44:45]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_no_lov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[17:44:45] 🏁 Finalizando teste...</w:t>
      </w:r>
    </w:p>
    <w:p>
      <w:r>
        <w:t>[17:44:45] ❌ TESTE FINALIZADO COM ERROS.</w:t>
      </w:r>
    </w:p>
    <w:p>
      <w:r>
        <w:t>[17:44:45]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17:44:45</w:t>
      </w:r>
    </w:p>
    <w:p>
      <w:r>
        <w:t>Total de screenshots capturadas: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