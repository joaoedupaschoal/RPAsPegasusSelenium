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Registro de Óbito – Cenário 3: Preenchimento dos campos obrigatórios e salvamento.</w:t>
      </w:r>
    </w:p>
    <w:p>
      <w:r>
        <w:t>Data do teste: 06/08/2025 15:45:14</w:t>
      </w:r>
    </w:p>
    <w:p>
      <w:r>
        <w:t>🚀 Iniciando teste de cadastro de registro de óbito...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⚠️ Erro ao tirar screenshot realizando_login: Message: invalid session id: session deleted as the browser has closed the connection</w:t>
        <w:br/>
        <w:t>from disconnected: not connected to DevTools</w:t>
        <w:br/>
        <w:t xml:space="preserve">  (Session info: chrome=138.0.7204.185)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[0x0xf22113]</w:t>
        <w:br/>
        <w:tab/>
        <w:t>(No symbol) [0x0xf11b20]</w:t>
        <w:br/>
        <w:tab/>
        <w:t>(No symbol) [0x0xf2f922]</w:t>
        <w:br/>
        <w:tab/>
        <w:t>(No symbol) [0x0xf95c9c]</w:t>
        <w:br/>
        <w:tab/>
        <w:t>(No symbol) [0x0xfb0099]</w:t>
        <w:br/>
        <w:tab/>
        <w:t>(No symbol) [0x0xf8f1a6]</w:t>
        <w:br/>
        <w:tab/>
        <w:t>(No symbol) [0x0xf5e7b2]</w:t>
        <w:br/>
        <w:tab/>
        <w:t>(No symbol) [0x0xf5f654]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GetHandleVerifier [0x0x10e3b78+96408]</w:t>
        <w:br/>
        <w:tab/>
        <w:t>GetHandleVerifier [0x0x10e3d02+96802]</w:t>
        <w:br/>
        <w:tab/>
        <w:t>GetHandleVerifier [0x0x10ce90a+9770]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Ajustando zoom e abrindo menu...</w:t>
      </w:r>
    </w:p>
    <w:p>
      <w:r>
        <w:t>⚠️ Erro ao ajustar zoom: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ajustando zoom e abrindo menu: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erro_ajustando_zoom_e_abrindo_menu: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Acessando Registro de Óbito...</w:t>
      </w:r>
    </w:p>
    <w:p>
      <w:r>
        <w:t>❌ Erro inesperado ao acessando registro de óbito: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erro_acessando_registro_de_óbito: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Clicando em Cadastrar...</w:t>
      </w:r>
    </w:p>
    <w:p>
      <w:r>
        <w:t>❌ Erro inesperado ao clicando em cadastrar: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erro_clicando_em_cadastrar: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pessoa falecida...</w:t>
      </w:r>
    </w:p>
    <w:p>
      <w:r>
        <w:t>❌ Erro ao interagir com elemento #fmod_23 &gt; div.wdTelas &gt; div.telaCadastro.clearfix &gt; div.catWrapper &gt; div &gt; div &gt; div:nth-child(1) &gt; div &gt; div:nth-child(6) &gt; div &gt; a: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pessoa falecida: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erro_selecionando_pessoa_falecida: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Preenchendo Data do falecimento...</w:t>
      </w:r>
    </w:p>
    <w:p>
      <w:r>
        <w:t>⚠️ Tentativa 1 falhou: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Tentativa 2 falhou: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Tentativa 3 falhou: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Preenchendo Data do falecimento realizada com sucesso.</w:t>
      </w:r>
    </w:p>
    <w:p>
      <w:r>
        <w:t>⚠️ Erro ao tirar screenshot preenchendo_data_do_falecimento: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Pressionando a tecla Tab para evitar erros...</w:t>
      </w:r>
    </w:p>
    <w:p>
      <w:r>
        <w:t>❌ Erro inesperado ao pressionando a tecla tab para evitar erros: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erro_pressionando_a_tecla_tab_para_evitar_erros: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Preenchendo  Data de Sepultamento...</w:t>
      </w:r>
    </w:p>
    <w:p>
      <w:r>
        <w:t>⚠️ Tentativa 1 falhou: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Tentativa 2 falhou: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Tentativa 3 falhou: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Preenchendo  Data de Sepultamento realizada com sucesso.</w:t>
      </w:r>
    </w:p>
    <w:p>
      <w:r>
        <w:t>⚠️ Erro ao tirar screenshot preenchendo__data_de_sepultamento: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Pressionando a tecla Tab para evitar erros...</w:t>
      </w:r>
    </w:p>
    <w:p>
      <w:r>
        <w:t>❌ Erro inesperado ao pressionando a tecla tab para evitar erros: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erro_pressionando_a_tecla_tab_para_evitar_erros: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Preenchendo Declaração de Óbito...</w:t>
      </w:r>
    </w:p>
    <w:p>
      <w:r>
        <w:t>❌ Erro ao interagir com elemento #fmod_23 &gt; div.wdTelas &gt; div.telaCadastro.clearfix &gt; div.catWrapper &gt; div &gt; div &gt; div:nth-child(1) &gt; div &gt; div:nth-child(45) &gt; input: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preenchendo declaração de óbito: Não foi possível encontrar o elemento: #fmod_23 &gt; div.wdTelas &gt; div.telaCadastro.clearfix &gt; div.catWrapper &gt; div &gt; div &gt; div:nth-child(1) &gt; div &gt; div:nth-child(45) &gt; input</w:t>
      </w:r>
    </w:p>
    <w:p>
      <w:r>
        <w:t>⚠️ Erro ao tirar screenshot erro_preenchendo_declaração_de_óbito: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a opção para o Tipo de Óbito ser Particular...</w:t>
      </w:r>
    </w:p>
    <w:p>
      <w:r>
        <w:t>❌ Erro ao interagir com elemento #fmod_23 &gt; div.wdTelas &gt; div.telaCadastro.clearfix &gt; div.catWrapper &gt; div &gt; div &gt; div:nth-child(1) &gt; div &gt; div:nth-child(46) &gt; select: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a opção para o tipo de óbito ser particular: Não foi possível encontrar o select: #fmod_23 &gt; div.wdTelas &gt; div.telaCadastro.clearfix &gt; div.catWrapper &gt; div &gt; div &gt; div:nth-child(1) &gt; div &gt; div:nth-child(46) &gt; select</w:t>
      </w:r>
    </w:p>
    <w:p>
      <w:r>
        <w:t>⚠️ Erro ao tirar screenshot erro_selecionando_a_opção_para_o_tipo_de_óbito_ser_particular: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Grau de Parentesco...</w:t>
      </w:r>
    </w:p>
    <w:p>
      <w:r>
        <w:t>❌ Erro ao interagir com elemento #fmod_23 &gt; div.wdTelas &gt; div.telaCadastro.clearfix &gt; div.catWrapper &gt; div &gt; div &gt; div:nth-child(1) &gt; div &gt; div:nth-child(49) &gt; select: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grau de parentesco: Não foi possível encontrar o select: #fmod_23 &gt; div.wdTelas &gt; div.telaCadastro.clearfix &gt; div.catWrapper &gt; div &gt; div &gt; div:nth-child(1) &gt; div &gt; div:nth-child(49) &gt; select</w:t>
      </w:r>
    </w:p>
    <w:p>
      <w:r>
        <w:t>⚠️ Erro ao tirar screenshot erro_selecionando_grau_de_parentesco: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Declarante...</w:t>
      </w:r>
    </w:p>
    <w:p>
      <w:r>
        <w:t>❌ Erro ao interagir com elemento #fmod_23 &gt; div.wdTelas &gt; div.telaCadastro.clearfix &gt; div.catWrapper &gt; div &gt; div &gt; div:nth-child(2) &gt; div &gt; div:nth-child(2) &gt; div &gt; a: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declarante: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erro_selecionando_declarante: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Salvando cadastro...</w:t>
      </w:r>
    </w:p>
    <w:p>
      <w:r>
        <w:t>❌ Erro ao interagir com elemento #fmod_23 &gt; div.wdTelas &gt; div.telaCadastro.clearfix &gt; div.btnHolder &gt; a.btModel.btGray.btsave: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salvando cadastro: Não foi possível clicar no elemento: #fmod_23 &gt; div.wdTelas &gt; div.telaCadastro.clearfix &gt; div.btnHolder &gt; a.btModel.btGray.btsave</w:t>
      </w:r>
    </w:p>
    <w:p>
      <w:r>
        <w:t>⚠️ Erro ao tirar screenshot erro_salvando_cadastro: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Fechando modal após o salvamento...</w:t>
      </w:r>
    </w:p>
    <w:p>
      <w:r>
        <w:t>❌ Erro ao interagir com elemento #fmod_23 &gt; div.wdTop.ui-draggable-handle &gt; div.wdClose &gt; a: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fechando modal após o salvamento: Não foi possível clicar no elemento: #fmod_23 &gt; div.wdTop.ui-draggable-handle &gt; div.wdClose &gt; a</w:t>
      </w:r>
    </w:p>
    <w:p>
      <w:r>
        <w:t>⚠️ Erro ao tirar screenshot erro_fechando_modal_após_o_salvamento: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🔍 Verificando mensagens de alerta...</w:t>
      </w:r>
    </w:p>
    <w:p>
      <w:r>
        <w:t>ℹ️ Nenhuma mensagem de alerta encontrada.</w:t>
      </w:r>
    </w:p>
    <w:p>
      <w:r>
        <w:t>🔄 Recusando a solicitação da criação da Ordem de Serviço...</w:t>
      </w:r>
    </w:p>
    <w:p>
      <w:r>
        <w:t>❌ Erro inesperado ao recusando a solicitação da criação da ordem de serviço: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erro_recusando_a_solicitação_da_criação_da_ordem_de_serviço: Message: invalid session id</w:t>
        <w:br/>
        <w:t>Stacktrace:</w:t>
        <w:br/>
        <w:tab/>
        <w:t>GetHandleVerifier [0x0x10dba83+63395]</w:t>
        <w:br/>
        <w:tab/>
        <w:t>GetHandleVerifier [0x0x10dbac4+63460]</w:t>
        <w:br/>
        <w:tab/>
        <w:t>(No symbol) [0x0xf21f70]</w:t>
        <w:br/>
        <w:tab/>
        <w:t>(No symbol) [0x0xf5daa8]</w:t>
        <w:br/>
        <w:tab/>
        <w:t>(No symbol) [0x0xf8f266]</w:t>
        <w:br/>
        <w:tab/>
        <w:t>(No symbol) [0x0xf8ae65]</w:t>
        <w:br/>
        <w:tab/>
        <w:t>(No symbol) [0x0xf8a3e6]</w:t>
        <w:br/>
        <w:tab/>
        <w:t>(No symbol) [0x0xef3a45]</w:t>
        <w:br/>
        <w:tab/>
        <w:t>(No symbol) [0x0xef3f9e]</w:t>
        <w:br/>
        <w:tab/>
        <w:t>(No symbol) [0x0xef442d]</w:t>
        <w:br/>
        <w:tab/>
        <w:t>GetHandleVerifier [0x0x1358883+2672035]</w:t>
        <w:br/>
        <w:tab/>
        <w:t>GetHandleVerifier [0x0x1353cba+2652634]</w:t>
        <w:br/>
        <w:tab/>
        <w:t>GetHandleVerifier [0x0x1102bca+223466]</w:t>
        <w:br/>
        <w:tab/>
        <w:t>GetHandleVerifier [0x0x10f2cb8+158168]</w:t>
        <w:br/>
        <w:tab/>
        <w:t>GetHandleVerifier [0x0x10f978d+185517]</w:t>
        <w:br/>
        <w:tab/>
        <w:t>(No symbol) [0x0xef3710]</w:t>
        <w:br/>
        <w:tab/>
        <w:t>(No symbol) [0x0xef2f1d]</w:t>
        <w:br/>
        <w:tab/>
        <w:t>GetHandleVerifier [0x0x148db9c+3938492]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