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Contato Externo (CRM) – Cenário 1: Preenchimento completo e salvamento.</w:t>
      </w:r>
    </w:p>
    <w:p>
      <w:r>
        <w:t>Data do teste: 11/08/2025 14:19:12</w:t>
      </w:r>
    </w:p>
    <w:p>
      <w:r>
        <w:t>🚀 Iniciando teste de cadastro de CRM/Contato Externo...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ajustando_zoom_e_abrindo_menu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e_abrindo_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CRM...</w:t>
      </w:r>
    </w:p>
    <w:p>
      <w:r>
        <w:t>❌ Erro inesperado ao acessando crm: Message: element click intercepted: Element &lt;img src="images/icons/crm.png" style="width: 60px;"&gt; is not clickable at point (456, 538). Other element would receive the click: &lt;div class="menuLayer animate process overflow overflowY boxsize active" style="z-index: 195; width: 1367px; left: 50px; height: 635px;"&gt;...&lt;/div&gt;</w:t>
        <w:br/>
        <w:t xml:space="preserve">  (Session info: chrome=138.0.7204.185)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[0x0x5d0ba0]</w:t>
        <w:br/>
        <w:tab/>
        <w:t>(No symbol) [0x0x5cef5a]</w:t>
        <w:br/>
        <w:tab/>
        <w:t>(No symbol) [0x0x5ccab7]</w:t>
        <w:br/>
        <w:tab/>
        <w:t>(No symbol) [0x0x5cbd6d]</w:t>
        <w:br/>
        <w:tab/>
        <w:t>(No symbol) [0x0x5c0515]</w:t>
        <w:br/>
        <w:tab/>
        <w:t>(No symbol) [0x0x5ef3ac]</w:t>
        <w:br/>
        <w:tab/>
        <w:t>(No symbol) [0x0x5bffa4]</w:t>
        <w:br/>
        <w:tab/>
        <w:t>(No symbol) [0x0x5ef624]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Screenshot: erro_acessando_crm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cessando_c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 Contato Externo...</w:t>
      </w:r>
    </w:p>
    <w:p>
      <w:r>
        <w:t>⚠️ Tentativa 1 falhou para Clicando em Cadastrar Contato Externo, tentando novamente...</w:t>
      </w:r>
    </w:p>
    <w:p>
      <w:r>
        <w:t>🔄 Clicando em Cadastrar Contato Externo... (Tentativa 2)</w:t>
      </w:r>
    </w:p>
    <w:p>
      <w:r>
        <w:t>⚠️ Tentativa 2 falhou para Clicando em Cadastrar Contato Externo, tentando novamente...</w:t>
      </w:r>
    </w:p>
    <w:p>
      <w:r>
        <w:t>🔄 Clicando em Cadastrar Contato Externo... (Tentativa 3)</w:t>
      </w:r>
    </w:p>
    <w:p>
      <w:r>
        <w:t xml:space="preserve">❌ Erro ao clicando em cadastrar contato externo após 3 tentativas: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Screenshot: erro_clicando_em_cadastrar_contato_externo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acessando_cr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Avançando para aba: 'Cliente/Empresa'...</w:t>
      </w:r>
    </w:p>
    <w:p>
      <w:r>
        <w:t xml:space="preserve">❌ Erro ao interagir com elemento #gsCrm &gt; div.wdTelas &gt; div:nth-child(4) &gt; div.btnHolder &gt; a:nth-child(3):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'cliente/empresa': Não foi possível clicar no elemento: #gsCrm &gt; div.wdTelas &gt; div:nth-child(4) &gt; div.btnHolder &gt; a:nth-child(3)</w:t>
      </w:r>
    </w:p>
    <w:p>
      <w:r>
        <w:t>Screenshot: erro_avançando_para_aba:_'cliente/empresa'</w:t>
      </w:r>
    </w:p>
    <w:p>
      <w:r/>
    </w:p>
    <w:p>
      <w:r>
        <w:t>⚠️ Erro ao tirar screenshot erro_avançando_para_aba:_'cliente/empresa': [Errno 22] Invalid argument: "screenshots/erro_avançando_para_aba:_'cliente/empresa'.png"</w:t>
      </w:r>
    </w:p>
    <w:p>
      <w:r>
        <w:t>🔄 Selecionando Cliente...</w:t>
      </w:r>
    </w:p>
    <w:p>
      <w:r>
        <w:t xml:space="preserve">❌ Erro ao interagir com elemento #ui-id-17 &gt; div:nth-child(1) &gt; div:nth-child(1) &gt; div &gt; a: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1 falhou para Selecionando Cliente, tentando novamente...</w:t>
      </w:r>
    </w:p>
    <w:p>
      <w:r>
        <w:t>🔄 Selecionando Cliente... (Tentativa 2)</w:t>
      </w:r>
    </w:p>
    <w:p>
      <w:r>
        <w:t xml:space="preserve">❌ Erro ao interagir com elemento #ui-id-17 &gt; div:nth-child(1) &gt; div:nth-child(1) &gt; div &gt; a: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Tentativa 2 falhou para Selecionando Cliente, tentando novamente...</w:t>
      </w:r>
    </w:p>
    <w:p>
      <w:r>
        <w:t>🔄 Selecionando Cliente... (Tentativa 3)</w:t>
      </w:r>
    </w:p>
    <w:p>
      <w:r>
        <w:t xml:space="preserve">❌ Erro ao interagir com elemento #ui-id-17 &gt; div:nth-child(1) &gt; div:nth-child(1) &gt; div &gt; a: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 xml:space="preserve">❌ Erro ao selecionando cliente após 3 tentativas: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Screenshot: erro_selecionando_cliente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lien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Salvando Cliente...</w:t>
      </w:r>
    </w:p>
    <w:p>
      <w:r>
        <w:t xml:space="preserve">❌ Erro ao interagir com elemento #ui-id-17 &gt; div:nth-child(10) &gt; div:nth-child(5) &gt; a: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salvando cliente: Não foi possível clicar no elemento: #ui-id-17 &gt; div:nth-child(10) &gt; div:nth-child(5) &gt; a</w:t>
      </w:r>
    </w:p>
    <w:p>
      <w:r>
        <w:t>Screenshot: erro_salvando_cliente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lien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Avançando para aba: 'Pacotes'...</w:t>
      </w:r>
    </w:p>
    <w:p>
      <w:r>
        <w:t xml:space="preserve">❌ Erro ao interagir com elemento #gsCrm &gt; div.wdTelas &gt; div:nth-child(4) &gt; div.btnHolder &gt; a:nth-child(3): Message: 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[0x0x5ca85e]</w:t>
        <w:br/>
        <w:tab/>
        <w:t>(No symbol) [0x0x5cabfb]</w:t>
        <w:br/>
        <w:tab/>
        <w:t>(No symbol) [0x0x612f92]</w:t>
        <w:br/>
        <w:tab/>
        <w:t>(No symbol) [0x0x5ef3f4]</w:t>
        <w:br/>
        <w:tab/>
        <w:t>(No symbol) [0x0x6107ba]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'pacotes': Não foi possível clicar no elemento: #gsCrm &gt; div.wdTelas &gt; div:nth-child(4) &gt; div.btnHolder &gt; a:nth-child(3)</w:t>
      </w:r>
    </w:p>
    <w:p>
      <w:r>
        <w:t>Screenshot: erro_avançando_para_aba:_'pacotes'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selecionando_clien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Selecionando Pacote...</w:t>
      </w:r>
    </w:p>
    <w:p>
      <w:r>
        <w:t>❌ Erro ao interagir com elemento #gsCrm &gt; div.wdTelas &gt; div:nth-child(4) &gt; div.wizardHolder &gt; div &gt; div.stepPacote.step3 &gt; div &gt; div &gt; div &gt; div &gt; a: Message: invalid session id: session deleted as the browser has closed the connection</w:t>
        <w:br/>
        <w:t>from disconnected: not connected to DevTools</w:t>
        <w:br/>
        <w:t xml:space="preserve">  (Session info: chrome=138.0.7204.185)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[0x0x582113]</w:t>
        <w:br/>
        <w:tab/>
        <w:t>(No symbol) [0x0x571b20]</w:t>
        <w:br/>
        <w:tab/>
        <w:t>(No symbol) [0x0x58f922]</w:t>
        <w:br/>
        <w:tab/>
        <w:t>(No symbol) [0x0x5f5c9c]</w:t>
        <w:br/>
        <w:tab/>
        <w:t>(No symbol) [0x0x610099]</w:t>
        <w:br/>
        <w:tab/>
        <w:t>(No symbol) [0x0x5ef1a6]</w:t>
        <w:br/>
        <w:tab/>
        <w:t>(No symbol) [0x0x5be7b2]</w:t>
        <w:br/>
        <w:tab/>
        <w:t>(No symbol) [0x0x5bf654]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GetHandleVerifier [0x0x743b78+96408]</w:t>
        <w:br/>
        <w:tab/>
        <w:t>GetHandleVerifier [0x0x743d02+96802]</w:t>
        <w:br/>
        <w:tab/>
        <w:t>GetHandleVerifier [0x0x72e90a+9770]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Pacote...</w:t>
      </w:r>
    </w:p>
    <w:p>
      <w:r>
        <w:t>❌ Erro inesperado ao selecionando 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erro_selecionando_pacote: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'Itens'...</w:t>
      </w:r>
    </w:p>
    <w:p>
      <w:r>
        <w:t>❌ Erro ao interagir com elemento #gsCrm &gt; div.wdTelas &gt; div:nth-child(4)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'itens': Não foi possível clicar no elemento: #gsCrm &gt; div.wdTelas &gt; div:nth-child(4) &gt; div.btnHolder &gt; a:nth-child(3)</w:t>
      </w:r>
    </w:p>
    <w:p>
      <w:r>
        <w:t>⚠️ Erro ao tirar screenshot erro_avançando_para_aba:_'itens':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Item...</w:t>
      </w:r>
    </w:p>
    <w:p>
      <w:r>
        <w:t>❌ Erro ao interagir com elemento #gsCrm &gt; div.wdTelas &gt; div:nth-child(4) &gt; div.wizardHolder &gt; div &gt; div.stepItem.step4 &gt; div.tableProdutos &gt; div.tbHeader &gt; ul &gt; li:nth-child(1) &gt; div &gt; div &gt; 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selecionando item: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erro_selecionando_item: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'Tarefas'...</w:t>
      </w:r>
    </w:p>
    <w:p>
      <w:r>
        <w:t>❌ Erro ao interagir com elemento #gsCrm &gt; div.wdTelas &gt; div:nth-child(4)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'tarefas': Não foi possível clicar no elemento: #gsCrm &gt; div.wdTelas &gt; div:nth-child(4) &gt; div.btnHolder &gt; a:nth-child(3)</w:t>
      </w:r>
    </w:p>
    <w:p>
      <w:r>
        <w:t>⚠️ Erro ao tirar screenshot erro_avançando_para_aba:_'tarefas':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Selecionando Tipo de Tarefa...</w:t>
      </w:r>
    </w:p>
    <w:p>
      <w:r>
        <w:t>❌ Erro inesperado ao selecionando tipo de tarefa: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erro_selecionando_tipo_de_tarefa: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Preechendo Assunto...</w:t>
      </w:r>
    </w:p>
    <w:p>
      <w:r>
        <w:t>❌ Erro inesperado ao preechendo assunto: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⚠️ Erro ao tirar screenshot erro_preechendo_assunto: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Inìcio...</w:t>
      </w:r>
    </w:p>
    <w:p>
      <w:r>
        <w:t>📊 Encontrados 0 campos datepicker</w:t>
      </w:r>
    </w:p>
    <w:p>
      <w:r>
        <w:t>❌ Erro inesperado ao preenchendo data inìcio: Índice 0 inválido. Encontrados 0 campos</w:t>
      </w:r>
    </w:p>
    <w:p>
      <w:r>
        <w:t>⚠️ Erro ao tirar screenshot erro_preenchendo_data_inìcio: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Preenchendo Data Fim...</w:t>
      </w:r>
    </w:p>
    <w:p>
      <w:r>
        <w:t>📊 Encontrados 0 campos datepicker</w:t>
      </w:r>
    </w:p>
    <w:p>
      <w:r>
        <w:t>❌ Erro inesperado ao preenchendo data fim: Índice 1 inválido. Encontrados 0 campos</w:t>
      </w:r>
    </w:p>
    <w:p>
      <w:r>
        <w:t>⚠️ Erro ao tirar screenshot erro_preenchendo_data_fim: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Avançando para aba: 'Resumo'...</w:t>
      </w:r>
    </w:p>
    <w:p>
      <w:r>
        <w:t>❌ Erro ao interagir com elemento #gsCrm &gt; div.wdTelas &gt; div:nth-child(4) &gt; div.btnHolder &gt; a:nth-child(3):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avançando para aba: 'resumo': Não foi possível clicar no elemento: #gsCrm &gt; div.wdTelas &gt; div:nth-child(4) &gt; div.btnHolder &gt; a:nth-child(3)</w:t>
      </w:r>
    </w:p>
    <w:p>
      <w:r>
        <w:t>⚠️ Erro ao tirar screenshot erro_avançando_para_aba:_'resumo':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🔄 Finalizando cadastro...</w:t>
      </w:r>
    </w:p>
    <w:p>
      <w:r>
        <w:t>❌ Erro ao interagir com elemento #gsCrm &gt; div.wdTelas &gt; div:nth-child(4) &gt; div.btnHolder &gt; div: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inesperado ao finalizando cadastro: Não foi possível clicar no elemento: #gsCrm &gt; div.wdTelas &gt; div:nth-child(4) &gt; div.btnHolder &gt; div</w:t>
      </w:r>
    </w:p>
    <w:p>
      <w:r>
        <w:t>⚠️ Erro ao tirar screenshot erro_finalizando_cadastro: Message: invalid session id</w:t>
        <w:br/>
        <w:t>Stacktrace:</w:t>
        <w:br/>
        <w:tab/>
        <w:t>GetHandleVerifier [0x0x73ba83+63395]</w:t>
        <w:br/>
        <w:tab/>
        <w:t>GetHandleVerifier [0x0x73bac4+63460]</w:t>
        <w:br/>
        <w:tab/>
        <w:t>(No symbol) [0x0x581f70]</w:t>
        <w:br/>
        <w:tab/>
        <w:t>(No symbol) [0x0x5bdaa8]</w:t>
        <w:br/>
        <w:tab/>
        <w:t>(No symbol) [0x0x5ef266]</w:t>
        <w:br/>
        <w:tab/>
        <w:t>(No symbol) [0x0x5eae65]</w:t>
        <w:br/>
        <w:tab/>
        <w:t>(No symbol) [0x0x5ea3e6]</w:t>
        <w:br/>
        <w:tab/>
        <w:t>(No symbol) [0x0x553a45]</w:t>
        <w:br/>
        <w:tab/>
        <w:t>(No symbol) [0x0x553f9e]</w:t>
        <w:br/>
        <w:tab/>
        <w:t>(No symbol) [0x0x55442d]</w:t>
        <w:br/>
        <w:tab/>
        <w:t>GetHandleVerifier [0x0x9b8883+2672035]</w:t>
        <w:br/>
        <w:tab/>
        <w:t>GetHandleVerifier [0x0x9b3cba+2652634]</w:t>
        <w:br/>
        <w:tab/>
        <w:t>GetHandleVerifier [0x0x762bca+223466]</w:t>
        <w:br/>
        <w:tab/>
        <w:t>GetHandleVerifier [0x0x752cb8+158168]</w:t>
        <w:br/>
        <w:tab/>
        <w:t>GetHandleVerifier [0x0x75978d+185517]</w:t>
        <w:br/>
        <w:tab/>
        <w:t>(No symbol) [0x0x553710]</w:t>
        <w:br/>
        <w:tab/>
        <w:t>(No symbol) [0x0x552f1d]</w:t>
        <w:br/>
        <w:tab/>
        <w:t>GetHandleVerifier [0x0xaedb9c+3938492]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