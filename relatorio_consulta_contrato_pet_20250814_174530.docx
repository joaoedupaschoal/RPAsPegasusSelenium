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DO TESTE</w:t>
      </w:r>
    </w:p>
    <w:p>
      <w:r>
        <w:t>Consulta de Contrato Pet – Cenário 1: Realização da consulta de contrato Pet</w:t>
      </w:r>
    </w:p>
    <w:p>
      <w:r>
        <w:t>Data do teste: 14/08/2025 17:45:05</w:t>
      </w:r>
    </w:p>
    <w:p>
      <w:r>
        <w:t>[17:45:05] 🚀 INICIANDO TESTE DE CONSULTA DE CONTRATO PET</w:t>
      </w:r>
    </w:p>
    <w:p>
      <w:r>
        <w:t>[17:45:05] ============================================================</w:t>
      </w:r>
    </w:p>
    <w:p>
      <w:r>
        <w:t>[17:45:05] 🚀 Inicializando driver do Chrome...</w:t>
      </w:r>
    </w:p>
    <w:p>
      <w:r>
        <w:t>[17:45:13] ✅ Driver inicializado com sucesso</w:t>
      </w:r>
    </w:p>
    <w:p>
      <w:r>
        <w:t>[17:45:13] 🎯 Iniciando execução do teste de consulta de contrato Pet</w:t>
      </w:r>
    </w:p>
    <w:p>
      <w:r>
        <w:t>[17:45:13] 🔄 Acessando sistema...</w:t>
      </w:r>
    </w:p>
    <w:p>
      <w:r>
        <w:t>[17:45:17] ✅ Acessando sistema realizada com sucesso.</w:t>
      </w:r>
    </w:p>
    <w:p>
      <w:r>
        <w:t>[17:45:18] 📸 Screenshot capturada: acessando_sistema</w:t>
      </w:r>
    </w:p>
    <w:p>
      <w:r>
        <w:t>Screenshot: acessando_sistema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essando_sistem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[17:45:18] 🔄 Realizando login...</w:t>
      </w:r>
    </w:p>
    <w:p>
      <w:r>
        <w:t>[17:45:23] ✅ Realizando login realizada com sucesso.</w:t>
      </w:r>
    </w:p>
    <w:p>
      <w:r>
        <w:t>[17:45:25] 📸 Screenshot capturada: realizando_login</w:t>
      </w:r>
    </w:p>
    <w:p>
      <w:r>
        <w:t>Screenshot: realizando_login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alizando_logi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[17:45:25] 🔄 Configurando ambiente...</w:t>
      </w:r>
    </w:p>
    <w:p>
      <w:r>
        <w:t>[17:45:25] 🔍 Zoom ajustado para 90%.</w:t>
      </w:r>
    </w:p>
    <w:p>
      <w:r>
        <w:t>[17:45:27] ✅ Configurando ambiente realizada com sucesso.</w:t>
      </w:r>
    </w:p>
    <w:p>
      <w:r>
        <w:t>[17:45:28] 📸 Screenshot capturada: configurando_ambiente</w:t>
      </w:r>
    </w:p>
    <w:p>
      <w:r>
        <w:t>Screenshot: configurando_ambiente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figurando_ambient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[17:45:28] 🔄 Acessando módulo PET...</w:t>
      </w:r>
    </w:p>
    <w:p>
      <w:r>
        <w:t>[17:45:29] 📸 Screenshot capturada: erro_acessando_módulo_pet</w:t>
      </w:r>
    </w:p>
    <w:p>
      <w:r>
        <w:t>Screenshot: erro_acessando_módulo_pet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figurando_ambient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[17:45:30] ❌ Acessando módulo PET falhou: ElementClickInterceptedException: Message: element click intercepted: Element &lt;img src="images/icons/newIcons/Pet.png" style="width: 60px;"&gt; is not clickable at point (888, 538). Other element would receive the click: &lt;div class="menuLayer animate process overflow overflowY boxsize active" style="z-index: 195; width: 1367px; left: 50px; height: 635px;"&gt;...&lt;/div&gt;</w:t>
        <w:br/>
        <w:t xml:space="preserve">  (Session info: chrome=138.0.7204.185); For documentation on this error, please visit: https://www.selenium.dev/documentation/webdriver/troubleshooting/errors#elementclickinterceptedexception</w:t>
        <w:br/>
        <w:t>Stacktrace:</w:t>
        <w:br/>
        <w:tab/>
        <w:t>GetHandleVerifier [0x0xc6ba83+63395]</w:t>
        <w:br/>
        <w:tab/>
        <w:t>GetHandleVerifier [0x0xc6bac4+63460]</w:t>
        <w:br/>
        <w:tab/>
        <w:t>(No symbol) [0x0xab2113]</w:t>
        <w:br/>
        <w:tab/>
        <w:t>(No symbol) [0x0xb00ba0]</w:t>
        <w:br/>
        <w:tab/>
        <w:t>(No symbol) [0x0xafef5a]</w:t>
        <w:br/>
        <w:tab/>
        <w:t>(No symbol) [0x0xafcab7]</w:t>
        <w:br/>
        <w:tab/>
        <w:t>(No symbol) [0x0xafbd6d]</w:t>
        <w:br/>
        <w:tab/>
        <w:t>(No symbol) [0x0xaf0515]</w:t>
        <w:br/>
        <w:tab/>
        <w:t>(No symbol) [0x0xb1f3ac]</w:t>
        <w:br/>
        <w:tab/>
        <w:t>(No symbol) [0x0xaeffa4]</w:t>
        <w:br/>
        <w:tab/>
        <w:t>(No symbol) [0x0xb1f624]</w:t>
        <w:br/>
        <w:tab/>
        <w:t>(No symbol) [0x0xb407ba]</w:t>
        <w:br/>
        <w:tab/>
        <w:t>(No symbol) [0x0xb1f1a6]</w:t>
        <w:br/>
        <w:tab/>
        <w:t>(No symbol) [0x0xaee7b2]</w:t>
        <w:br/>
        <w:tab/>
        <w:t>(No symbol) [0x0xaef654]</w:t>
        <w:br/>
        <w:tab/>
        <w:t>GetHandleVerifier [0x0xee8883+2672035]</w:t>
        <w:br/>
        <w:tab/>
        <w:t>GetHandleVerifier [0x0xee3cba+2652634]</w:t>
        <w:br/>
        <w:tab/>
        <w:t>GetHandleVerifier [0x0xc92bca+223466]</w:t>
        <w:br/>
        <w:tab/>
        <w:t>GetHandleVerifier [0x0xc82cb8+158168]</w:t>
        <w:br/>
        <w:tab/>
        <w:t>GetHandleVerifier [0x0xc8978d+185517]</w:t>
        <w:br/>
        <w:tab/>
        <w:t>GetHandleVerifier [0x0xc73b78+96408]</w:t>
        <w:br/>
        <w:tab/>
        <w:t>GetHandleVerifier [0x0xc73d02+96802]</w:t>
        <w:br/>
        <w:tab/>
        <w:t>GetHandleVerifier [0x0xc5e90a+9770]</w:t>
        <w:br/>
        <w:tab/>
        <w:t>BaseThreadInitThunk [0x0x7709fcc9+25]</w:t>
        <w:br/>
        <w:tab/>
        <w:t>RtlGetAppContainerNamedObjectPath [0x0x778882ae+286]</w:t>
        <w:br/>
        <w:tab/>
        <w:t>RtlGetAppContainerNamedObjectPath [0x0x7788827e+238]</w:t>
        <w:br/>
      </w:r>
    </w:p>
    <w:p>
      <w:r>
        <w:t>[17:45:30] — stacktrace —</w:t>
      </w:r>
    </w:p>
    <w:p>
      <w:r>
        <w:t>[17:45:30] Traceback (most recent call last):</w:t>
        <w:br/>
        <w:t xml:space="preserve">  File "C:\RPASelenium\RPAsPegasusSelenium\cenariostestespegasus\Processos\CadastrosCenáriosPet\ConsultaCenáriosContrato\consultadecontratopet1ºcenario.py", line 157, in safe_action</w:t>
        <w:br/>
        <w:t xml:space="preserve">    resultado = func()</w:t>
        <w:br/>
        <w:t xml:space="preserve">  File "C:\RPASelenium\RPAsPegasusSelenium\cenariostestespegasus\Processos\CadastrosCenáriosPet\ConsultaCenáriosContrato\consultadecontratopet1ºcenario.py", line 1136, in &lt;lambda&gt;</w:t>
        <w:br/>
        <w:t xml:space="preserve">    aguardar_elemento("//li[39]/img", timeout=TIMEOUT_DEFAULT, by_type=By.XPATH).click(),</w:t>
        <w:br/>
        <w:t xml:space="preserve">    ~~~~~~~~~~~~~~~~~~~~~~~~~~~~~~~~~~~~~~~~~~~~~~~~~~~~~~~~~~~~~~~~~~~~~~~~~~~~~~~~~~^^</w:t>
        <w:br/>
        <w:t xml:space="preserve">  File "C:\RPASelenium\RPAsPegasusSelenium\venv\Lib\site-packages\selenium\webdriver\remote\webelement.py", line 120, in click</w:t>
        <w:br/>
        <w:t xml:space="preserve">    self._execute(Command.CLICK_ELEMENT)</w:t>
        <w:br/>
        <w:t xml:space="preserve">    ~~~~~~~~~~~~~^^^^^^^^^^^^^^^^^^^^^^^</w:t>
        <w:br/>
        <w:t xml:space="preserve">  File "C:\RPASelenium\RPAsPegasusSelenium\venv\Lib\site-packages\selenium\webdriver\remote\webelement.py", line 573, in _execute</w:t>
        <w:br/>
        <w:t xml:space="preserve">    return self._parent.execute(command, params)</w:t>
        <w:br/>
        <w:t xml:space="preserve">           ~~~~~~~~~~~~~~~~~~~~^^^^^^^^^^^^^^^^^</w:t>
        <w:br/>
        <w:t xml:space="preserve">  File "C:\RPASelenium\RPAsPegasusSelenium\venv\Lib\site-packages\selenium\webdriver\remote\webdriver.py", line 458, in execute</w:t>
        <w:br/>
        <w:t xml:space="preserve">    self.error_handler.check_response(response)</w:t>
        <w:br/>
        <w:t xml:space="preserve">    ~~~~~~~~~~~~~~~~~~~~~~~~~~~~~~~~~^^^^^^^^^^</w:t>
        <w:br/>
        <w:t xml:space="preserve">  File "C:\RPASelenium\RPAsPegasusSelenium\venv\Lib\site-packages\selenium\webdriver\remote\errorhandler.py", line 232, in check_response</w:t>
        <w:br/>
        <w:t xml:space="preserve">    raise exception_class(message, screen, stacktrace)</w:t>
        <w:br/>
        <w:t>selenium.common.exceptions.ElementClickInterceptedException: Message: element click intercepted: Element &lt;img src="images/icons/newIcons/Pet.png" style="width: 60px;"&gt; is not clickable at point (888, 538). Other element would receive the click: &lt;div class="menuLayer animate process overflow overflowY boxsize active" style="z-index: 195; width: 1367px; left: 50px; height: 635px;"&gt;...&lt;/div&gt;</w:t>
        <w:br/>
        <w:t xml:space="preserve">  (Session info: chrome=138.0.7204.185); For documentation on this error, please visit: https://www.selenium.dev/documentation/webdriver/troubleshooting/errors#elementclickinterceptedexception</w:t>
        <w:br/>
        <w:t>Stacktrace:</w:t>
        <w:br/>
        <w:tab/>
        <w:t>GetHandleVerifier [0x0xc6ba83+63395]</w:t>
        <w:br/>
        <w:tab/>
        <w:t>GetHandleVerifier [0x0xc6bac4+63460]</w:t>
        <w:br/>
        <w:tab/>
        <w:t>(No symbol) [0x0xab2113]</w:t>
        <w:br/>
        <w:tab/>
        <w:t>(No symbol) [0x0xb00ba0]</w:t>
        <w:br/>
        <w:tab/>
        <w:t>(No symbol) [0x0xafef5a]</w:t>
        <w:br/>
        <w:tab/>
        <w:t>(No symbol) [0x0xafcab7]</w:t>
        <w:br/>
        <w:tab/>
        <w:t>(No symbol) [0x0xafbd6d]</w:t>
        <w:br/>
        <w:tab/>
        <w:t>(No symbol) [0x0xaf0515]</w:t>
        <w:br/>
        <w:tab/>
        <w:t>(No symbol) [0x0xb1f3ac]</w:t>
        <w:br/>
        <w:tab/>
        <w:t>(No symbol) [0x0xaeffa4]</w:t>
        <w:br/>
        <w:tab/>
        <w:t>(No symbol) [0x0xb1f624]</w:t>
        <w:br/>
        <w:tab/>
        <w:t>(No symbol) [0x0xb407ba]</w:t>
        <w:br/>
        <w:tab/>
        <w:t>(No symbol) [0x0xb1f1a6]</w:t>
        <w:br/>
        <w:tab/>
        <w:t>(No symbol) [0x0xaee7b2]</w:t>
        <w:br/>
        <w:tab/>
        <w:t>(No symbol) [0x0xaef654]</w:t>
        <w:br/>
        <w:tab/>
        <w:t>GetHandleVerifier [0x0xee8883+2672035]</w:t>
        <w:br/>
        <w:tab/>
        <w:t>GetHandleVerifier [0x0xee3cba+2652634]</w:t>
        <w:br/>
        <w:tab/>
        <w:t>GetHandleVerifier [0x0xc92bca+223466]</w:t>
        <w:br/>
        <w:tab/>
        <w:t>GetHandleVerifier [0x0xc82cb8+158168]</w:t>
        <w:br/>
        <w:tab/>
        <w:t>GetHandleVerifier [0x0xc8978d+185517]</w:t>
        <w:br/>
        <w:tab/>
        <w:t>GetHandleVerifier [0x0xc73b78+96408]</w:t>
        <w:br/>
        <w:tab/>
        <w:t>GetHandleVerifier [0x0xc73d02+96802]</w:t>
        <w:br/>
        <w:tab/>
        <w:t>GetHandleVerifier [0x0xc5e90a+9770]</w:t>
        <w:br/>
        <w:tab/>
        <w:t>BaseThreadInitThunk [0x0x7709fcc9+25]</w:t>
        <w:br/>
        <w:tab/>
        <w:t>RtlGetAppContainerNamedObjectPath [0x0x778882ae+286]</w:t>
        <w:br/>
        <w:tab/>
        <w:t>RtlGetAppContainerNamedObjectPath [0x0x7788827e+238]</w:t>
        <w:br/>
        <w:br/>
      </w:r>
    </w:p>
    <w:p>
      <w:r>
        <w:t>[17:45:30] ❌ ERRO CRÍTICO NO TESTE: Message: element click intercepted: Element &lt;img src="images/icons/newIcons/Pet.png" style="width: 60px;"&gt; is not clickable at point (888, 538). Other element would receive the click: &lt;div class="menuLayer animate process overflow overflowY boxsize active" style="z-index: 195; width: 1367px; left: 50px; height: 635px;"&gt;...&lt;/div&gt;</w:t>
        <w:br/>
        <w:t xml:space="preserve">  (Session info: chrome=138.0.7204.185); For documentation on this error, please visit: https://www.selenium.dev/documentation/webdriver/troubleshooting/errors#elementclickinterceptedexception</w:t>
        <w:br/>
        <w:t>Stacktrace:</w:t>
        <w:br/>
        <w:tab/>
        <w:t>GetHandleVerifier [0x0xc6ba83+63395]</w:t>
        <w:br/>
        <w:tab/>
        <w:t>GetHandleVerifier [0x0xc6bac4+63460]</w:t>
        <w:br/>
        <w:tab/>
        <w:t>(No symbol) [0x0xab2113]</w:t>
        <w:br/>
        <w:tab/>
        <w:t>(No symbol) [0x0xb00ba0]</w:t>
        <w:br/>
        <w:tab/>
        <w:t>(No symbol) [0x0xafef5a]</w:t>
        <w:br/>
        <w:tab/>
        <w:t>(No symbol) [0x0xafcab7]</w:t>
        <w:br/>
        <w:tab/>
        <w:t>(No symbol) [0x0xafbd6d]</w:t>
        <w:br/>
        <w:tab/>
        <w:t>(No symbol) [0x0xaf0515]</w:t>
        <w:br/>
        <w:tab/>
        <w:t>(No symbol) [0x0xb1f3ac]</w:t>
        <w:br/>
        <w:tab/>
        <w:t>(No symbol) [0x0xaeffa4]</w:t>
        <w:br/>
        <w:tab/>
        <w:t>(No symbol) [0x0xb1f624]</w:t>
        <w:br/>
        <w:tab/>
        <w:t>(No symbol) [0x0xb407ba]</w:t>
        <w:br/>
        <w:tab/>
        <w:t>(No symbol) [0x0xb1f1a6]</w:t>
        <w:br/>
        <w:tab/>
        <w:t>(No symbol) [0x0xaee7b2]</w:t>
        <w:br/>
        <w:tab/>
        <w:t>(No symbol) [0x0xaef654]</w:t>
        <w:br/>
        <w:tab/>
        <w:t>GetHandleVerifier [0x0xee8883+2672035]</w:t>
        <w:br/>
        <w:tab/>
        <w:t>GetHandleVerifier [0x0xee3cba+2652634]</w:t>
        <w:br/>
        <w:tab/>
        <w:t>GetHandleVerifier [0x0xc92bca+223466]</w:t>
        <w:br/>
        <w:tab/>
        <w:t>GetHandleVerifier [0x0xc82cb8+158168]</w:t>
        <w:br/>
        <w:tab/>
        <w:t>GetHandleVerifier [0x0xc8978d+185517]</w:t>
        <w:br/>
        <w:tab/>
        <w:t>GetHandleVerifier [0x0xc73b78+96408]</w:t>
        <w:br/>
        <w:tab/>
        <w:t>GetHandleVerifier [0x0xc73d02+96802]</w:t>
        <w:br/>
        <w:tab/>
        <w:t>GetHandleVerifier [0x0xc5e90a+9770]</w:t>
        <w:br/>
        <w:tab/>
        <w:t>BaseThreadInitThunk [0x0x7709fcc9+25]</w:t>
        <w:br/>
        <w:tab/>
        <w:t>RtlGetAppContainerNamedObjectPath [0x0x778882ae+286]</w:t>
        <w:br/>
        <w:tab/>
        <w:t>RtlGetAppContainerNamedObjectPath [0x0x7788827e+238]</w:t>
        <w:br/>
      </w:r>
    </w:p>
    <w:p>
      <w:r>
        <w:t>[17:45:30] — stacktrace —</w:t>
      </w:r>
    </w:p>
    <w:p>
      <w:r>
        <w:t>[17:45:30] Traceback (most recent call last):</w:t>
        <w:br/>
        <w:t xml:space="preserve">  File "C:\RPASelenium\RPAsPegasusSelenium\cenariostestespegasus\Processos\CadastrosCenáriosPet\ConsultaCenáriosContrato\consultadecontratopet1ºcenario.py", line 1135, in executar_teste</w:t>
        <w:br/>
        <w:t xml:space="preserve">    safe_action(doc, "Acessando módulo PET", lambda: (</w:t>
        <w:br/>
        <w:t xml:space="preserve">    ~~~~~~~~~~~^^^^^^^^^^^^^^^^^^^^^^^^^^^^^^^^^^^^^^^</w:t>
        <w:br/>
        <w:t xml:space="preserve">        aguardar_elemento("//li[39]/img", timeout=TIMEOUT_DEFAULT, by_type=By.XPATH).click(),</w:t>
        <w:br/>
        <w:t xml:space="preserve">        ^^^^^^^^^^^^^^^^^^^^^^^^^^^^^^^^^^^^^^^^^^^^^^^^^^^^^^^^^^^^^^^^^^^^^^^^^^^^^^^^^^^^^</w:t>
        <w:br/>
        <w:t xml:space="preserve">        time.sleep(3)</w:t>
        <w:br/>
        <w:t xml:space="preserve">        ^^^^^^^^^^^^^</w:t>
        <w:br/>
        <w:t xml:space="preserve">    ), critico=True)</w:t>
        <w:br/>
        <w:t xml:space="preserve">    ^^^^^^^^^^^^^^^^</w:t>
        <w:br/>
        <w:t xml:space="preserve">  File "C:\RPASelenium\RPAsPegasusSelenium\cenariostestespegasus\Processos\CadastrosCenáriosPet\ConsultaCenáriosContrato\consultadecontratopet1ºcenario.py", line 157, in safe_action</w:t>
        <w:br/>
        <w:t xml:space="preserve">    resultado = func()</w:t>
        <w:br/>
        <w:t xml:space="preserve">  File "C:\RPASelenium\RPAsPegasusSelenium\cenariostestespegasus\Processos\CadastrosCenáriosPet\ConsultaCenáriosContrato\consultadecontratopet1ºcenario.py", line 1136, in &lt;lambda&gt;</w:t>
        <w:br/>
        <w:t xml:space="preserve">    aguardar_elemento("//li[39]/img", timeout=TIMEOUT_DEFAULT, by_type=By.XPATH).click(),</w:t>
        <w:br/>
        <w:t xml:space="preserve">    ~~~~~~~~~~~~~~~~~~~~~~~~~~~~~~~~~~~~~~~~~~~~~~~~~~~~~~~~~~~~~~~~~~~~~~~~~~~~~~~~~~^^</w:t>
        <w:br/>
        <w:t xml:space="preserve">  File "C:\RPASelenium\RPAsPegasusSelenium\venv\Lib\site-packages\selenium\webdriver\remote\webelement.py", line 120, in click</w:t>
        <w:br/>
        <w:t xml:space="preserve">    self._execute(Command.CLICK_ELEMENT)</w:t>
        <w:br/>
        <w:t xml:space="preserve">    ~~~~~~~~~~~~~^^^^^^^^^^^^^^^^^^^^^^^</w:t>
        <w:br/>
        <w:t xml:space="preserve">  File "C:\RPASelenium\RPAsPegasusSelenium\venv\Lib\site-packages\selenium\webdriver\remote\webelement.py", line 573, in _execute</w:t>
        <w:br/>
        <w:t xml:space="preserve">    return self._parent.execute(command, params)</w:t>
        <w:br/>
        <w:t xml:space="preserve">           ~~~~~~~~~~~~~~~~~~~~^^^^^^^^^^^^^^^^^</w:t>
        <w:br/>
        <w:t xml:space="preserve">  File "C:\RPASelenium\RPAsPegasusSelenium\venv\Lib\site-packages\selenium\webdriver\remote\webdriver.py", line 458, in execute</w:t>
        <w:br/>
        <w:t xml:space="preserve">    self.error_handler.check_response(response)</w:t>
        <w:br/>
        <w:t xml:space="preserve">    ~~~~~~~~~~~~~~~~~~~~~~~~~~~~~~~~~^^^^^^^^^^</w:t>
        <w:br/>
        <w:t xml:space="preserve">  File "C:\RPASelenium\RPAsPegasusSelenium\venv\Lib\site-packages\selenium\webdriver\remote\errorhandler.py", line 232, in check_response</w:t>
        <w:br/>
        <w:t xml:space="preserve">    raise exception_class(message, screen, stacktrace)</w:t>
        <w:br/>
        <w:t>selenium.common.exceptions.ElementClickInterceptedException: Message: element click intercepted: Element &lt;img src="images/icons/newIcons/Pet.png" style="width: 60px;"&gt; is not clickable at point (888, 538). Other element would receive the click: &lt;div class="menuLayer animate process overflow overflowY boxsize active" style="z-index: 195; width: 1367px; left: 50px; height: 635px;"&gt;...&lt;/div&gt;</w:t>
        <w:br/>
        <w:t xml:space="preserve">  (Session info: chrome=138.0.7204.185); For documentation on this error, please visit: https://www.selenium.dev/documentation/webdriver/troubleshooting/errors#elementclickinterceptedexception</w:t>
        <w:br/>
        <w:t>Stacktrace:</w:t>
        <w:br/>
        <w:tab/>
        <w:t>GetHandleVerifier [0x0xc6ba83+63395]</w:t>
        <w:br/>
        <w:tab/>
        <w:t>GetHandleVerifier [0x0xc6bac4+63460]</w:t>
        <w:br/>
        <w:tab/>
        <w:t>(No symbol) [0x0xab2113]</w:t>
        <w:br/>
        <w:tab/>
        <w:t>(No symbol) [0x0xb00ba0]</w:t>
        <w:br/>
        <w:tab/>
        <w:t>(No symbol) [0x0xafef5a]</w:t>
        <w:br/>
        <w:tab/>
        <w:t>(No symbol) [0x0xafcab7]</w:t>
        <w:br/>
        <w:tab/>
        <w:t>(No symbol) [0x0xafbd6d]</w:t>
        <w:br/>
        <w:tab/>
        <w:t>(No symbol) [0x0xaf0515]</w:t>
        <w:br/>
        <w:tab/>
        <w:t>(No symbol) [0x0xb1f3ac]</w:t>
        <w:br/>
        <w:tab/>
        <w:t>(No symbol) [0x0xaeffa4]</w:t>
        <w:br/>
        <w:tab/>
        <w:t>(No symbol) [0x0xb1f624]</w:t>
        <w:br/>
        <w:tab/>
        <w:t>(No symbol) [0x0xb407ba]</w:t>
        <w:br/>
        <w:tab/>
        <w:t>(No symbol) [0x0xb1f1a6]</w:t>
        <w:br/>
        <w:tab/>
        <w:t>(No symbol) [0x0xaee7b2]</w:t>
        <w:br/>
        <w:tab/>
        <w:t>(No symbol) [0x0xaef654]</w:t>
        <w:br/>
        <w:tab/>
        <w:t>GetHandleVerifier [0x0xee8883+2672035]</w:t>
        <w:br/>
        <w:tab/>
        <w:t>GetHandleVerifier [0x0xee3cba+2652634]</w:t>
        <w:br/>
        <w:tab/>
        <w:t>GetHandleVerifier [0x0xc92bca+223466]</w:t>
        <w:br/>
        <w:tab/>
        <w:t>GetHandleVerifier [0x0xc82cb8+158168]</w:t>
        <w:br/>
        <w:tab/>
        <w:t>GetHandleVerifier [0x0xc8978d+185517]</w:t>
        <w:br/>
        <w:tab/>
        <w:t>GetHandleVerifier [0x0xc73b78+96408]</w:t>
        <w:br/>
        <w:tab/>
        <w:t>GetHandleVerifier [0x0xc73d02+96802]</w:t>
        <w:br/>
        <w:tab/>
        <w:t>GetHandleVerifier [0x0xc5e90a+9770]</w:t>
        <w:br/>
        <w:tab/>
        <w:t>BaseThreadInitThunk [0x0x7709fcc9+25]</w:t>
        <w:br/>
        <w:tab/>
        <w:t>RtlGetAppContainerNamedObjectPath [0x0x778882ae+286]</w:t>
        <w:br/>
        <w:tab/>
        <w:t>RtlGetAppContainerNamedObjectPath [0x0x7788827e+238]</w:t>
        <w:br/>
        <w:br/>
      </w:r>
    </w:p>
    <w:p>
      <w:r>
        <w:t>[17:45:30] 📸 Screenshot capturada: erro_critico_final</w:t>
      </w:r>
    </w:p>
    <w:p>
      <w:r>
        <w:t>Screenshot: erro_critico_final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figurando_ambient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[17:45:30] 🏁 Finalizando teste...</w:t>
      </w:r>
    </w:p>
    <w:p>
      <w:r>
        <w:t>[17:45:30] ❌ TESTE FINALIZADO COM ERROS.</w:t>
      </w:r>
    </w:p>
    <w:p>
      <w:r>
        <w:t>[17:45:30] ============================================================</w:t>
      </w:r>
    </w:p>
    <w:p>
      <w:r>
        <w:br/>
        <w:t>==================================================</w:t>
      </w:r>
    </w:p>
    <w:p>
      <w:r>
        <w:t>RESUMO FINAL DO TESTE</w:t>
      </w:r>
    </w:p>
    <w:p>
      <w:r>
        <w:t>==================================================</w:t>
      </w:r>
    </w:p>
    <w:p>
      <w:r>
        <w:t>Teste finalizado em: 14/08/2025 17:45:30</w:t>
      </w:r>
    </w:p>
    <w:p>
      <w:r>
        <w:t>Total de screenshots capturadas: 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