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Motivos – Cenário 3: Preenchimento dos campos obrigatórios e salvamento.</w:t>
      </w:r>
    </w:p>
    <w:p>
      <w:r>
        <w:t>Data do teste: 22/09/2025 16:08:38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sistema carregar e ajustando zoom...</w:t>
      </w:r>
    </w:p>
    <w:p>
      <w:r>
        <w:t>🔍 Zoom ajustado para 90%.</w:t>
      </w:r>
    </w:p>
    <w:p>
      <w:r>
        <w:t>✅ Esperando sistema carregar e ajustando zoom realizada com sucesso.</w:t>
      </w:r>
    </w:p>
    <w:p>
      <w:r>
        <w:t>Screenshot: esperando_sistema_carregar_e_ajustando_zoom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perando_sistema_carregar_e_ajustando_zo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Motivos...</w:t>
      </w:r>
    </w:p>
    <w:p>
      <w:r>
        <w:t>✅ Abrindo menu Motivos realizada com sucesso.</w:t>
      </w:r>
    </w:p>
    <w:p>
      <w:r>
        <w:t>Screenshot: abrindo_menu_motivos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motiv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Cadastrar...</w:t>
      </w:r>
    </w:p>
    <w:p>
      <w:r>
        <w:t>✅ Clicando em Cadastrar realizada com sucesso.</w:t>
      </w:r>
    </w:p>
    <w:p>
      <w:r>
        <w:t>Screenshot: clicando_em_cadastrar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cadast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Preenchendo Campo Motivo...</w:t>
      </w:r>
    </w:p>
    <w:p>
      <w:r>
        <w:t>✅ Preenchendo Campo Motivo realizada com sucesso.</w:t>
      </w:r>
    </w:p>
    <w:p>
      <w:r>
        <w:t>Screenshot: preenchendo_campo_motivo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enchendo_campo_motiv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Salvando cadastro...</w:t>
      </w:r>
    </w:p>
    <w:p>
      <w:r>
        <w:t>✅ Salvando cadastro realizada com sucesso.</w:t>
      </w:r>
    </w:p>
    <w:p>
      <w:r>
        <w:t>Screenshot: salvando_cadastro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vando_cadastr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Fechando modal após salvamento...</w:t>
      </w:r>
    </w:p>
    <w:p>
      <w:r>
        <w:t>✅ Fechando modal após salvamento realizada com sucesso.</w:t>
      </w:r>
    </w:p>
    <w:p>
      <w:r>
        <w:t>Screenshot: fechando_modal_após_salvamento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chando_modal_após_salvament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Verificando mensagem de alerta...</w:t>
      </w:r>
    </w:p>
    <w:p>
      <w:r>
        <w:t>📢 ✅ Sucesso: Registro salvo com sucesso.</w:t>
      </w:r>
    </w:p>
    <w:p>
      <w:r>
        <w:t>✅ Verificando mensagem de alerta realizada com sucesso.</w:t>
      </w:r>
    </w:p>
    <w:p>
      <w:r>
        <w:t>Screenshot: verificando_mensagem_de_alerta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chando_modal_após_salvament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