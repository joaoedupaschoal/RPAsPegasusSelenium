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Contrato Pet – Cenário 1: Preenchimento completo e salvamento.</w:t>
      </w:r>
    </w:p>
    <w:p>
      <w:r>
        <w:t>Data do teste: 13/08/2025 17:19:42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⚠️ Erro ao tirar screenshot acessando sistema: Message: target frame detached</w:t>
        <w:br/>
        <w:t xml:space="preserve">  (failed to check if window was closed: disconnected: Unable to receive message from renderer)</w:t>
        <w:br/>
        <w:t xml:space="preserve">  (Session info: chrome=138.0.7204.185)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[0x0xb42b60]</w:t>
        <w:br/>
        <w:tab/>
        <w:t>(No symbol) [0x0xb41cd1]</w:t>
        <w:br/>
        <w:tab/>
        <w:t>(No symbol) [0x0xb5f922]</w:t>
        <w:br/>
        <w:tab/>
        <w:t>(No symbol) [0x0xb5ec48]</w:t>
        <w:br/>
        <w:tab/>
        <w:t>(No symbol) [0x0xbe06c9]</w:t>
        <w:br/>
        <w:tab/>
        <w:t>(No symbol) [0x0xbbf1a6]</w:t>
        <w:br/>
        <w:tab/>
        <w:t>(No symbol) [0x0xb8e7b2]</w:t>
        <w:br/>
        <w:tab/>
        <w:t>(No symbol) [0x0xb8f654]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GetHandleVerifier [0x0xd13b78+96408]</w:t>
        <w:br/>
        <w:tab/>
        <w:t>GetHandleVerifier [0x0xd13d02+96802]</w:t>
        <w:br/>
        <w:tab/>
        <w:t>GetHandleVerifier [0x0xcfe90a+9770]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Realizando login...</w:t>
      </w:r>
    </w:p>
    <w:p>
      <w:r>
        <w:t>❌ Erro inesperado ao realizando login: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[0x0xb52113]</w:t>
        <w:br/>
        <w:tab/>
        <w:t>(No symbol) [0x0xb41b20]</w:t>
        <w:br/>
        <w:tab/>
        <w:t>(No symbol) [0x0xb5f922]</w:t>
        <w:br/>
        <w:tab/>
        <w:t>(No symbol) [0x0xbc5c9c]</w:t>
        <w:br/>
        <w:tab/>
        <w:t>(No symbol) [0x0xbe0099]</w:t>
        <w:br/>
        <w:tab/>
        <w:t>(No symbol) [0x0xbbf1a6]</w:t>
        <w:br/>
        <w:tab/>
        <w:t>(No symbol) [0x0xb8e7b2]</w:t>
        <w:br/>
        <w:tab/>
        <w:t>(No symbol) [0x0xb8f654]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GetHandleVerifier [0x0xd13b78+96408]</w:t>
        <w:br/>
        <w:tab/>
        <w:t>GetHandleVerifier [0x0xd13d02+96802]</w:t>
        <w:br/>
        <w:tab/>
        <w:t>GetHandleVerifier [0x0xcfe90a+9770]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erro_realizando login: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Ajustando zoom e abrindo menu...</w:t>
      </w:r>
    </w:p>
    <w:p>
      <w:r>
        <w:t>⚠️ Erro ao ajustar zoom: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inesperado ao ajustando zoom e abrindo menu: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erro_ajustando zoom e abrindo menu: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Acessando PET...</w:t>
      </w:r>
    </w:p>
    <w:p>
      <w:r>
        <w:t>❌ Erro inesperado ao acessando pet: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erro_acessando pet: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Clicando em Cadastrar Contrato...</w:t>
      </w:r>
    </w:p>
    <w:p>
      <w:r>
        <w:t>❌ Erro inesperado ao clicando em cadastrar contrato: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erro_clicando em cadastrar contrato: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Selecionando Pacote...</w:t>
      </w:r>
    </w:p>
    <w:p>
      <w:r>
        <w:t>❌ Erro inesperado ao 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Avançando para aba: 'Dados do Contrato'...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Avançando para aba: 'Dados do Contrato' realizada com sucesso.</w:t>
      </w:r>
    </w:p>
    <w:p>
      <w:r>
        <w:t>⚠️ Erro ao tirar screenshot avançando para aba_ _dados do contrato_: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Selecionando Supervisor...</w:t>
      </w:r>
    </w:p>
    <w:p>
      <w:r>
        <w:t>❌ Erro ao interagir com elemento #gsPet &gt; div.wdTelas &gt; div.wdWizard.clearfix.telaConsulta &gt; div.wizardHolder &gt; div &gt; div.stepDadosContrato.step2 &gt; div.formRow &gt; div.formCol.supervisorHolder &gt; div &gt; div &gt; 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inesperado ao selecionando supervisor: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erro_selecionando supervisor: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Selecionando Vendedor...</w:t>
      </w:r>
    </w:p>
    <w:p>
      <w:r>
        <w:t>❌ Erro ao interagir com elemento #gsPet &gt; div.wdTelas &gt; div.wdWizard.clearfix.telaConsulta &gt; div.wizardHolder &gt; div &gt; div.stepDadosContrato.step2 &gt; div.formRow &gt; div.formCol.vendedorHolder &gt; div &gt; div &gt; 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inesperado ao selecionando vendedor: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erro_selecionando vendedor: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Avançando para aba: 'Tutor'...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Avançando para aba: 'Tutor' realizada com sucesso.</w:t>
      </w:r>
    </w:p>
    <w:p>
      <w:r>
        <w:t>⚠️ Erro ao tirar screenshot avançando para aba_ _tutor_: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Selecionando Tutor...</w:t>
      </w:r>
    </w:p>
    <w:p>
      <w:r>
        <w:t>❌ Erro ao interagir com elemento #ui-id-6 &gt; div:nth-child(1) &gt; div:nth-child(1) &gt; div &gt; 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inesperado ao selecionando tutor: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erro_selecionando tutor: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Salvando Tutor...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Salvando Tutor realizada com sucesso.</w:t>
      </w:r>
    </w:p>
    <w:p>
      <w:r>
        <w:t>⚠️ Erro ao tirar screenshot salvando tutor: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Selecionando Pet...</w:t>
      </w:r>
    </w:p>
    <w:p>
      <w:r>
        <w:t>❌ Erro ao interagir com elemento #gsPet &gt; div.wdTelas &gt; div.wdWizard.clearfix.telaConsulta &gt; div.wizardHolder &gt; div &gt; div.stepTutor.step3 &gt; div.blockHolder.titulares &gt; ul &gt; li &gt; 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❌ Erro inesperado ao selecionando pet: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⚠️ Erro ao tirar screenshot erro_selecionando pet: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Avançando para aba: 'Pagamento'...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Avançando para aba: 'Pagamento' realizada com sucesso.</w:t>
      </w:r>
    </w:p>
    <w:p>
      <w:r>
        <w:t>⚠️ Erro ao tirar screenshot avançando para aba_ _pagamento_: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Avançando para aba: 'Resumo'...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Avançando para aba: 'Resumo' realizada com sucesso.</w:t>
      </w:r>
    </w:p>
    <w:p>
      <w:r>
        <w:t>⚠️ Erro ao tirar screenshot avançando para aba_ _resumo_: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Finalizando cadastro...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Finalizando cadastro realizada com sucesso.</w:t>
      </w:r>
    </w:p>
    <w:p>
      <w:r>
        <w:t>⚠️ Erro ao tirar screenshot finalizando cadastro: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🔄 Fechando modal após o salvamento...</w:t>
      </w:r>
    </w:p>
    <w:p>
      <w:r>
        <w:t>❌ Erro ao clicar robusto: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✅ Fechando modal após o salvamento realizada com sucesso.</w:t>
      </w:r>
    </w:p>
    <w:p>
      <w:r>
        <w:t>⚠️ Erro ao tirar screenshot fechando modal após o salvamento: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[0x0xd0ba83+63395]</w:t>
        <w:br/>
        <w:tab/>
        <w:t>GetHandleVerifier [0x0xd0bac4+63460]</w:t>
        <w:br/>
        <w:tab/>
        <w:t>(No symbol) [0x0xb51f70]</w:t>
        <w:br/>
        <w:tab/>
        <w:t>(No symbol) [0x0xb8daa8]</w:t>
        <w:br/>
        <w:tab/>
        <w:t>(No symbol) [0x0xbbf266]</w:t>
        <w:br/>
        <w:tab/>
        <w:t>(No symbol) [0x0xbbae65]</w:t>
        <w:br/>
        <w:tab/>
        <w:t>(No symbol) [0x0xbba3e6]</w:t>
        <w:br/>
        <w:tab/>
        <w:t>(No symbol) [0x0xb23a45]</w:t>
        <w:br/>
        <w:tab/>
        <w:t>(No symbol) [0x0xb23f9e]</w:t>
        <w:br/>
        <w:tab/>
        <w:t>(No symbol) [0x0xb2442d]</w:t>
        <w:br/>
        <w:tab/>
        <w:t>GetHandleVerifier [0x0xf88883+2672035]</w:t>
        <w:br/>
        <w:tab/>
        <w:t>GetHandleVerifier [0x0xf83cba+2652634]</w:t>
        <w:br/>
        <w:tab/>
        <w:t>GetHandleVerifier [0x0xd32bca+223466]</w:t>
        <w:br/>
        <w:tab/>
        <w:t>GetHandleVerifier [0x0xd22cb8+158168]</w:t>
        <w:br/>
        <w:tab/>
        <w:t>GetHandleVerifier [0x0xd2978d+185517]</w:t>
        <w:br/>
        <w:tab/>
        <w:t>(No symbol) [0x0xb23710]</w:t>
        <w:br/>
        <w:tab/>
        <w:t>(No symbol) [0x0xb22f1d]</w:t>
        <w:br/>
        <w:tab/>
        <w:t>GetHandleVerifier [0x0x10bdb9c+3938492]</w:t>
        <w:br/>
        <w:tab/>
        <w:t>BaseThreadInitThunk [0x0x7633fcc9+25]</w:t>
        <w:br/>
        <w:tab/>
        <w:t>RtlGetAppContainerNamedObjectPath [0x0x76f182ae+286]</w:t>
        <w:br/>
        <w:tab/>
        <w:t>RtlGetAppContainerNamedObjectPath [0x0x76f1827e+238]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