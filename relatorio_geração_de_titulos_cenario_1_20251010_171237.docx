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Geração de Títulos - Gestor Financeiro – Cenário 1: Rotina completa de Geração de Títulos</w:t>
      </w:r>
    </w:p>
    <w:p>
      <w:r>
        <w:t>Data do teste: 10/10/2025 17:10:01</w:t>
      </w:r>
    </w:p>
    <w:p>
      <w:r>
        <w:t>🚀 Iniciando teste de Geração de Títulos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 zoom e abrindo 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 zoom e abrindo 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Gestor Financeiro...</w:t>
      </w:r>
    </w:p>
    <w:p>
      <w:r>
        <w:t>✅ Acessando Gestor Financeiro realizada com sucesso.</w:t>
      </w:r>
    </w:p>
    <w:p>
      <w:r>
        <w:t>Screenshot: acessando gestor financeiro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gestor financeir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Geração de Títulos...</w:t>
      </w:r>
    </w:p>
    <w:p>
      <w:r>
        <w:t>✅ Clicando em Geração de Títulos realizada com sucesso.</w:t>
      </w:r>
    </w:p>
    <w:p>
      <w:r>
        <w:t>Screenshot: clicando em geração de títulos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 em geração de títul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Contratante/Titular...</w:t>
      </w:r>
    </w:p>
    <w:p>
      <w:r>
        <w:t>🔄 Tentativa 1/3 de abrir modal LOV</w:t>
      </w:r>
    </w:p>
    <w:p>
      <w:r>
        <w:t xml:space="preserve">   🔍 Localizando botão LOV por índice: 1</w:t>
      </w:r>
    </w:p>
    <w:p>
      <w:r>
        <w:t xml:space="preserve">   ✅ Botão LOV #1 localizado</w:t>
      </w:r>
    </w:p>
    <w:p>
      <w:r>
        <w:t xml:space="preserve">   ✅ Clique em botão LOV com estratégia 1</w:t>
      </w:r>
    </w:p>
    <w:p>
      <w:r>
        <w:t xml:space="preserve">   ⏳ Aguardando modal carregar...</w:t>
      </w:r>
    </w:p>
    <w:p>
      <w:r>
        <w:t xml:space="preserve">   🔍 Localizando campo de pesquisa</w:t>
      </w:r>
    </w:p>
    <w:p>
      <w:r>
        <w:t xml:space="preserve">⚠️ Tentativa 1/3 falhou: Message: 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[0x0xd076e7]</w:t>
        <w:br/>
        <w:tab/>
        <w:t>(No symbol) [0x0xd07a8b]</w:t>
        <w:br/>
        <w:tab/>
        <w:t>(No symbol) [0x0xd4dea2</w:t>
      </w:r>
    </w:p>
    <w:p>
      <w:r>
        <w:t xml:space="preserve">   ⏳ Aguardando 2.5s antes de retentar...</w:t>
      </w:r>
    </w:p>
    <w:p>
      <w:r>
        <w:t>🔄 Tentativa 2/3 de abrir modal LOV</w:t>
      </w:r>
    </w:p>
    <w:p>
      <w:r>
        <w:t xml:space="preserve">   🔍 Localizando botão LOV por índice: 1</w:t>
      </w:r>
    </w:p>
    <w:p>
      <w:r>
        <w:t xml:space="preserve">   ✅ Botão LOV #1 localizado</w:t>
      </w:r>
    </w:p>
    <w:p>
      <w:r>
        <w:t xml:space="preserve">   ✅ Clique em botão LOV com estratégia 2</w:t>
      </w:r>
    </w:p>
    <w:p>
      <w:r>
        <w:t xml:space="preserve">   ⏳ Aguardando modal carregar...</w:t>
      </w:r>
    </w:p>
    <w:p>
      <w:r>
        <w:t xml:space="preserve">   🔍 Localizando campo de pesquisa</w:t>
      </w:r>
    </w:p>
    <w:p>
      <w:r>
        <w:t xml:space="preserve">   ✏️ Preenchendo campo com: 'JOÃO EDUARDO JUSTINO PASCHOAL'</w:t>
      </w:r>
    </w:p>
    <w:p>
      <w:r>
        <w:t xml:space="preserve">   ✅ Campo preenchido: 'JOÃO EDUARDO JUSTINO PASCHOAL'</w:t>
      </w:r>
    </w:p>
    <w:p>
      <w:r>
        <w:t xml:space="preserve">   🔍 Clicando em Pesquisar</w:t>
      </w:r>
    </w:p>
    <w:p>
      <w:r>
        <w:t xml:space="preserve">   ✅ Clique em botão Pesquisar com estratégia 2</w:t>
      </w:r>
    </w:p>
    <w:p>
      <w:r>
        <w:t xml:space="preserve">   ⏳ Aguardando resultados da pesquisa...</w:t>
      </w:r>
    </w:p>
    <w:p>
      <w:r>
        <w:t xml:space="preserve">   🎯 Localizando resultado da pesquisa</w:t>
      </w:r>
    </w:p>
    <w:p>
      <w:r>
        <w:t xml:space="preserve">   ✅ Clique em resultado da pesquisa com estratégia 2</w:t>
      </w:r>
    </w:p>
    <w:p>
      <w:r>
        <w:t>✅ Modal LOV processado com sucesso (tentativa 2)</w:t>
      </w:r>
    </w:p>
    <w:p>
      <w:r>
        <w:t>✅ Selecionando Contratante/Titular realizada com sucesso.</w:t>
      </w:r>
    </w:p>
    <w:p>
      <w:r>
        <w:t>⚠️ Erro ao tirar screenshot selecionando contratante_titular: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Pacote...</w:t>
      </w:r>
    </w:p>
    <w:p>
      <w:r>
        <w:t>🔄 Tentativa 1/3 de abrir modal LOV</w:t>
      </w:r>
    </w:p>
    <w:p>
      <w:r>
        <w:t xml:space="preserve">   🔍 Localizando botão LOV por índice: 2</w:t>
      </w:r>
    </w:p>
    <w:p>
      <w:r>
        <w:t>⚠️ Tentativa 1/3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</w:t>
      </w:r>
    </w:p>
    <w:p>
      <w:r>
        <w:t xml:space="preserve">   ⏳ Aguardando 2.5s antes de retentar...</w:t>
      </w:r>
    </w:p>
    <w:p>
      <w:r>
        <w:t>🔄 Tentativa 2/3 de abrir modal LOV</w:t>
      </w:r>
    </w:p>
    <w:p>
      <w:r>
        <w:t xml:space="preserve">   🔍 Localizando botão LOV por índice: 2</w:t>
      </w:r>
    </w:p>
    <w:p>
      <w:r>
        <w:t>⚠️ Tentativa 2/3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</w:t>
      </w:r>
    </w:p>
    <w:p>
      <w:r>
        <w:t xml:space="preserve">   ⏳ Aguardando 3.0s antes de retentar...</w:t>
      </w:r>
    </w:p>
    <w:p>
      <w:r>
        <w:t>🔄 Tentativa 3/3 de abrir modal LOV</w:t>
      </w:r>
    </w:p>
    <w:p>
      <w:r>
        <w:t xml:space="preserve">   🔍 Localizando botão LOV por índice: 2</w:t>
      </w:r>
    </w:p>
    <w:p>
      <w:r>
        <w:t>⚠️ Tentativa 3/3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</w:t>
      </w:r>
    </w:p>
    <w:p>
      <w:r>
        <w:t>❌ Erro inesperado ao selecionando pacote: Falha ao processar modal LOV após 3 tentativas. Último erro: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pacote: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Pesquisando...</w:t>
      </w:r>
    </w:p>
    <w:p>
      <w:r>
        <w:t>❌ Erro inesperado ao pesquisando: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erro_pesquisando: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Verificando resultado da busca de Títulos...</w:t>
      </w:r>
    </w:p>
    <w:p>
      <w:r>
        <w:t>❌ Erro ao tratar resultado pesquisa: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Verificando resultado da busca de Títulos realizada com sucesso.</w:t>
      </w:r>
    </w:p>
    <w:p>
      <w:r>
        <w:t>⚠️ Erro ao tirar screenshot verificando resultado da busca de títulos: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➡️ Título encontrado. Prosseguindo com as próximas ações...</w:t>
      </w:r>
    </w:p>
    <w:p>
      <w:r>
        <w:t>🔄 Preenchendo Data Inicial...</w:t>
      </w:r>
    </w:p>
    <w:p>
      <w:r>
        <w:t>📊 Encontrados 0 campos datepicker</w:t>
      </w:r>
    </w:p>
    <w:p>
      <w:r>
        <w:t>Nenhum campo datepicker encontrado, tentativa 1/5</w:t>
      </w:r>
    </w:p>
    <w:p>
      <w:r>
        <w:t>📊 Encontrados 0 campos datepicker</w:t>
      </w:r>
    </w:p>
    <w:p>
      <w:r>
        <w:t>Nenhum campo datepicker encontrado, tentativa 2/5</w:t>
      </w:r>
    </w:p>
    <w:p>
      <w:r>
        <w:t>📊 Encontrados 0 campos datepicker</w:t>
      </w:r>
    </w:p>
    <w:p>
      <w:r>
        <w:t>Nenhum campo datepicker encontrado, tentativa 3/5</w:t>
      </w:r>
    </w:p>
    <w:p>
      <w:r>
        <w:t>📊 Encontrados 0 campos datepicker</w:t>
      </w:r>
    </w:p>
    <w:p>
      <w:r>
        <w:t>Nenhum campo datepicker encontrado, tentativa 4/5</w:t>
      </w:r>
    </w:p>
    <w:p>
      <w:r>
        <w:t>📊 Encontrados 0 campos datepicker</w:t>
      </w:r>
    </w:p>
    <w:p>
      <w:r>
        <w:t>❌ Erro inesperado ao preenchendo data inicial: Nenhum campo datepicker encontrado na página</w:t>
      </w:r>
    </w:p>
    <w:p>
      <w:r>
        <w:t>⚠️ Erro ao tirar screenshot erro_preenchendo data inicial: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Data Final...</w:t>
      </w:r>
    </w:p>
    <w:p>
      <w:r>
        <w:t>📊 Encontrados 0 campos datepicker</w:t>
      </w:r>
    </w:p>
    <w:p>
      <w:r>
        <w:t>Nenhum campo datepicker encontrado, tentativa 1/5</w:t>
      </w:r>
    </w:p>
    <w:p>
      <w:r>
        <w:t>📊 Encontrados 0 campos datepicker</w:t>
      </w:r>
    </w:p>
    <w:p>
      <w:r>
        <w:t>Nenhum campo datepicker encontrado, tentativa 2/5</w:t>
      </w:r>
    </w:p>
    <w:p>
      <w:r>
        <w:t>📊 Encontrados 0 campos datepicker</w:t>
      </w:r>
    </w:p>
    <w:p>
      <w:r>
        <w:t>Nenhum campo datepicker encontrado, tentativa 3/5</w:t>
      </w:r>
    </w:p>
    <w:p>
      <w:r>
        <w:t>📊 Encontrados 0 campos datepicker</w:t>
      </w:r>
    </w:p>
    <w:p>
      <w:r>
        <w:t>Nenhum campo datepicker encontrado, tentativa 4/5</w:t>
      </w:r>
    </w:p>
    <w:p>
      <w:r>
        <w:t>📊 Encontrados 0 campos datepicker</w:t>
      </w:r>
    </w:p>
    <w:p>
      <w:r>
        <w:t>❌ Erro inesperado ao preenchendo data final: Nenhum campo datepicker encontrado na página</w:t>
      </w:r>
    </w:p>
    <w:p>
      <w:r>
        <w:t>⚠️ Erro ao tirar screenshot erro_preenchendo data final: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Dia de Vencimento...</w:t>
      </w:r>
    </w:p>
    <w:p>
      <w:r>
        <w:t>⚠️ Tentativa 1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Dia de Vencimento realizada com sucesso.</w:t>
      </w:r>
    </w:p>
    <w:p>
      <w:r>
        <w:t>⚠️ Erro ao tirar screenshot preenchendo dia de vencimento: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Quantidade de Parcelas...</w:t>
      </w:r>
    </w:p>
    <w:p>
      <w:r>
        <w:t>⚠️ Tentativa 1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Quantidade de Parcelas realizada com sucesso.</w:t>
      </w:r>
    </w:p>
    <w:p>
      <w:r>
        <w:t>⚠️ Erro ao tirar screenshot preenchendo quantidade de parcelas: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Valor das Parcelas...</w:t>
      </w:r>
    </w:p>
    <w:p>
      <w:r>
        <w:t>⚠️ Tentativa 1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Valor das Parcelas realizada com sucesso.</w:t>
      </w:r>
    </w:p>
    <w:p>
      <w:r>
        <w:t>⚠️ Erro ao tirar screenshot preenchendo valor das parcelas: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Tipo de Mensalidade...</w:t>
      </w:r>
    </w:p>
    <w:p>
      <w:r>
        <w:t>🔄 Tentativa 1/3 de abrir modal LOV</w:t>
      </w:r>
    </w:p>
    <w:p>
      <w:r>
        <w:t xml:space="preserve">   🔍 Localizando botão LOV por índice: 3</w:t>
      </w:r>
    </w:p>
    <w:p>
      <w:r>
        <w:t>⚠️ Tentativa 1/3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</w:t>
      </w:r>
    </w:p>
    <w:p>
      <w:r>
        <w:t xml:space="preserve">   ⏳ Aguardando 2.5s antes de retentar...</w:t>
      </w:r>
    </w:p>
    <w:p>
      <w:r>
        <w:t>🔄 Tentativa 2/3 de abrir modal LOV</w:t>
      </w:r>
    </w:p>
    <w:p>
      <w:r>
        <w:t xml:space="preserve">   🔍 Localizando botão LOV por índice: 3</w:t>
      </w:r>
    </w:p>
    <w:p>
      <w:r>
        <w:t>⚠️ Tentativa 2/3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</w:t>
      </w:r>
    </w:p>
    <w:p>
      <w:r>
        <w:t xml:space="preserve">   ⏳ Aguardando 3.0s antes de retentar...</w:t>
      </w:r>
    </w:p>
    <w:p>
      <w:r>
        <w:t>🔄 Tentativa 3/3 de abrir modal LOV</w:t>
      </w:r>
    </w:p>
    <w:p>
      <w:r>
        <w:t xml:space="preserve">   🔍 Localizando botão LOV por índice: 3</w:t>
      </w:r>
    </w:p>
    <w:p>
      <w:r>
        <w:t>⚠️ Tentativa 3/3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</w:t>
      </w:r>
    </w:p>
    <w:p>
      <w:r>
        <w:t>❌ Erro inesperado ao selecionando tipo de mensalidade: Falha ao processar modal LOV após 3 tentativas. Último erro: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tipo de mensalidade: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Marcando checkbox: Ano de vencimento/competência do título...</w:t>
      </w:r>
    </w:p>
    <w:p>
      <w:r>
        <w:t>❌ Erro inesperado ao marcando checkbox: ano de vencimento/competência do título: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erro_marcando checkbox_ ano de vencimento_competência do título: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Ano Competência...</w:t>
      </w:r>
    </w:p>
    <w:p>
      <w:r>
        <w:t>⚠️ Tentativa 1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Ano Competência realizada com sucesso.</w:t>
      </w:r>
    </w:p>
    <w:p>
      <w:r>
        <w:t>⚠️ Erro ao tirar screenshot preenchendo ano competência: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Clicando em 'Gerar'...</w:t>
      </w:r>
    </w:p>
    <w:p>
      <w:r>
        <w:t>❌ Erro inesperado ao clicando em 'gerar':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erro_clicando em _gerar_: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Confirmando...</w:t>
      </w:r>
    </w:p>
    <w:p>
      <w:r>
        <w:t>❌ Erro inesperado ao confirmando: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erro_confirmando: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🔍 Verificando mensagens de alerta</w:t>
      </w:r>
    </w:p>
    <w:p>
      <w:r>
        <w:t>ℹ️ Nenhuma mensagem de alerta encontrada.</w:t>
      </w:r>
    </w:p>
    <w:p>
      <w:r>
        <w:t>🔄 Fechando modal Gestor Financeiro...</w:t>
      </w:r>
    </w:p>
    <w:p>
      <w:r>
        <w:t>❌ Erro inesperado ao fechando modal gestor financeiro: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erro_fechando modal gestor financeiro: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[0x0xe9c333+65459]</w:t>
        <w:br/>
        <w:tab/>
        <w:t>GetHandleVerifier [0x0xe9c374+65524]</w:t>
        <w:br/>
        <w:tab/>
        <w:t>(No symbol) [0x0xcbd973]</w:t>
        <w:br/>
        <w:tab/>
        <w:t>(No symbol) [0x0xc9c19d]</w:t>
        <w:br/>
        <w:tab/>
        <w:t>(No symbol) [0x0xd3059e]</w:t>
        <w:br/>
        <w:tab/>
        <w:t>(No symbol) [0x0xd4aef9]</w:t>
        <w:br/>
        <w:tab/>
        <w:t>(No symbol) [0x0xd29bf6]</w:t>
        <w:br/>
        <w:tab/>
        <w:t>(No symbol) [0x0xcfb38e]</w:t>
        <w:br/>
        <w:tab/>
        <w:t>(No symbol) [0x0xcfc274]</w:t>
        <w:br/>
        <w:tab/>
        <w:t>GetHandleVerifier [0x0x111eda3+2697763]</w:t>
        <w:br/>
        <w:tab/>
        <w:t>GetHandleVerifier [0x0x1119ec7+2677575]</w:t>
        <w:br/>
        <w:tab/>
        <w:t>GetHandleVerifier [0x0xec4194+228884]</w:t>
        <w:br/>
        <w:tab/>
        <w:t>GetHandleVerifier [0x0xeb49f8+165496]</w:t>
        <w:br/>
        <w:tab/>
        <w:t>GetHandleVerifier [0x0xebb18d+192013]</w:t>
        <w:br/>
        <w:tab/>
        <w:t>GetHandleVerifier [0x0xea47d8+99416]</w:t>
        <w:br/>
        <w:tab/>
        <w:t>GetHandleVerifier [0x0xea4972+99826]</w:t>
        <w:br/>
        <w:tab/>
        <w:t>GetHandleVerifier [0x0xe8ebea+10346]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