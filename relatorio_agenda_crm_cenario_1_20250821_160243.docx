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Locação de Equipamentos - Apoio Ortopédico – Cenário 1: Preenchimento completo e salvamento</w:t>
      </w:r>
    </w:p>
    <w:p>
      <w:r>
        <w:t>Data do teste: 21/08/2025 16:01:41</w:t>
      </w:r>
    </w:p>
    <w:p>
      <w:r>
        <w:t>🚀 Iniciando teste de consulta da Agenda/CRM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 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 e abrindo menu...</w:t>
      </w:r>
    </w:p>
    <w:p>
      <w:r>
        <w:t>🔍 Zoom ajustado para 90%.</w:t>
      </w:r>
    </w:p>
    <w:p>
      <w:r>
        <w:t>✅ Ajustando zoom e abrindo menu realizada com sucesso.</w:t>
      </w:r>
    </w:p>
    <w:p>
      <w:r>
        <w:t>Screenshot: ajustando zoom e abrindo menu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 zoom e abrindo 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Apoio Ortopédico...</w:t>
      </w:r>
    </w:p>
    <w:p>
      <w:r>
        <w:t>❌ Erro inesperado ao acessando apoio ortopédico: Message: target frame detached</w:t>
        <w:br/>
        <w:t xml:space="preserve">  (failed to check if window was closed: disconnected: Unable to receive message from renderer)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[0x0x8b4920]</w:t>
        <w:br/>
        <w:tab/>
        <w:t>(No symbol) [0x0x8b3a91]</w:t>
        <w:br/>
        <w:tab/>
        <w:t>(No symbol) [0x0x8d1709]</w:t>
        <w:br/>
        <w:tab/>
        <w:t>(No symbol) [0x0x8d0a57]</w:t>
        <w:br/>
        <w:tab/>
        <w:t>(No symbol) [0x0x952f03]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⚠️ Erro ao tirar screenshot erro_acessando apoio ortopédico: Message: invalid session id: session deleted as the browser has closed the connection</w:t>
        <w:br/>
        <w:t>from disconnected: not connected to DevTools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[0x0x8b38e0]</w:t>
        <w:br/>
        <w:tab/>
        <w:t>(No symbol) [0x0x8d1709]</w:t>
        <w:br/>
        <w:tab/>
        <w:t>(No symbol) [0x0x937e4c]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Clicando em Locação de Equipamentos...</w:t>
      </w:r>
    </w:p>
    <w:p>
      <w:r>
        <w:t>❌ Erro inesperado ao clicando em locação de equipamentos: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⚠️ Erro ao tirar screenshot erro_clicando em locação de equipamentos: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Preenchendo o Número do Contrato...</w:t>
      </w:r>
    </w:p>
    <w:p>
      <w:r>
        <w:t>⚠️ Tentativa 1 falhou: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⚠️ Tentativa 2 falhou: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⚠️ Tentativa 3 falhou: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✅ Preenchendo o Número do Contrato realizada com sucesso.</w:t>
      </w:r>
    </w:p>
    <w:p>
      <w:r>
        <w:t>⚠️ Erro ao tirar screenshot preenchendo o número do contrato: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Preechendo Observações...</w:t>
      </w:r>
    </w:p>
    <w:p>
      <w:r>
        <w:t>❌ Erro inesperado ao preechendo observações: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⚠️ Erro ao tirar screenshot erro_preechendo observações: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Avançando para a aba: 'Adicionar Equipamentos'...</w:t>
      </w:r>
    </w:p>
    <w:p>
      <w:r>
        <w:t>❌ Erro inesperado ao avançando para a aba: 'adicionar equipamentos':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⚠️ Erro ao tirar screenshot erro_avançando para a aba_ _adicionar equipamentos_: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Selecionando o Equipamento...</w:t>
      </w:r>
    </w:p>
    <w:p>
      <w:r>
        <w:t>✅ Selecionando o Equipamento realizada com sucesso.</w:t>
      </w:r>
    </w:p>
    <w:p>
      <w:r>
        <w:t>⚠️ Erro ao tirar screenshot selecionando o equipamento: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Adicionando Equipamento:...</w:t>
      </w:r>
    </w:p>
    <w:p>
      <w:r>
        <w:t>❌ Erro ao clicar robusto: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✅ Adicionando Equipamento: realizada com sucesso.</w:t>
      </w:r>
    </w:p>
    <w:p>
      <w:r>
        <w:t>⚠️ Erro ao tirar screenshot adicionando equipamento_: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Selecionando o Equipamento...</w:t>
      </w:r>
    </w:p>
    <w:p>
      <w:r>
        <w:t>✅ Selecionando o Equipamento realizada com sucesso.</w:t>
      </w:r>
    </w:p>
    <w:p>
      <w:r>
        <w:t>⚠️ Erro ao tirar screenshot selecionando o equipamento: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Adicionando Equipamento:...</w:t>
      </w:r>
    </w:p>
    <w:p>
      <w:r>
        <w:t>❌ Erro ao clicar robusto: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✅ Adicionando Equipamento: realizada com sucesso.</w:t>
      </w:r>
    </w:p>
    <w:p>
      <w:r>
        <w:t>⚠️ Erro ao tirar screenshot adicionando equipamento_: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Selecionando o Equipamento...</w:t>
      </w:r>
    </w:p>
    <w:p>
      <w:r>
        <w:t>✅ Selecionando o Equipamento realizada com sucesso.</w:t>
      </w:r>
    </w:p>
    <w:p>
      <w:r>
        <w:t>⚠️ Erro ao tirar screenshot selecionando o equipamento: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Adicionando Equipamento:...</w:t>
      </w:r>
    </w:p>
    <w:p>
      <w:r>
        <w:t>❌ Erro ao clicar robusto: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✅ Adicionando Equipamento: realizada com sucesso.</w:t>
      </w:r>
    </w:p>
    <w:p>
      <w:r>
        <w:t>⚠️ Erro ao tirar screenshot adicionando equipamento_: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Avançando para a aba: 'Resumo'...</w:t>
      </w:r>
    </w:p>
    <w:p>
      <w:r>
        <w:t>❌ Erro inesperado ao avançando para a aba: 'resumo':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⚠️ Erro ao tirar screenshot erro_avançando para a aba_ _resumo_: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Finalizando cadastro...</w:t>
      </w:r>
    </w:p>
    <w:p>
      <w:r>
        <w:t>❌ Erro inesperado ao finalizando cadastro: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⚠️ Erro ao tirar screenshot erro_finalizando cadastro: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Recusando geração de Documento da Locação...</w:t>
      </w:r>
    </w:p>
    <w:p>
      <w:r>
        <w:t>❌ Erro inesperado ao recusando geração de documento da locação: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⚠️ Erro ao tirar screenshot erro_recusando geração de documento da locação: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Fechando modal Apoio Ortopédico...</w:t>
      </w:r>
    </w:p>
    <w:p>
      <w:r>
        <w:t>❌ Erro ao clicar robusto: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✅ Fechando modal Apoio Ortopédico realizada com sucesso.</w:t>
      </w:r>
    </w:p>
    <w:p>
      <w:r>
        <w:t>⚠️ Erro ao tirar screenshot fechando modal apoio ortopédico: Message: invalid session id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[0x0x8ffbd8]</w:t>
        <w:br/>
        <w:tab/>
        <w:t>(No symbol) [0x0x931396]</w:t>
        <w:br/>
        <w:tab/>
        <w:t>(No symbol) [0x0x92cf70]</w:t>
        <w:br/>
        <w:tab/>
        <w:t>(No symbol) [0x0x92c4f6]</w:t>
        <w:br/>
        <w:tab/>
        <w:t>(No symbol) [0x0x8959b5]</w:t>
        <w:br/>
        <w:tab/>
        <w:t>(No symbol) [0x0x895f0e]</w:t>
        <w:br/>
        <w:tab/>
        <w:t>(No symbol) [0x0x89639d]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(No symbol) [0x0x895680]</w:t>
        <w:br/>
        <w:tab/>
        <w:t>(No symbol) [0x0x894e8e]</w:t>
        <w:br/>
        <w:tab/>
        <w:t>GetHandleVerifier [0x0xe2a2ec+3580508]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🔍 Verificando mensagens de alerta...</w:t>
      </w:r>
    </w:p>
    <w:p>
      <w:r>
        <w:t>ℹ️ Nenhuma mensagem de alerta encontrada.</w:t>
      </w:r>
    </w:p>
    <w:p>
      <w:r>
        <w:t>✅ Teste concluído.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