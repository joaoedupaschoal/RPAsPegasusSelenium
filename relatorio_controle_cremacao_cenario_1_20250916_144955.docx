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Controle de Cremação - 1º Cenário.</w:t>
      </w:r>
    </w:p>
    <w:p>
      <w:r>
        <w:t>🗓️ Data do teste: 16/09/2025 14:48:48</w:t>
      </w:r>
    </w:p>
    <w:p>
      <w:r>
        <w:t>Neste teste, o robô preencherá todos os campos e salvará o cadastro de um novo Controle de Cremação.</w:t>
      </w:r>
    </w:p>
    <w:p>
      <w:r>
        <w:t>🔄 Acessando o sistema...</w:t>
      </w:r>
    </w:p>
    <w:p>
      <w:r>
        <w:t>✅ Acessando o sistema realizada com sucesso.</w:t>
      </w:r>
    </w:p>
    <w:p>
      <w:r>
        <w:t>❌ Erro ao acessando o sistema: Message: no such window: target window already closed</w:t>
        <w:br/>
        <w:t>from unknown error: web view not found</w:t>
        <w:br/>
        <w:t xml:space="preserve">  (Session info: chrome=139.0.7258.155)</w:t>
        <w:br/>
        <w:t>Stacktrace:</w:t>
        <w:br/>
        <w:tab/>
        <w:t>GetHandleVerifier [0x0xb5a8a3+63283]</w:t>
        <w:br/>
        <w:tab/>
        <w:t>GetHandleVerifier [0x0xb5a8e4+63348]</w:t>
        <w:br/>
        <w:tab/>
        <w:t>(No symbol) [0x0x993e43]</w:t>
        <w:br/>
        <w:tab/>
        <w:t>(No symbol) [0x0x972c49]</w:t>
        <w:br/>
        <w:tab/>
        <w:t>(No symbol) [0x0xa07b0e]</w:t>
        <w:br/>
        <w:tab/>
        <w:t>(No symbol) [0x0xa21ff9]</w:t>
        <w:br/>
        <w:tab/>
        <w:t>(No symbol) [0x0xa01216]</w:t>
        <w:br/>
        <w:tab/>
        <w:t>(No symbol) [0x0x9d0855]</w:t>
        <w:br/>
        <w:tab/>
        <w:t>(No symbol) [0x0x9d16f4]</w:t>
        <w:br/>
        <w:tab/>
        <w:t>GetHandleVerifier [0x0xdcbb43+2623955]</w:t>
        <w:br/>
        <w:tab/>
        <w:t>GetHandleVerifier [0x0xdc6daa+2604090]</w:t>
        <w:br/>
        <w:tab/>
        <w:t>GetHandleVerifier [0x0xb8069a+218410]</w:t>
        <w:br/>
        <w:tab/>
        <w:t>GetHandleVerifier [0x0xb70ed8+154984]</w:t>
        <w:br/>
        <w:tab/>
        <w:t>GetHandleVerifier [0x0xb7742d+180925]</w:t>
        <w:br/>
        <w:tab/>
        <w:t>GetHandleVerifier [0x0xb622b8+94536]</w:t>
        <w:br/>
        <w:tab/>
        <w:t>GetHandleVerifier [0x0xb62442+94930]</w:t>
        <w:br/>
        <w:tab/>
        <w:t>GetHandleVerifier [0x0xb4d5ea+9338]</w:t>
        <w:br/>
        <w:tab/>
        <w:t>BaseThreadInitThunk [0x0x7726fcc9+25]</w:t>
        <w:br/>
        <w:tab/>
        <w:t>RtlGetAppContainerNamedObjectPath [0x0x778b82ae+286]</w:t>
        <w:br/>
        <w:tab/>
        <w:t>RtlGetAppContainerNamedObjectPath [0x0x778b827e+238]</w:t>
        <w:br/>
      </w:r>
    </w:p>
    <w:p>
      <w:r>
        <w:t>❌ Erro geral durante a execução do teste: Message: no such window: target window already closed</w:t>
        <w:br/>
        <w:t>from unknown error: web view not found</w:t>
        <w:br/>
        <w:t xml:space="preserve">  (Session info: chrome=139.0.7258.155)</w:t>
        <w:br/>
        <w:t>Stacktrace:</w:t>
        <w:br/>
        <w:tab/>
        <w:t>GetHandleVerifier [0x0xb5a8a3+63283]</w:t>
        <w:br/>
        <w:tab/>
        <w:t>GetHandleVerifier [0x0xb5a8e4+63348]</w:t>
        <w:br/>
        <w:tab/>
        <w:t>(No symbol) [0x0x993e43]</w:t>
        <w:br/>
        <w:tab/>
        <w:t>(No symbol) [0x0x972c49]</w:t>
        <w:br/>
        <w:tab/>
        <w:t>(No symbol) [0x0xa07b0e]</w:t>
        <w:br/>
        <w:tab/>
        <w:t>(No symbol) [0x0xa21ff9]</w:t>
        <w:br/>
        <w:tab/>
        <w:t>(No symbol) [0x0xa01216]</w:t>
        <w:br/>
        <w:tab/>
        <w:t>(No symbol) [0x0x9d0855]</w:t>
        <w:br/>
        <w:tab/>
        <w:t>(No symbol) [0x0x9d16f4]</w:t>
        <w:br/>
        <w:tab/>
        <w:t>GetHandleVerifier [0x0xdcbb43+2623955]</w:t>
        <w:br/>
        <w:tab/>
        <w:t>GetHandleVerifier [0x0xdc6daa+2604090]</w:t>
        <w:br/>
        <w:tab/>
        <w:t>GetHandleVerifier [0x0xb8069a+218410]</w:t>
        <w:br/>
        <w:tab/>
        <w:t>GetHandleVerifier [0x0xb70ed8+154984]</w:t>
        <w:br/>
        <w:tab/>
        <w:t>GetHandleVerifier [0x0xb7742d+180925]</w:t>
        <w:br/>
        <w:tab/>
        <w:t>GetHandleVerifier [0x0xb622b8+94536]</w:t>
        <w:br/>
        <w:tab/>
        <w:t>GetHandleVerifier [0x0xb62442+94930]</w:t>
        <w:br/>
        <w:tab/>
        <w:t>GetHandleVerifier [0x0xb4d5ea+9338]</w:t>
        <w:br/>
        <w:tab/>
        <w:t>BaseThreadInitThunk [0x0x7726fcc9+25]</w:t>
        <w:br/>
        <w:tab/>
        <w:t>RtlGetAppContainerNamedObjectPath [0x0x778b82ae+286]</w:t>
        <w:br/>
        <w:tab/>
        <w:t>RtlGetAppContainerNamedObjectPath [0x0x778b827e+238]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