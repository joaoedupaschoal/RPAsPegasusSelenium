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Geração de Títulos - Gestor Financeiro – Cenário 1: Rotina completa de Geração de Títulos</w:t>
      </w:r>
    </w:p>
    <w:p>
      <w:r>
        <w:t>Data do teste: 10/10/2025 16:04:04</w:t>
      </w:r>
    </w:p>
    <w:p>
      <w:r>
        <w:t>🚀 Iniciando teste de Pedido de Compra</w:t>
      </w:r>
    </w:p>
    <w:p>
      <w:r>
        <w:t>🔄 Acessando sistema...</w:t>
      </w:r>
    </w:p>
    <w:p>
      <w:r>
        <w:t>❌ Erro inesperado ao acessando sistema: Message: target frame detached: received Inspector.detached event</w:t>
        <w:br/>
        <w:t xml:space="preserve">  (failed to check if window was closed: disconnected: Unable to receive message from renderer)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[0x0x76f498]</w:t>
        <w:br/>
        <w:tab/>
        <w:t>(No symbol) [0x0x76e638]</w:t>
        <w:br/>
        <w:tab/>
        <w:t>(No symbol) [0x0x76e1ac]</w:t>
        <w:br/>
        <w:tab/>
        <w:t>(No symbol) [0x0x76deba]</w:t>
        <w:br/>
        <w:tab/>
        <w:t>(No symbol) [0x0x76bdc0]</w:t>
        <w:br/>
        <w:tab/>
        <w:t>(No symbol) [0x0x76c76b]</w:t>
        <w:br/>
        <w:tab/>
        <w:t>(No symbol) [0x0x7814ee]</w:t>
        <w:br/>
        <w:tab/>
        <w:t>(No symbol) [0x0x80c207]</w:t>
        <w:br/>
        <w:tab/>
        <w:t>(No symbol) [0x0x7e9dfc]</w:t>
        <w:br/>
        <w:tab/>
        <w:t>(No symbol) [0x0x80b606]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erro_acessando sistema: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Realizando login...</w:t>
      </w:r>
    </w:p>
    <w:p>
      <w:r>
        <w:t>❌ Erro inesperado ao realizando login: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erro_realizando login: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Ajustando zoom e abrindo menu...</w:t>
      </w:r>
    </w:p>
    <w:p>
      <w:r>
        <w:t>⚠️ Erro ao ajustar zoom: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❌ Erro inesperado ao ajustando zoom e abrindo menu: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erro_ajustando zoom e abrindo menu: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Acessando Gestor Financeiro...</w:t>
      </w:r>
    </w:p>
    <w:p>
      <w:r>
        <w:t>❌ Erro inesperado ao acessando gestor financeiro: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erro_acessando gestor financeiro: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Clicando em Geração de Títulos...</w:t>
      </w:r>
    </w:p>
    <w:p>
      <w:r>
        <w:t>❌ Erro inesperado ao clicando em geração de títulos: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erro_clicando em geração de títulos: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❌ ERRO FATAL: abrir_modal_e_selecionar_robusto_xpath() got an unexpected keyword argument 'indice_lov'</w:t>
      </w:r>
    </w:p>
    <w:p>
      <w:r>
        <w:t>⚠️ Erro ao tirar screenshot erro_fatal: Message: no such window: target window already closed</w:t>
        <w:br/>
        <w:t>from unknown error: web view not found</w:t>
        <w:br/>
        <w:t xml:space="preserve">  (Session info: chrome=140.0.7339.208)</w:t>
        <w:br/>
        <w:t>Stacktrace:</w:t>
        <w:br/>
        <w:tab/>
        <w:t>GetHandleVerifier [0x0x95c333+65459]</w:t>
        <w:br/>
        <w:tab/>
        <w:t>GetHandleVerifier [0x0x95c374+65524]</w:t>
        <w:br/>
        <w:tab/>
        <w:t>(No symbol) [0x0x77d973]</w:t>
        <w:br/>
        <w:tab/>
        <w:t>(No symbol) [0x0x75c19d]</w:t>
        <w:br/>
        <w:tab/>
        <w:t>(No symbol) [0x0x7f059e]</w:t>
        <w:br/>
        <w:tab/>
        <w:t>(No symbol) [0x0x80aef9]</w:t>
        <w:br/>
        <w:tab/>
        <w:t>(No symbol) [0x0x7e9bf6]</w:t>
        <w:br/>
        <w:tab/>
        <w:t>(No symbol) [0x0x7bb38e]</w:t>
        <w:br/>
        <w:tab/>
        <w:t>(No symbol) [0x0x7bc274]</w:t>
        <w:br/>
        <w:tab/>
        <w:t>GetHandleVerifier [0x0xbdeda3+2697763]</w:t>
        <w:br/>
        <w:tab/>
        <w:t>GetHandleVerifier [0x0xbd9ec7+2677575]</w:t>
        <w:br/>
        <w:tab/>
        <w:t>GetHandleVerifier [0x0x984194+228884]</w:t>
        <w:br/>
        <w:tab/>
        <w:t>GetHandleVerifier [0x0x9749f8+165496]</w:t>
        <w:br/>
        <w:tab/>
        <w:t>GetHandleVerifier [0x0x97b18d+192013]</w:t>
        <w:br/>
        <w:tab/>
        <w:t>GetHandleVerifier [0x0x9647d8+99416]</w:t>
        <w:br/>
        <w:tab/>
        <w:t>GetHandleVerifier [0x0x964972+99826]</w:t>
        <w:br/>
        <w:tab/>
        <w:t>GetHandleVerifier [0x0x94ebea+10346]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Teste concluído.</w:t>
      </w:r>
    </w:p>
    <w:p>
      <w:r>
        <w:t>❌ Teste finalizado com erros.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