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 Bancária – Cenário 3: Preenchimento dos campos NÃO obrigatórios e salvamento.</w:t>
      </w:r>
    </w:p>
    <w:p>
      <w:r>
        <w:t>Data do teste: 15/07/2025 11:52:57</w:t>
      </w:r>
    </w:p>
    <w:p>
      <w:r>
        <w:t>🔄 Acessando sistema...</w:t>
      </w:r>
    </w:p>
    <w:p>
      <w:r>
        <w:t>❌ Erro ao acessando sistema: Message: target frame detached</w:t>
        <w:br/>
        <w:t xml:space="preserve">  (failed to check if window was closed: disconnected: Unable to receive message from renderer)</w:t>
        <w:br/>
        <w:t xml:space="preserve">  (Session info: chrome=138.0.7204.97)</w:t>
        <w:br/>
        <w:t>Stacktrace:</w:t>
        <w:br/>
        <w:tab/>
        <w:t>GetHandleVerifier [0x0x11c44a3+62419]</w:t>
        <w:br/>
        <w:tab/>
        <w:t>GetHandleVerifier [0x0x11c44e4+62484]</w:t>
        <w:br/>
        <w:tab/>
        <w:t>(No symbol) [0x0x1001f90]</w:t>
        <w:br/>
        <w:tab/>
        <w:t>(No symbol) [0x0xff2b80]</w:t>
        <w:br/>
        <w:tab/>
        <w:t>(No symbol) [0x0xff1cf1]</w:t>
        <w:br/>
        <w:tab/>
        <w:t>(No symbol) [0x0x100f912]</w:t>
        <w:br/>
        <w:tab/>
        <w:t>(No symbol) [0x0x100ec48]</w:t>
        <w:br/>
        <w:tab/>
        <w:t>(No symbol) [0x0x1090b5c]</w:t>
        <w:br/>
        <w:tab/>
        <w:t>(No symbol) [0x0x106f266]</w:t>
        <w:br/>
        <w:tab/>
        <w:t>(No symbol) [0x0x103e852]</w:t>
        <w:br/>
        <w:tab/>
        <w:t>(No symbol) [0x0x103f6f4]</w:t>
        <w:br/>
        <w:tab/>
        <w:t>GetHandleVerifier [0x0x1434793+2619075]</w:t>
        <w:br/>
        <w:tab/>
        <w:t>GetHandleVerifier [0x0x142fbaa+2599642]</w:t>
        <w:br/>
        <w:tab/>
        <w:t>GetHandleVerifier [0x0x11eb04a+221050]</w:t>
        <w:br/>
        <w:tab/>
        <w:t>GetHandleVerifier [0x0x11db2c8+156152]</w:t>
        <w:br/>
        <w:tab/>
        <w:t>GetHandleVerifier [0x0x11e1c7d+183213]</w:t>
        <w:br/>
        <w:tab/>
        <w:t>GetHandleVerifier [0x0x11cc388+94904]</w:t>
        <w:br/>
        <w:tab/>
        <w:t>GetHandleVerifier [0x0x11cc512+95298]</w:t>
        <w:br/>
        <w:tab/>
        <w:t>GetHandleVerifier [0x0x11b766a+9626]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FATAL: Message: invalid session id: session deleted as the browser has closed the connection</w:t>
        <w:br/>
        <w:t>from disconnected: not connected to DevTools</w:t>
        <w:br/>
        <w:t xml:space="preserve">  (Session info: chrome=138.0.7204.97)</w:t>
        <w:br/>
        <w:t>Stacktrace:</w:t>
        <w:br/>
        <w:tab/>
        <w:t>GetHandleVerifier [0x0x11c44a3+62419]</w:t>
        <w:br/>
        <w:tab/>
        <w:t>GetHandleVerifier [0x0x11c44e4+62484]</w:t>
        <w:br/>
        <w:tab/>
        <w:t>(No symbol) [0x0x1002133]</w:t>
        <w:br/>
        <w:tab/>
        <w:t>(No symbol) [0x0xff1b40]</w:t>
        <w:br/>
        <w:tab/>
        <w:t>(No symbol) [0x0x100f912]</w:t>
        <w:br/>
        <w:tab/>
        <w:t>(No symbol) [0x0x1075d6c]</w:t>
        <w:br/>
        <w:tab/>
        <w:t>(No symbol) [0x0x1090159]</w:t>
        <w:br/>
        <w:tab/>
        <w:t>(No symbol) [0x0x106f266]</w:t>
        <w:br/>
        <w:tab/>
        <w:t>(No symbol) [0x0x103e852]</w:t>
        <w:br/>
        <w:tab/>
        <w:t>(No symbol) [0x0x103f6f4]</w:t>
        <w:br/>
        <w:tab/>
        <w:t>GetHandleVerifier [0x0x1434793+2619075]</w:t>
        <w:br/>
        <w:tab/>
        <w:t>GetHandleVerifier [0x0x142fbaa+2599642]</w:t>
        <w:br/>
        <w:tab/>
        <w:t>GetHandleVerifier [0x0x11eb04a+221050]</w:t>
        <w:br/>
        <w:tab/>
        <w:t>GetHandleVerifier [0x0x11db2c8+156152]</w:t>
        <w:br/>
        <w:tab/>
        <w:t>GetHandleVerifier [0x0x11e1c7d+183213]</w:t>
        <w:br/>
        <w:tab/>
        <w:t>GetHandleVerifier [0x0x11cc388+94904]</w:t>
        <w:br/>
        <w:tab/>
        <w:t>GetHandleVerifier [0x0x11cc512+95298]</w:t>
        <w:br/>
        <w:tab/>
        <w:t>GetHandleVerifier [0x0x11b766a+9626]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