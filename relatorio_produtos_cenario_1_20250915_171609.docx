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Produtos – Cenário 1: Preenchimento completo e salvamento.</w:t>
      </w:r>
    </w:p>
    <w:p>
      <w:r>
        <w:t>Data do teste: 15/09/2025 17:14:42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Produtos...</w:t>
      </w:r>
    </w:p>
    <w:p>
      <w:r>
        <w:t xml:space="preserve">❌ Erro ao abrindo menu produtos: Message: </w:t>
        <w:br/>
      </w:r>
    </w:p>
    <w:p>
      <w:r>
        <w:t>Screenshot: erro_abrindo_menu_produtos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produt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 xml:space="preserve">❌ Erro ao clicando em cadastrar: Message: </w:t>
        <w:br/>
        <w:t>Stacktrace:</w:t>
        <w:br/>
        <w:tab/>
        <w:t>GetHandleVerifier [0x0xa0a8a3+63283]</w:t>
        <w:br/>
        <w:tab/>
        <w:t>GetHandleVerifier [0x0xa0a8e4+63348]</w:t>
        <w:br/>
        <w:tab/>
        <w:t>(No symbol) [0x0x843e43]</w:t>
        <w:br/>
        <w:tab/>
        <w:t>(No symbol) [0x0x88c8de]</w:t>
        <w:br/>
        <w:tab/>
        <w:t>(No symbol) [0x0x88cc7b]</w:t>
        <w:br/>
        <w:tab/>
        <w:t>(No symbol) [0x0x8d4ef2]</w:t>
        <w:br/>
        <w:tab/>
        <w:t>(No symbol) [0x0x8b1464]</w:t>
        <w:br/>
        <w:tab/>
        <w:t>(No symbol) [0x0x8d271a]</w:t>
        <w:br/>
        <w:tab/>
        <w:t>(No symbol) [0x0x8b1216]</w:t>
        <w:br/>
        <w:tab/>
        <w:t>(No symbol) [0x0x880855]</w:t>
        <w:br/>
        <w:tab/>
        <w:t>(No symbol) [0x0x8816f4]</w:t>
        <w:br/>
        <w:tab/>
        <w:t>GetHandleVerifier [0x0xc7bb43+2623955]</w:t>
        <w:br/>
        <w:tab/>
        <w:t>GetHandleVerifier [0x0xc76daa+2604090]</w:t>
        <w:br/>
        <w:tab/>
        <w:t>GetHandleVerifier [0x0xa3069a+218410]</w:t>
        <w:br/>
        <w:tab/>
        <w:t>GetHandleVerifier [0x0xa20ed8+154984]</w:t>
        <w:br/>
        <w:tab/>
        <w:t>GetHandleVerifier [0x0xa2742d+180925]</w:t>
        <w:br/>
        <w:tab/>
        <w:t>GetHandleVerifier [0x0xa122b8+94536]</w:t>
        <w:br/>
        <w:tab/>
        <w:t>GetHandleVerifier [0x0xa12442+94930]</w:t>
        <w:br/>
        <w:tab/>
        <w:t>GetHandleVerifier [0x0x9fd5ea+9338]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Screenshot: erro_clicando_em_cadastrar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36525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Nome do Produto...</w:t>
      </w:r>
    </w:p>
    <w:p>
      <w:r>
        <w:t xml:space="preserve">❌ Erro ao preenchendo nome do produto: Message: </w:t>
        <w:br/>
        <w:t>Stacktrace:</w:t>
        <w:br/>
        <w:tab/>
        <w:t>GetHandleVerifier [0x0xa0a8a3+63283]</w:t>
        <w:br/>
        <w:tab/>
        <w:t>GetHandleVerifier [0x0xa0a8e4+63348]</w:t>
        <w:br/>
        <w:tab/>
        <w:t>(No symbol) [0x0x843e43]</w:t>
        <w:br/>
        <w:tab/>
        <w:t>(No symbol) [0x0x88c8de]</w:t>
        <w:br/>
        <w:tab/>
        <w:t>(No symbol) [0x0x88cc7b]</w:t>
        <w:br/>
        <w:tab/>
        <w:t>(No symbol) [0x0x8d4ef2]</w:t>
        <w:br/>
        <w:tab/>
        <w:t>(No symbol) [0x0x8b1464]</w:t>
        <w:br/>
        <w:tab/>
        <w:t>(No symbol) [0x0x8d271a]</w:t>
        <w:br/>
        <w:tab/>
        <w:t>(No symbol) [0x0x8b1216]</w:t>
        <w:br/>
        <w:tab/>
        <w:t>(No symbol) [0x0x880855]</w:t>
        <w:br/>
        <w:tab/>
        <w:t>(No symbol) [0x0x8816f4]</w:t>
        <w:br/>
        <w:tab/>
        <w:t>GetHandleVerifier [0x0xc7bb43+2623955]</w:t>
        <w:br/>
        <w:tab/>
        <w:t>GetHandleVerifier [0x0xc76daa+2604090]</w:t>
        <w:br/>
        <w:tab/>
        <w:t>GetHandleVerifier [0x0xa3069a+218410]</w:t>
        <w:br/>
        <w:tab/>
        <w:t>GetHandleVerifier [0x0xa20ed8+154984]</w:t>
        <w:br/>
        <w:tab/>
        <w:t>GetHandleVerifier [0x0xa2742d+180925]</w:t>
        <w:br/>
        <w:tab/>
        <w:t>GetHandleVerifier [0x0xa122b8+94536]</w:t>
        <w:br/>
        <w:tab/>
        <w:t>GetHandleVerifier [0x0xa12442+94930]</w:t>
        <w:br/>
        <w:tab/>
        <w:t>GetHandleVerifier [0x0x9fd5ea+9338]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Screenshot: erro_preenchendo_nome_do_produto</w:t>
      </w:r>
    </w:p>
    <w:p>
      <w:r>
        <w:drawing>
          <wp:inline xmlns:a="http://schemas.openxmlformats.org/drawingml/2006/main" xmlns:pic="http://schemas.openxmlformats.org/drawingml/2006/picture">
            <wp:extent cx="5029200" cy="365252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preenchendo_nome_do_produ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Código do Produto...</w:t>
      </w:r>
    </w:p>
    <w:p>
      <w:r>
        <w:t>❌ Erro ao preenchendo código do produto: 'NoneType' object has no attribute 'is_displayed'</w:t>
      </w:r>
    </w:p>
    <w:p>
      <w:r>
        <w:t>❌ ERRO FATAL: Message: no such window: target window already closed</w:t>
        <w:br/>
        <w:t>from unknown error: web view not found</w:t>
        <w:br/>
        <w:t xml:space="preserve">  (Session info: chrome=139.0.7258.155)</w:t>
        <w:br/>
        <w:t>Stacktrace:</w:t>
        <w:br/>
        <w:tab/>
        <w:t>GetHandleVerifier [0x0xa0a8a3+63283]</w:t>
        <w:br/>
        <w:tab/>
        <w:t>GetHandleVerifier [0x0xa0a8e4+63348]</w:t>
        <w:br/>
        <w:tab/>
        <w:t>(No symbol) [0x0x843e43]</w:t>
        <w:br/>
        <w:tab/>
        <w:t>(No symbol) [0x0x822c49]</w:t>
        <w:br/>
        <w:tab/>
        <w:t>(No symbol) [0x0x8b7b0e]</w:t>
        <w:br/>
        <w:tab/>
        <w:t>(No symbol) [0x0x8d1ff9]</w:t>
        <w:br/>
        <w:tab/>
        <w:t>(No symbol) [0x0x8b1216]</w:t>
        <w:br/>
        <w:tab/>
        <w:t>(No symbol) [0x0x880855]</w:t>
        <w:br/>
        <w:tab/>
        <w:t>(No symbol) [0x0x8816f4]</w:t>
        <w:br/>
        <w:tab/>
        <w:t>GetHandleVerifier [0x0xc7bb43+2623955]</w:t>
        <w:br/>
        <w:tab/>
        <w:t>GetHandleVerifier [0x0xc76daa+2604090]</w:t>
        <w:br/>
        <w:tab/>
        <w:t>GetHandleVerifier [0x0xa3069a+218410]</w:t>
        <w:br/>
        <w:tab/>
        <w:t>GetHandleVerifier [0x0xa20ed8+154984]</w:t>
        <w:br/>
        <w:tab/>
        <w:t>GetHandleVerifier [0x0xa2742d+180925]</w:t>
        <w:br/>
        <w:tab/>
        <w:t>GetHandleVerifier [0x0xa122b8+94536]</w:t>
        <w:br/>
        <w:tab/>
        <w:t>GetHandleVerifier [0x0xa12442+94930]</w:t>
        <w:br/>
        <w:tab/>
        <w:t>GetHandleVerifier [0x0x9fd5ea+9338]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