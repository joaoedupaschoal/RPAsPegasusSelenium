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Conta Bancária – Cenário 1: Preenchimento completo e salvamento.</w:t>
      </w:r>
    </w:p>
    <w:p>
      <w:r>
        <w:t>Data do teste: 15/07/2025 10:48:08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168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68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Esperando sistema carregar e ajustando zoom...</w:t>
      </w:r>
    </w:p>
    <w:p>
      <w:r>
        <w:t>⚠️ Erro ao ajustar zoom: Message: invalid session id: session deleted as the browser has closed the connection</w:t>
        <w:br/>
        <w:t>from disconnected: not connected to DevTools</w:t>
        <w:br/>
        <w:t xml:space="preserve">  (Session info: chrome=138.0.7204.97)</w:t>
        <w:br/>
        <w:t>Stacktrace:</w:t>
        <w:br/>
        <w:tab/>
        <w:t>GetHandleVerifier [0x0x5f44a3+62419]</w:t>
        <w:br/>
        <w:tab/>
        <w:t>GetHandleVerifier [0x0x5f44e4+62484]</w:t>
        <w:br/>
        <w:tab/>
        <w:t>(No symbol) [0x0x432133]</w:t>
        <w:br/>
        <w:tab/>
        <w:t>(No symbol) [0x0x421b40]</w:t>
        <w:br/>
        <w:tab/>
        <w:t>(No symbol) [0x0x43f912]</w:t>
        <w:br/>
        <w:tab/>
        <w:t>(No symbol) [0x0x4a5d6c]</w:t>
        <w:br/>
        <w:tab/>
        <w:t>(No symbol) [0x0x4c0159]</w:t>
        <w:br/>
        <w:tab/>
        <w:t>(No symbol) [0x0x49f266]</w:t>
        <w:br/>
        <w:tab/>
        <w:t>(No symbol) [0x0x46e852]</w:t>
        <w:br/>
        <w:tab/>
        <w:t>(No symbol) [0x0x46f6f4]</w:t>
        <w:br/>
        <w:tab/>
        <w:t>GetHandleVerifier [0x0x864793+2619075]</w:t>
        <w:br/>
        <w:tab/>
        <w:t>GetHandleVerifier [0x0x85fbaa+2599642]</w:t>
        <w:br/>
        <w:tab/>
        <w:t>GetHandleVerifier [0x0x61b04a+221050]</w:t>
        <w:br/>
        <w:tab/>
        <w:t>GetHandleVerifier [0x0x60b2c8+156152]</w:t>
        <w:br/>
        <w:tab/>
        <w:t>GetHandleVerifier [0x0x611c7d+183213]</w:t>
        <w:br/>
        <w:tab/>
        <w:t>GetHandleVerifier [0x0x5fc388+94904]</w:t>
        <w:br/>
        <w:tab/>
        <w:t>GetHandleVerifier [0x0x5fc512+95298]</w:t>
        <w:br/>
        <w:tab/>
        <w:t>GetHandleVerifier [0x0x5e766a+9626]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Esperando sistema carregar e ajustando zoom realizada com sucesso.</w:t>
      </w:r>
    </w:p>
    <w:p>
      <w:r>
        <w:t>❌ Erro ao esperando sistema carregar e ajustando zoom: Message: invalid session id</w:t>
        <w:br/>
        <w:t>Stacktrace:</w:t>
        <w:br/>
        <w:tab/>
        <w:t>GetHandleVerifier [0x0x5f44a3+62419]</w:t>
        <w:br/>
        <w:tab/>
        <w:t>GetHandleVerifier [0x0x5f44e4+62484]</w:t>
        <w:br/>
        <w:tab/>
        <w:t>(No symbol) [0x0x431f90]</w:t>
        <w:br/>
        <w:tab/>
        <w:t>(No symbol) [0x0x46db48]</w:t>
        <w:br/>
        <w:tab/>
        <w:t>(No symbol) [0x0x49f326]</w:t>
        <w:br/>
        <w:tab/>
        <w:t>(No symbol) [0x0x49af15]</w:t>
        <w:br/>
        <w:tab/>
        <w:t>(No symbol) [0x0x49a496]</w:t>
        <w:br/>
        <w:tab/>
        <w:t>(No symbol) [0x0x403a45]</w:t>
        <w:br/>
        <w:tab/>
        <w:t>(No symbol) [0x0x403f9e]</w:t>
        <w:br/>
        <w:tab/>
        <w:t>(No symbol) [0x0x40442d]</w:t>
        <w:br/>
        <w:tab/>
        <w:t>GetHandleVerifier [0x0x864793+2619075]</w:t>
        <w:br/>
        <w:tab/>
        <w:t>GetHandleVerifier [0x0x85fbaa+2599642]</w:t>
        <w:br/>
        <w:tab/>
        <w:t>GetHandleVerifier [0x0x61b04a+221050]</w:t>
        <w:br/>
        <w:tab/>
        <w:t>GetHandleVerifier [0x0x60b2c8+156152]</w:t>
        <w:br/>
        <w:tab/>
        <w:t>GetHandleVerifier [0x0x611c7d+183213]</w:t>
        <w:br/>
        <w:tab/>
        <w:t>(No symbol) [0x0x403710]</w:t>
        <w:br/>
        <w:tab/>
        <w:t>(No symbol) [0x0x402f1d]</w:t>
        <w:br/>
        <w:tab/>
        <w:t>GetHandleVerifier [0x0x998aec+3881500]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❌ ERRO FATAL: Message: invalid session id</w:t>
        <w:br/>
        <w:t>Stacktrace:</w:t>
        <w:br/>
        <w:tab/>
        <w:t>GetHandleVerifier [0x0x5f44a3+62419]</w:t>
        <w:br/>
        <w:tab/>
        <w:t>GetHandleVerifier [0x0x5f44e4+62484]</w:t>
        <w:br/>
        <w:tab/>
        <w:t>(No symbol) [0x0x431f90]</w:t>
        <w:br/>
        <w:tab/>
        <w:t>(No symbol) [0x0x46db48]</w:t>
        <w:br/>
        <w:tab/>
        <w:t>(No symbol) [0x0x49f326]</w:t>
        <w:br/>
        <w:tab/>
        <w:t>(No symbol) [0x0x49af15]</w:t>
        <w:br/>
        <w:tab/>
        <w:t>(No symbol) [0x0x49a496]</w:t>
        <w:br/>
        <w:tab/>
        <w:t>(No symbol) [0x0x403a45]</w:t>
        <w:br/>
        <w:tab/>
        <w:t>(No symbol) [0x0x403f9e]</w:t>
        <w:br/>
        <w:tab/>
        <w:t>(No symbol) [0x0x40442d]</w:t>
        <w:br/>
        <w:tab/>
        <w:t>GetHandleVerifier [0x0x864793+2619075]</w:t>
        <w:br/>
        <w:tab/>
        <w:t>GetHandleVerifier [0x0x85fbaa+2599642]</w:t>
        <w:br/>
        <w:tab/>
        <w:t>GetHandleVerifier [0x0x61b04a+221050]</w:t>
        <w:br/>
        <w:tab/>
        <w:t>GetHandleVerifier [0x0x60b2c8+156152]</w:t>
        <w:br/>
        <w:tab/>
        <w:t>GetHandleVerifier [0x0x611c7d+183213]</w:t>
        <w:br/>
        <w:tab/>
        <w:t>(No symbol) [0x0x403710]</w:t>
        <w:br/>
        <w:tab/>
        <w:t>(No symbol) [0x0x402f1d]</w:t>
        <w:br/>
        <w:tab/>
        <w:t>GetHandleVerifier [0x0x998aec+3881500]</w:t>
        <w:br/>
        <w:tab/>
        <w:t>BaseThreadInitThunk [0x0x773dfcc9+25]</w:t>
        <w:br/>
        <w:tab/>
        <w:t>RtlGetAppContainerNamedObjectPath [0x0x77ba82ae+286]</w:t>
        <w:br/>
        <w:tab/>
        <w:t>RtlGetAppContainerNamedObjectPath [0x0x77ba827e+238]</w:t>
        <w:br/>
      </w:r>
    </w:p>
    <w:p>
      <w:r>
        <w:t>✅ Teste concluído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