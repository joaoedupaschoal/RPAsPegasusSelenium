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DO TESTE - CONSULTA AGENDA AMBULÂNCIA</w:t>
      </w:r>
    </w:p>
    <w:p>
      <w:r>
        <w:t>Cenário 1: Preenchimento e realização da consulta com validações robustas</w:t>
      </w:r>
    </w:p>
    <w:p>
      <w:r>
        <w:t>Data do teste: 08/08/2025 17:15:35</w:t>
      </w:r>
    </w:p>
    <w:p>
      <w:r>
        <w:t>[17:15:35] INFO: 🚀 INICIANDO TESTE DE CONSULTA DE AGENDA DE AMBULÂNCIA</w:t>
      </w:r>
    </w:p>
    <w:p>
      <w:r>
        <w:t>[17:15:35] INFO: 📅 Data/Hora de início: 08/08/2025 17:15:35</w:t>
      </w:r>
    </w:p>
    <w:p>
      <w:r>
        <w:t>[17:15:35] INFO: ================================================================================</w:t>
      </w:r>
    </w:p>
    <w:p>
      <w:r>
        <w:t>[17:15:35] INFO: 🚀 Iniciando teste de Consulta de Agenda de Ambulância...</w:t>
      </w:r>
    </w:p>
    <w:p>
      <w:r>
        <w:t>[17:15:35] INFO: 🔧 Inicializando WebDriver...</w:t>
      </w:r>
    </w:p>
    <w:p>
      <w:r>
        <w:t>[17:15:42] INFO: ✅ WebDriver inicializado com sucesso</w:t>
      </w:r>
    </w:p>
    <w:p>
      <w:r>
        <w:t>[17:15:42] INFO: Executando: Acessando sistema</w:t>
      </w:r>
    </w:p>
    <w:p>
      <w:r>
        <w:t>[17:15:43] INFO: ✅ Acessando sistema - Sucesso</w:t>
      </w:r>
    </w:p>
    <w:p>
      <w:r>
        <w:t>Screenshot: acessando_sistema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sistem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[17:15:44] INFO: Screenshot capturada: acessando_sistema</w:t>
      </w:r>
    </w:p>
    <w:p>
      <w:r>
        <w:t>[17:15:44] INFO: Executando: Realizando login</w:t>
      </w:r>
    </w:p>
    <w:p>
      <w:r>
        <w:t>[17:15:49] INFO: ✅ Realizando login - Sucesso</w:t>
      </w:r>
    </w:p>
    <w:p>
      <w:r>
        <w:t>Screenshot: realizando_login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lizando_logi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[17:16:02] INFO: Screenshot capturada: realizando_login</w:t>
      </w:r>
    </w:p>
    <w:p>
      <w:r>
        <w:t>[17:16:02] INFO: Executando: Configurando ambiente</w:t>
      </w:r>
    </w:p>
    <w:p>
      <w:r>
        <w:t>[17:16:02] INFO: 🔍 Zoom ajustado para 90%</w:t>
      </w:r>
    </w:p>
    <w:p>
      <w:r>
        <w:t>[17:16:02] INFO: ✅ Configurando ambiente - Sucesso</w:t>
      </w:r>
    </w:p>
    <w:p>
      <w:r>
        <w:t>Screenshot: configurando_ambiente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figurando_ambie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[17:16:02] INFO: Screenshot capturada: configurando_ambiente</w:t>
      </w:r>
    </w:p>
    <w:p>
      <w:r>
        <w:t>[17:16:03] INFO: Executando: Acessando menu Agenda Ambulância</w:t>
      </w:r>
    </w:p>
    <w:p>
      <w:r>
        <w:t>[17:16:04] INFO: ✅ Acessando menu Agenda Ambulância - Sucesso</w:t>
      </w:r>
    </w:p>
    <w:p>
      <w:r>
        <w:t>Screenshot: acessando_menu_agenda_ambulância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essando_menu_agenda_ambulância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[17:16:05] INFO: Screenshot capturada: acessando_menu_agenda_ambulância</w:t>
      </w:r>
    </w:p>
    <w:p>
      <w:r>
        <w:t>[17:16:05] INFO: Executando: Clicando em Consultar</w:t>
      </w:r>
    </w:p>
    <w:p>
      <w:r>
        <w:t>[17:16:05] INFO: ✅ Clicando em Consultar - Sucesso</w:t>
      </w:r>
    </w:p>
    <w:p>
      <w:r>
        <w:t>Screenshot: clicando_em_consultar</w:t>
      </w:r>
    </w:p>
    <w:p>
      <w:r>
        <w:drawing>
          <wp:inline xmlns:a="http://schemas.openxmlformats.org/drawingml/2006/main" xmlns:pic="http://schemas.openxmlformats.org/drawingml/2006/picture">
            <wp:extent cx="5029200" cy="235996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icando_em_consulta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3599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[17:16:05] INFO: Screenshot capturada: clicando_em_consultar</w:t>
      </w:r>
    </w:p>
    <w:p>
      <w:r>
        <w:t>[17:16:05] INFO: Executando: Preenchendo Número da Agenda</w:t>
      </w:r>
    </w:p>
    <w:p>
      <w:r>
        <w:t>[17:16:21] ERROR: ❌ Erro inesperado em Preenchendo Número da Agenda: ('Connection aborted.', ConnectionResetError(10054, 'Foi forçado o cancelamento de uma conexão existente pelo host remoto', None, 10054, None))</w:t>
      </w:r>
    </w:p>
    <w:p>
      <w:r>
        <w:t>[17:16:38] WARN: Erro ao capturar screenshot erro_critico_preenchendo_número_da_agenda: HTTPConnectionPool(host='localhost', port=64269): Max retries exceeded with url: /session/8d61c2cb9ea714c8ed75709f30e79da5/screenshot (Caused by NewConnectionError('&lt;urllib3.connection.HTTPConnection object at 0x0000021D63B54770&gt;: Failed to establish a new connection: [WinError 10061] Nenhuma conexão pôde ser feita porque a máquina de destino as recusou ativamente'))</w:t>
      </w:r>
    </w:p>
    <w:p>
      <w:r>
        <w:t>[17:16:38] ERROR: ❌ ERRO FATAL no teste: ❌ Erro inesperado em Preenchendo Número da Agenda: ('Connection aborted.', ConnectionResetError(10054, 'Foi forçado o cancelamento de uma conexão existente pelo host remoto', None, 10054, None))</w:t>
      </w:r>
    </w:p>
    <w:p>
      <w:r>
        <w:t>[17:16:56] WARN: Erro ao capturar screenshot erro_fatal: HTTPConnectionPool(host='localhost', port=64269): Max retries exceeded with url: /session/8d61c2cb9ea714c8ed75709f30e79da5/screenshot (Caused by NewConnectionError('&lt;urllib3.connection.HTTPConnection object at 0x0000021D63B4CD10&gt;: Failed to establish a new connection: [WinError 10061] Nenhuma conexão pôde ser feita porque a máquina de destino as recusou ativamente'))</w:t>
      </w:r>
    </w:p>
    <w:p>
      <w:r>
        <w:t>[17:16:56] INFO: 🏁 Finalizando teste...</w:t>
      </w:r>
    </w:p>
    <w:p>
      <w:r>
        <w:t>[17:16:56] INFO: ================================================================================</w:t>
      </w:r>
    </w:p>
    <w:p>
      <w:r>
        <w:t>[17:16:56] INFO: 📊 RESUMO DO TESTE:</w:t>
      </w:r>
    </w:p>
    <w:p>
      <w:r>
        <w:t>[17:16:56] INFO:    • Status: ❌ FALHA</w:t>
      </w:r>
    </w:p>
    <w:p>
      <w:r>
        <w:t>[17:16:56] INFO:    • Início: 17:15:35</w:t>
      </w:r>
    </w:p>
    <w:p>
      <w:r>
        <w:t>[17:16:57] INFO:    • Fim: 17:16:56</w:t>
      </w:r>
    </w:p>
    <w:p>
      <w:r>
        <w:t>[17:16:57] INFO:    • Duração: 0:01:20</w:t>
      </w:r>
    </w:p>
    <w:p>
      <w:r>
        <w:t>[17:16:57] INFO:    • Screenshots: 5</w:t>
      </w:r>
    </w:p>
    <w:p>
      <w:r>
        <w:br/>
        <w:t>📊 ESTATÍSTICAS DO TESTE:</w:t>
      </w:r>
    </w:p>
    <w:p>
      <w:r>
        <w:t xml:space="preserve">   • Screenshots capturadas: 5</w:t>
      </w:r>
    </w:p>
    <w:p>
      <w:r>
        <w:t xml:space="preserve">   • Tempo total de execução: 17:16:57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