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 Bancária – Cenário 1: Preenchimento completo e salvamento.</w:t>
      </w:r>
    </w:p>
    <w:p>
      <w:r>
        <w:t>Data do teste: 15/07/2025 10:32:15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Conta Bancária...</w:t>
      </w:r>
    </w:p>
    <w:p>
      <w:r>
        <w:t>✅ Abrindo menu Conta Bancária realizada com sucesso.</w:t>
      </w:r>
    </w:p>
    <w:p>
      <w:r>
        <w:t>Screenshot: abrindo_menu_conta_bancária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nta_bancár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✅ Clicando em Cadastrar realizada com sucesso.</w:t>
      </w:r>
    </w:p>
    <w:p>
      <w:r>
        <w:t>Screenshot: 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❌ ERRO FATAL: safe_action() missing 1 required positional argument: 'func'</w:t>
      </w:r>
    </w:p>
    <w:p>
      <w:r>
        <w:t>Screenshot: erro_fatal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fat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