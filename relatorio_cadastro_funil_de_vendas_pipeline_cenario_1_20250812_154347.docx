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Funil de Vendas Pipeline (CRM) – Cenário 1: Consulta teste no Funil de Vendas Pipeline.</w:t>
      </w:r>
    </w:p>
    <w:p>
      <w:r>
        <w:t>Data do teste: 12/08/2025 15:36:41</w:t>
      </w:r>
    </w:p>
    <w:p>
      <w:r>
        <w:t>🚀 Iniciando teste de consulta do Funil de Vendas Pipeline...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 zoom e abrindo 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 zoom e abrindo 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CRM...</w:t>
      </w:r>
    </w:p>
    <w:p>
      <w:r>
        <w:t>✅ Acessando CRM realizada com sucesso.</w:t>
      </w:r>
    </w:p>
    <w:p>
      <w:r>
        <w:t>Screenshot: acessando crm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cr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Funil de Vendas/Pipeline...</w:t>
      </w:r>
    </w:p>
    <w:p>
      <w:r>
        <w:t>✅ Clicando em Funil de Vendas/Pipeline realizada com sucesso.</w:t>
      </w:r>
    </w:p>
    <w:p>
      <w:r>
        <w:t>Screenshot: clicando em funil de vendas_pipeline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 em funil de vendas_pipelin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Preenchendo Data Início...</w:t>
      </w:r>
    </w:p>
    <w:p>
      <w:r>
        <w:t>⚠️ Tentativa 1 falhou: ('Connection aborted.', ConnectionResetError(10054, 'Foi forçado o cancelamento de uma conexão existente pelo host remoto', None, 10054, None))</w:t>
      </w:r>
    </w:p>
    <w:p>
      <w:r>
        <w:t>⚠️ Tentativa 2 falhou: HTTPConnectionPool(host='localhost', port=60145): Max retries exceeded with url: /session/06c9ee9ba7794746b409809b984dca10/element (Caused by NewConnectionError('&lt;urllib3.connection.HTTPConnection object at 0x000002451A6A5E00&gt;: Failed to establish a new connection: [WinError 10061] Nenhuma conexão pôde ser feita porque a máquina de destino as recusou ativamente'))</w:t>
      </w:r>
    </w:p>
    <w:p>
      <w:r>
        <w:t>⚠️ Tentativa 3 falhou: HTTPConnectionPool(host='localhost', port=60145): Max retries exceeded with url: /session/06c9ee9ba7794746b409809b984dca10/element (Caused by NewConnectionError('&lt;urllib3.connection.HTTPConnection object at 0x000002451AA718C0&gt;: Failed to establish a new connection: [WinError 10061] Nenhuma conexão pôde ser feita porque a máquina de destino as recusou ativamente'))</w:t>
      </w:r>
    </w:p>
    <w:p>
      <w:r>
        <w:t>✅ Preenchendo Data Início realizada com sucesso.</w:t>
      </w:r>
    </w:p>
    <w:p>
      <w:r>
        <w:t>⚠️ Erro ao tirar screenshot preenchendo data início: HTTPConnectionPool(host='localhost', port=60145): Max retries exceeded with url: /session/06c9ee9ba7794746b409809b984dca10/screenshot (Caused by NewConnectionError('&lt;urllib3.connection.HTTPConnection object at 0x000002451AA727A0&gt;: Failed to establish a new connection: [WinError 10061] Nenhuma conexão pôde ser feita porque a máquina de destino as recusou ativamente'))</w:t>
      </w:r>
    </w:p>
    <w:p>
      <w:r>
        <w:t>🔄 Preenchendo Data Fim...</w:t>
      </w:r>
    </w:p>
    <w:p>
      <w:r>
        <w:t>⚠️ Tentativa 1 falhou: HTTPConnectionPool(host='localhost', port=60145): Max retries exceeded with url: /session/06c9ee9ba7794746b409809b984dca10/element (Caused by NewConnectionError('&lt;urllib3.connection.HTTPConnection object at 0x000002451AA73570&gt;: Failed to establish a new connection: [WinError 10061] Nenhuma conexão pôde ser feita porque a máquina de destino as recusou ativamente'))</w:t>
      </w:r>
    </w:p>
    <w:p>
      <w:r>
        <w:t>⚠️ Tentativa 2 falhou: HTTPConnectionPool(host='localhost', port=60145): Max retries exceeded with url: /session/06c9ee9ba7794746b409809b984dca10/element (Caused by NewConnectionError('&lt;urllib3.connection.HTTPConnection object at 0x000002451AA98490&gt;: Failed to establish a new connection: [WinError 10061] Nenhuma conexão pôde ser feita porque a máquina de destino as recusou ativamente'))</w:t>
      </w:r>
    </w:p>
    <w:p>
      <w:r>
        <w:t>⚠️ Tentativa 3 falhou: HTTPConnectionPool(host='localhost', port=60145): Max retries exceeded with url: /session/06c9ee9ba7794746b409809b984dca10/element (Caused by NewConnectionError('&lt;urllib3.connection.HTTPConnection object at 0x000002451AA99370&gt;: Failed to establish a new connection: [WinError 10061] Nenhuma conexão pôde ser feita porque a máquina de destino as recusou ativamente'))</w:t>
      </w:r>
    </w:p>
    <w:p>
      <w:r>
        <w:t>✅ Preenchendo Data Fim realizada com sucesso.</w:t>
      </w:r>
    </w:p>
    <w:p>
      <w:r>
        <w:t>⚠️ Erro ao tirar screenshot preenchendo data fim: HTTPConnectionPool(host='localhost', port=60145): Max retries exceeded with url: /session/06c9ee9ba7794746b409809b984dca10/screenshot (Caused by NewConnectionError('&lt;urllib3.connection.HTTPConnection object at 0x000002451AA73DF0&gt;: Failed to establish a new connection: [WinError 10061] Nenhuma conexão pôde ser feita porque a máquina de destino as recusou ativamente'))</w:t>
      </w:r>
    </w:p>
    <w:p>
      <w:r>
        <w:t>🔄 Clicando no botão de pesquisa...</w:t>
      </w:r>
    </w:p>
    <w:p>
      <w:r>
        <w:t>❌ Erro ao clicar robusto: HTTPConnectionPool(host='localhost', port=60145): Max retries exceeded with url: /session/06c9ee9ba7794746b409809b984dca10/element (Caused by NewConnectionError('&lt;urllib3.connection.HTTPConnection object at 0x000002451AA72F10&gt;: Failed to establish a new connection: [WinError 10061] Nenhuma conexão pôde ser feita porque a máquina de destino as recusou ativamente'))</w:t>
      </w:r>
    </w:p>
    <w:p>
      <w:r>
        <w:t>✅ Clicando no botão de pesquisa realizada com sucesso.</w:t>
      </w:r>
    </w:p>
    <w:p>
      <w:r>
        <w:t>⚠️ Erro ao tirar screenshot clicando no botão de pesquisa: HTTPConnectionPool(host='localhost', port=60145): Max retries exceeded with url: /session/06c9ee9ba7794746b409809b984dca10/screenshot (Caused by NewConnectionError('&lt;urllib3.connection.HTTPConnection object at 0x000002451AA72360&gt;: Failed to establish a new connection: [WinError 10061] Nenhuma conexão pôde ser feita porque a máquina de destino as recusou ativamente'))</w:t>
      </w:r>
    </w:p>
    <w:p>
      <w:r>
        <w:t>🔄 Screenshot do Funil de Vendas/Pipeline...</w:t>
      </w:r>
    </w:p>
    <w:p>
      <w:r>
        <w:t>⚠️ Erro ao tirar screenshot screenshot_funil_vendas: HTTPConnectionPool(host='localhost', port=60145): Max retries exceeded with url: /session/06c9ee9ba7794746b409809b984dca10/screenshot (Caused by NewConnectionError('&lt;urllib3.connection.HTTPConnection object at 0x000002451AA71260&gt;: Failed to establish a new connection: [WinError 10061] Nenhuma conexão pôde ser feita porque a máquina de destino as recusou ativamente'))</w:t>
      </w:r>
    </w:p>
    <w:p>
      <w:r>
        <w:t>✅ Screenshot do Funil de Vendas/Pipeline realizada com sucesso.</w:t>
      </w:r>
    </w:p>
    <w:p>
      <w:r>
        <w:t>⚠️ Erro ao tirar screenshot screenshot do funil de vendas_pipeline: HTTPConnectionPool(host='localhost', port=60145): Max retries exceeded with url: /session/06c9ee9ba7794746b409809b984dca10/screenshot (Caused by NewConnectionError('&lt;urllib3.connection.HTTPConnection object at 0x000002451AA706B0&gt;: Failed to establish a new connection: [WinError 10061] Nenhuma conexão pôde ser feita porque a máquina de destino as recusou ativamente'))</w:t>
      </w:r>
    </w:p>
    <w:p>
      <w:r>
        <w:t>🔄 Fechando modal após a Consulta...</w:t>
      </w:r>
    </w:p>
    <w:p>
      <w:r>
        <w:t>❌ Erro ao clicar robusto: HTTPConnectionPool(host='localhost', port=60145): Max retries exceeded with url: /session/06c9ee9ba7794746b409809b984dca10/element (Caused by NewConnectionError('&lt;urllib3.connection.HTTPConnection object at 0x000002451AA99150&gt;: Failed to establish a new connection: [WinError 10061] Nenhuma conexão pôde ser feita porque a máquina de destino as recusou ativamente'))</w:t>
      </w:r>
    </w:p>
    <w:p>
      <w:r>
        <w:t>✅ Fechando modal após a Consulta realizada com sucesso.</w:t>
      </w:r>
    </w:p>
    <w:p>
      <w:r>
        <w:t>⚠️ Erro ao tirar screenshot fechando modal após a consulta: HTTPConnectionPool(host='localhost', port=60145): Max retries exceeded with url: /session/06c9ee9ba7794746b409809b984dca10/screenshot (Caused by NewConnectionError('&lt;urllib3.connection.HTTPConnection object at 0x000002451AA98270&gt;: Failed to establish a new connection: [WinError 10061] Nenhuma conexão pôde ser feita porque a máquina de destino as recusou ativamente'))</w:t>
      </w:r>
    </w:p>
    <w:p>
      <w:r>
        <w:t>⚠️ Erro ao capturar Leads/Contatos: HTTPConnectionPool(host='localhost', port=60145): Max retries exceeded with url: /session/06c9ee9ba7794746b409809b984dca10/element (Caused by NewConnectionError('&lt;urllib3.connection.HTTPConnection object at 0x000002451AA9AE00&gt;: Failed to establish a new connection: [WinError 10061] Nenhuma conexão pôde ser feita porque a máquina de destino as recusou ativamente'))</w:t>
      </w:r>
    </w:p>
    <w:p>
      <w:r>
        <w:t>⚠️ Erro ao capturar Apresentação: HTTPConnectionPool(host='localhost', port=60145): Max retries exceeded with url: /session/06c9ee9ba7794746b409809b984dca10/element (Caused by NewConnectionError('&lt;urllib3.connection.HTTPConnection object at 0x000002451AAC89E0&gt;: Failed to establish a new connection: [WinError 10061] Nenhuma conexão pôde ser feita porque a máquina de destino as recusou ativamente'))</w:t>
      </w:r>
    </w:p>
    <w:p>
      <w:r>
        <w:t>⚠️ Erro ao capturar Proposta enviada: HTTPConnectionPool(host='localhost', port=60145): Max retries exceeded with url: /session/06c9ee9ba7794746b409809b984dca10/element (Caused by NewConnectionError('&lt;urllib3.connection.HTTPConnection object at 0x000002451AA9BAC0&gt;: Failed to establish a new connection: [WinError 10061] Nenhuma conexão pôde ser feita porque a máquina de destino as recusou ativamente'))</w:t>
      </w:r>
    </w:p>
    <w:p>
      <w:pPr>
        <w:pStyle w:val="Heading1"/>
      </w:pPr>
      <w:r>
        <w:t>Informações do Funil de Vendas Pipeline:</w:t>
      </w:r>
    </w:p>
    <w:p>
      <w:r>
        <w:t>Leads/Contatos feitos: N/A</w:t>
      </w:r>
    </w:p>
    <w:p>
      <w:r>
        <w:t>Apresentação: N/A</w:t>
      </w:r>
    </w:p>
    <w:p>
      <w:r>
        <w:t>Proposta enviada: N/A</w:t>
      </w:r>
    </w:p>
    <w:p>
      <w:r>
        <w:t>🔍 Verificando mensagens de alerta...</w:t>
      </w:r>
    </w:p>
    <w:p>
      <w:r>
        <w:t>ℹ️ Nenhuma mensagem de alerta encontrada.</w:t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