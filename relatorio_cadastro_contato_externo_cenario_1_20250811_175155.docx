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4: Não preencherá Cliente/Empresa, para verificar se o sistema está disparando a mensagem de alerta corretamente.</w:t>
      </w:r>
    </w:p>
    <w:p>
      <w:r>
        <w:t>Data do teste: 11/08/2025 17:51:33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⚠️ Erro ao tirar screenshot ajustando zoom e abrindo menu: Message: target frame detached</w:t>
        <w:br/>
        <w:t xml:space="preserve">  (failed to check if window was closed: disconnected: Unable to receive message from renderer)</w:t>
        <w:br/>
        <w:t xml:space="preserve">  (Session info: chrome=138.0.7204.185)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[0x0x632b60]</w:t>
        <w:br/>
        <w:tab/>
        <w:t>(No symbol) [0x0x631cd1]</w:t>
        <w:br/>
        <w:tab/>
        <w:t>(No symbol) [0x0x64f922]</w:t>
        <w:br/>
        <w:tab/>
        <w:t>(No symbol) [0x0x64ec48]</w:t>
        <w:br/>
        <w:tab/>
        <w:t>(No symbol) [0x0x6d0a9c]</w:t>
        <w:br/>
        <w:tab/>
        <w:t>(No symbol) [0x0x6af1a6]</w:t>
        <w:br/>
        <w:tab/>
        <w:t>(No symbol) [0x0x67e7b2]</w:t>
        <w:br/>
        <w:tab/>
        <w:t>(No symbol) [0x0x67f654]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GetHandleVerifier [0x0x803b78+96408]</w:t>
        <w:br/>
        <w:tab/>
        <w:t>GetHandleVerifier [0x0x803d02+96802]</w:t>
        <w:br/>
        <w:tab/>
        <w:t>GetHandleVerifier [0x0x7ee90a+9770]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Acessando CRM...</w:t>
      </w:r>
    </w:p>
    <w:p>
      <w:r>
        <w:t>❌ Erro inesperado ao acessando crm: Message: invalid session id: session deleted as the browser has closed the connection</w:t>
        <w:br/>
        <w:t>from disconnected: not connected to DevTools</w:t>
        <w:br/>
        <w:t xml:space="preserve">  (Session info: chrome=138.0.7204.185)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[0x0x642113]</w:t>
        <w:br/>
        <w:tab/>
        <w:t>(No symbol) [0x0x631b20]</w:t>
        <w:br/>
        <w:tab/>
        <w:t>(No symbol) [0x0x64f922]</w:t>
        <w:br/>
        <w:tab/>
        <w:t>(No symbol) [0x0x6b5c9c]</w:t>
        <w:br/>
        <w:tab/>
        <w:t>(No symbol) [0x0x6d0099]</w:t>
        <w:br/>
        <w:tab/>
        <w:t>(No symbol) [0x0x6af1a6]</w:t>
        <w:br/>
        <w:tab/>
        <w:t>(No symbol) [0x0x67e7b2]</w:t>
        <w:br/>
        <w:tab/>
        <w:t>(No symbol) [0x0x67f654]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GetHandleVerifier [0x0x803b78+96408]</w:t>
        <w:br/>
        <w:tab/>
        <w:t>GetHandleVerifier [0x0x803d02+96802]</w:t>
        <w:br/>
        <w:tab/>
        <w:t>GetHandleVerifier [0x0x7ee90a+9770]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erro_acessando crm: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Clicando em Cadastrar Contato Externo...</w:t>
      </w:r>
    </w:p>
    <w:p>
      <w:r>
        <w:t>❌ Erro inesperado ao clicando em cadastrar contato externo: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erro_clicando em cadastrar contato externo: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'Cliente/Empresa'...</w:t>
      </w:r>
    </w:p>
    <w:p>
      <w:r>
        <w:t>❌ Erro ao clicar robusto: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Avançando para aba: 'Cliente/Empresa' realizada com sucesso.</w:t>
      </w:r>
    </w:p>
    <w:p>
      <w:r>
        <w:t>⚠️ Erro ao tirar screenshot avançando para aba_ _cliente_empresa_: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Tentando avançar para a aba seguinte (para o disparo a mensagem)...</w:t>
      </w:r>
    </w:p>
    <w:p>
      <w:r>
        <w:t>❌ Erro ao clicar robusto: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Tentando avançar para a aba seguinte (para o disparo a mensagem) realizada com sucesso.</w:t>
      </w:r>
    </w:p>
    <w:p>
      <w:r>
        <w:t>⚠️ Erro ao tirar screenshot tentando avançar para a aba seguinte (para o disparo a mensagem):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Tentando avançar para a aba seguinte (para o disparo a mensagem)...</w:t>
      </w:r>
    </w:p>
    <w:p>
      <w:r>
        <w:t>❌ Erro ao clicar robusto: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Tentando avançar para a aba seguinte (para o disparo a mensagem) realizada com sucesso.</w:t>
      </w:r>
    </w:p>
    <w:p>
      <w:r>
        <w:t>⚠️ Erro ao tirar screenshot tentando avançar para a aba seguinte (para o disparo a mensagem):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Tentando avançar para a aba seguinte (para o disparo a mensagem)...</w:t>
      </w:r>
    </w:p>
    <w:p>
      <w:r>
        <w:t>❌ Erro ao clicar robusto: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Tentando avançar para a aba seguinte (para o disparo a mensagem) realizada com sucesso.</w:t>
      </w:r>
    </w:p>
    <w:p>
      <w:r>
        <w:t>⚠️ Erro ao tirar screenshot tentando avançar para a aba seguinte (para o disparo a mensagem):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Tentando avançar para a aba seguinte (para o disparo a mensagem)...</w:t>
      </w:r>
    </w:p>
    <w:p>
      <w:r>
        <w:t>❌ Erro ao clicar robusto: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Tentando avançar para a aba seguinte (para o disparo a mensagem) realizada com sucesso.</w:t>
      </w:r>
    </w:p>
    <w:p>
      <w:r>
        <w:t>⚠️ Erro ao tirar screenshot tentando avançar para a aba seguinte (para o disparo a mensagem):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Tentando avançar para a aba seguinte (para o disparo a mensagem)...</w:t>
      </w:r>
    </w:p>
    <w:p>
      <w:r>
        <w:t>❌ Erro ao clicar robusto: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Tentando avançar para a aba seguinte (para o disparo a mensagem) realizada com sucesso.</w:t>
      </w:r>
    </w:p>
    <w:p>
      <w:r>
        <w:t>⚠️ Erro ao tirar screenshot tentando avançar para a aba seguinte (para o disparo a mensagem):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Fechando modal após o salvamento...</w:t>
      </w:r>
    </w:p>
    <w:p>
      <w:r>
        <w:t>❌ Erro ao clicar robusto: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Fechando modal após o salvamento realizada com sucesso.</w:t>
      </w:r>
    </w:p>
    <w:p>
      <w:r>
        <w:t>⚠️ Erro ao tirar screenshot fechando modal após o salvamento: Message: invalid session id</w:t>
        <w:br/>
        <w:t>Stacktrace:</w:t>
        <w:br/>
        <w:tab/>
        <w:t>GetHandleVerifier [0x0x7fba83+63395]</w:t>
        <w:br/>
        <w:tab/>
        <w:t>GetHandleVerifier [0x0x7fbac4+63460]</w:t>
        <w:br/>
        <w:tab/>
        <w:t>(No symbol) [0x0x641f70]</w:t>
        <w:br/>
        <w:tab/>
        <w:t>(No symbol) [0x0x67daa8]</w:t>
        <w:br/>
        <w:tab/>
        <w:t>(No symbol) [0x0x6af266]</w:t>
        <w:br/>
        <w:tab/>
        <w:t>(No symbol) [0x0x6aae65]</w:t>
        <w:br/>
        <w:tab/>
        <w:t>(No symbol) [0x0x6aa3e6]</w:t>
        <w:br/>
        <w:tab/>
        <w:t>(No symbol) [0x0x613a45]</w:t>
        <w:br/>
        <w:tab/>
        <w:t>(No symbol) [0x0x613f9e]</w:t>
        <w:br/>
        <w:tab/>
        <w:t>(No symbol) [0x0x61442d]</w:t>
        <w:br/>
        <w:tab/>
        <w:t>GetHandleVerifier [0x0xa78883+2672035]</w:t>
        <w:br/>
        <w:tab/>
        <w:t>GetHandleVerifier [0x0xa73cba+2652634]</w:t>
        <w:br/>
        <w:tab/>
        <w:t>GetHandleVerifier [0x0x822bca+223466]</w:t>
        <w:br/>
        <w:tab/>
        <w:t>GetHandleVerifier [0x0x812cb8+158168]</w:t>
        <w:br/>
        <w:tab/>
        <w:t>GetHandleVerifier [0x0x81978d+185517]</w:t>
        <w:br/>
        <w:tab/>
        <w:t>(No symbol) [0x0x613710]</w:t>
        <w:br/>
        <w:tab/>
        <w:t>(No symbol) [0x0x612f1d]</w:t>
        <w:br/>
        <w:tab/>
        <w:t>GetHandleVerifier [0x0xbadb9c+3938492]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🔍 Verificando mensagens de alerta...</w:t>
      </w:r>
    </w:p>
    <w:p>
      <w:r>
        <w:t>ℹ️ Nenhuma mensagem de alerta encontrada.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