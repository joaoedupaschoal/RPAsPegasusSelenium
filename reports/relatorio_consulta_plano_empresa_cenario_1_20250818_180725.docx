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Processo: Fechamento Plano Empresa – Cenário 1: Nesse teste, o usuário irá realizar o fechamento de um Plano Empresa.</w:t>
      </w:r>
    </w:p>
    <w:p>
      <w:r>
        <w:t>Data do teste: 18/08/2025 17:59:38</w:t>
      </w:r>
    </w:p>
    <w:p>
      <w:r>
        <w:t>ℹ️ 🚀 Iniciando teste de fechamento de Plano Empresa</w:t>
      </w:r>
    </w:p>
    <w:p>
      <w:r>
        <w:t>✅ Driver inicializado com sucesso</w:t>
      </w:r>
    </w:p>
    <w:p>
      <w:r>
        <w:t>❌ Falha na etapa: Acessando sistema</w:t>
      </w:r>
    </w:p>
    <w:p>
      <w:r>
        <w:t>ℹ️ 🔄 Realizando login...</w:t>
      </w:r>
    </w:p>
    <w:p>
      <w:r>
        <w:t>✅ Realizando login realizada com sucesso</w:t>
      </w:r>
    </w:p>
    <w:p>
      <w:r>
        <w:t>📸 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Zoom ajustado para 90%</w:t>
      </w:r>
    </w:p>
    <w:p>
      <w:r>
        <w:t>ℹ️ 🔄 Acessando menu Plano Empresa...</w:t>
      </w:r>
    </w:p>
    <w:p>
      <w:r>
        <w:t>✅ Acessando menu Plano Empresa realizada com sucesso</w:t>
      </w:r>
    </w:p>
    <w:p>
      <w:r>
        <w:t>📸 Screenshot: acessando_menu_plano_empresa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plano_empres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em Consulta...</w:t>
      </w:r>
    </w:p>
    <w:p>
      <w:r>
        <w:t>✅ Clicando em Consulta realizada com sucesso</w:t>
      </w:r>
    </w:p>
    <w:p>
      <w:r>
        <w:t>📸 Screenshot: clicando_em_consulta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onsult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Selecionando Plano Empresa...</w:t>
      </w:r>
    </w:p>
    <w:p>
      <w:r>
        <w:t>❌ Falha ao clicar em ('xpath', "//td[contains(text(), 'PLANO EMPRESA TESTE SELENIUM AUTOMATIZADO')]"): Message: stale element reference: stale element not found in the current frame</w:t>
        <w:br/>
        <w:t xml:space="preserve">  (Session info: chrome=138.0.7204.185); For documentation on this error, please visit: https://www.selenium.dev/documentation/webdriver/troubleshooting/errors#staleelementreferenceexception</w:t>
        <w:br/>
        <w:t>Stacktrace:</w:t>
        <w:br/>
        <w:tab/>
        <w:t>GetHandleVerifier [0x0x33ba83+63395]</w:t>
        <w:br/>
        <w:tab/>
        <w:t>GetHandleVerifier [0x0x33bac4+63460]</w:t>
        <w:br/>
        <w:tab/>
        <w:t>(No symbol) [0x0x182113]</w:t>
        <w:br/>
        <w:tab/>
        <w:t>(No symbol) [0x0x1888e9]</w:t>
        <w:br/>
        <w:tab/>
        <w:t>(No symbol) [0x0x18aec3]</w:t>
        <w:br/>
        <w:tab/>
        <w:t>(No symbol) [0x0x2117b4]</w:t>
        <w:br/>
        <w:tab/>
        <w:t>(No symbol) [0x0x1ef3ac]</w:t>
        <w:br/>
        <w:tab/>
        <w:t>(No symbol) [0x0x2107ba]</w:t>
        <w:br/>
        <w:tab/>
        <w:t>(No symbol) [0x0x1ef1a6]</w:t>
        <w:br/>
        <w:tab/>
        <w:t>(No symbol) [0x0x1be7b2]</w:t>
        <w:br/>
        <w:tab/>
        <w:t>(No symbol) [0x0x1bf654]</w:t>
        <w:br/>
        <w:tab/>
        <w:t>GetHandleVerifier [0x0x5b8883+2672035]</w:t>
        <w:br/>
        <w:tab/>
        <w:t>GetHandleVerifier [0x0x5b3cba+2652634]</w:t>
        <w:br/>
        <w:tab/>
        <w:t>GetHandleVerifier [0x0x362bca+223466]</w:t>
        <w:br/>
        <w:tab/>
        <w:t>GetHandleVerifier [0x0x352cb8+158168]</w:t>
        <w:br/>
        <w:tab/>
        <w:t>GetHandleVerifier [0x0x35978d+185517]</w:t>
        <w:br/>
        <w:tab/>
        <w:t>GetHandleVerifier [0x0x343b78+96408]</w:t>
        <w:br/>
        <w:tab/>
        <w:t>GetHandleVerifier [0x0x343d02+96802]</w:t>
        <w:br/>
        <w:tab/>
        <w:t>GetHandleVerifier [0x0x32e90a+9770]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tab/>
        <w:t>(No symbol) [0x0]</w:t>
        <w:br/>
      </w:r>
    </w:p>
    <w:p>
      <w:r>
        <w:t>✅ Selecionando Plano Empresa realizada com sucesso</w:t>
      </w:r>
    </w:p>
    <w:p>
      <w:r>
        <w:t>📸 Screenshot: selecionando_plano_empresa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lecionando_plano_empres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Pesquisando Plano Empresa...</w:t>
      </w:r>
    </w:p>
    <w:p>
      <w:r>
        <w:t>✅ Pesquisando Plano Empresa realizada com sucesso</w:t>
      </w:r>
    </w:p>
    <w:p>
      <w:r>
        <w:t>📸 Screenshot: pesquisando_plano_empresa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squisando_plano_empres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na aba Contratos e tirando print...</w:t>
      </w:r>
    </w:p>
    <w:p>
      <w:r>
        <w:t>❌ Falha ao clicar em ('xpath', "//*[@id='gsPlanoEmpresa']/div[2]/div[2]/div[2]/ul/li[1]/a"): Message: Elemento não encontrado: ('xpath', "//*[@id='gsPlanoEmpresa']/div[2]/div[2]/div[2]/ul/li[1]/a") (condição: present, timeout: 30s)</w:t>
        <w:br/>
      </w:r>
    </w:p>
    <w:p>
      <w:r>
        <w:t>✅ Clicando na aba Contratos e tirando print realizada com sucesso</w:t>
      </w:r>
    </w:p>
    <w:p>
      <w:r>
        <w:t>📸 Screenshot: clicando_na_aba_contratos_e_tirando_print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squisando_plano_empres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ℹ️ 🔄 Clicando na aba Títulos e tirando print...</w:t>
      </w:r>
    </w:p>
    <w:p>
      <w:r>
        <w:t>❌ Falha ao clicar em ('xpath', "//*[@id='gsPlanoEmpresa']/div[2]/div[2]/div[2]/ul/li[2]/a"): Message: invalid session id: session deleted as the browser has closed the connection</w:t>
        <w:br/>
        <w:t>from disconnected: not connected to DevTools</w:t>
        <w:br/>
        <w:t xml:space="preserve">  (Session info: chrome=138.0.7204.185); For documentation on this error, please visit: https://www.selenium.dev/documentation/webdriver/troubleshooting/errors#invalidsessionidexception</w:t>
        <w:br/>
        <w:t>Stacktrace:</w:t>
        <w:br/>
        <w:tab/>
        <w:t>GetHandleVerifier [0x0x33ba83+63395]</w:t>
        <w:br/>
        <w:tab/>
        <w:t>GetHandleVerifier [0x0x33bac4+63460]</w:t>
        <w:br/>
        <w:tab/>
        <w:t>(No symbol) [0x0x182113]</w:t>
        <w:br/>
        <w:tab/>
        <w:t>(No symbol) [0x0x171b20]</w:t>
        <w:br/>
        <w:tab/>
        <w:t>(No symbol) [0x0x18f922]</w:t>
        <w:br/>
        <w:tab/>
        <w:t>(No symbol) [0x0x1f5c9c]</w:t>
        <w:br/>
        <w:tab/>
        <w:t>(No symbol) [0x0x210099]</w:t>
        <w:br/>
        <w:tab/>
        <w:t>(No symbol) [0x0x1ef1a6]</w:t>
        <w:br/>
        <w:tab/>
        <w:t>(No symbol) [0x0x1be7b2]</w:t>
        <w:br/>
        <w:tab/>
        <w:t>(No symbol) [0x0x1bf654]</w:t>
        <w:br/>
        <w:tab/>
        <w:t>GetHandleVerifier [0x0x5b8883+2672035]</w:t>
        <w:br/>
        <w:tab/>
        <w:t>GetHandleVerifier [0x0x5b3cba+2652634]</w:t>
        <w:br/>
        <w:tab/>
        <w:t>GetHandleVerifier [0x0x362bca+223466]</w:t>
        <w:br/>
        <w:tab/>
        <w:t>GetHandleVerifier [0x0x352cb8+158168]</w:t>
        <w:br/>
        <w:tab/>
        <w:t>GetHandleVerifier [0x0x35978d+185517]</w:t>
        <w:br/>
        <w:tab/>
        <w:t>GetHandleVerifier [0x0x343b78+96408]</w:t>
        <w:br/>
        <w:tab/>
        <w:t>GetHandleVerifier [0x0x343d02+96802]</w:t>
        <w:br/>
        <w:tab/>
        <w:t>GetHandleVerifier [0x0x32e90a+9770]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tab/>
        <w:t>(No symbol) [0x0]</w:t>
        <w:br/>
      </w:r>
    </w:p>
    <w:p>
      <w:r>
        <w:t>✅ Clicando na aba Títulos e tirando print realizada com sucesso</w:t>
      </w:r>
    </w:p>
    <w:p>
      <w:r>
        <w:t>❌ Erro ao tirar screenshot clicando_na_aba_títulos_e_tirando_print: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[0x0x33ba83+63395]</w:t>
        <w:br/>
        <w:tab/>
        <w:t>GetHandleVerifier [0x0x33bac4+63460]</w:t>
        <w:br/>
        <w:tab/>
        <w:t>(No symbol) [0x0x181f70]</w:t>
        <w:br/>
        <w:tab/>
        <w:t>(No symbol) [0x0x1bdaa8]</w:t>
        <w:br/>
        <w:tab/>
        <w:t>(No symbol) [0x0x1ef266]</w:t>
        <w:br/>
        <w:tab/>
        <w:t>(No symbol) [0x0x1eae65]</w:t>
        <w:br/>
        <w:tab/>
        <w:t>(No symbol) [0x0x1ea3e6]</w:t>
        <w:br/>
        <w:tab/>
        <w:t>(No symbol) [0x0x153a45]</w:t>
        <w:br/>
        <w:tab/>
        <w:t>(No symbol) [0x0x153f9e]</w:t>
        <w:br/>
        <w:tab/>
        <w:t>(No symbol) [0x0x15442d]</w:t>
        <w:br/>
        <w:tab/>
        <w:t>GetHandleVerifier [0x0x5b8883+2672035]</w:t>
        <w:br/>
        <w:tab/>
        <w:t>GetHandleVerifier [0x0x5b3cba+2652634]</w:t>
        <w:br/>
        <w:tab/>
        <w:t>GetHandleVerifier [0x0x362bca+223466]</w:t>
        <w:br/>
        <w:tab/>
        <w:t>GetHandleVerifier [0x0x352cb8+158168]</w:t>
        <w:br/>
        <w:tab/>
        <w:t>GetHandleVerifier [0x0x35978d+185517]</w:t>
        <w:br/>
        <w:tab/>
        <w:t>(No symbol) [0x0x153710]</w:t>
        <w:br/>
        <w:tab/>
        <w:t>(No symbol) [0x0x152f1d]</w:t>
        <w:br/>
        <w:tab/>
        <w:t>GetHandleVerifier [0x0x6edb9c+3938492]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tab/>
        <w:t>(No symbol) [0x0]</w:t>
        <w:br/>
      </w:r>
    </w:p>
    <w:p>
      <w:r>
        <w:t>ℹ️ 🔄 Fechando modal...</w:t>
      </w:r>
    </w:p>
    <w:p>
      <w:r>
        <w:t>❌ Falha ao clicar em ('css selector', '#gsPlanoEmpresa &gt; div.wdTop.ui-draggable-handle &gt; div.wdClose &gt; a'):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[0x0x33ba83+63395]</w:t>
        <w:br/>
        <w:tab/>
        <w:t>GetHandleVerifier [0x0x33bac4+63460]</w:t>
        <w:br/>
        <w:tab/>
        <w:t>(No symbol) [0x0x181f70]</w:t>
        <w:br/>
        <w:tab/>
        <w:t>(No symbol) [0x0x1bdaa8]</w:t>
        <w:br/>
        <w:tab/>
        <w:t>(No symbol) [0x0x1ef266]</w:t>
        <w:br/>
        <w:tab/>
        <w:t>(No symbol) [0x0x1eae65]</w:t>
        <w:br/>
        <w:tab/>
        <w:t>(No symbol) [0x0x1ea3e6]</w:t>
        <w:br/>
        <w:tab/>
        <w:t>(No symbol) [0x0x153a45]</w:t>
        <w:br/>
        <w:tab/>
        <w:t>(No symbol) [0x0x153f9e]</w:t>
        <w:br/>
        <w:tab/>
        <w:t>(No symbol) [0x0x15442d]</w:t>
        <w:br/>
        <w:tab/>
        <w:t>GetHandleVerifier [0x0x5b8883+2672035]</w:t>
        <w:br/>
        <w:tab/>
        <w:t>GetHandleVerifier [0x0x5b3cba+2652634]</w:t>
        <w:br/>
        <w:tab/>
        <w:t>GetHandleVerifier [0x0x362bca+223466]</w:t>
        <w:br/>
        <w:tab/>
        <w:t>GetHandleVerifier [0x0x352cb8+158168]</w:t>
        <w:br/>
        <w:tab/>
        <w:t>GetHandleVerifier [0x0x35978d+185517]</w:t>
        <w:br/>
        <w:tab/>
        <w:t>(No symbol) [0x0x153710]</w:t>
        <w:br/>
        <w:tab/>
        <w:t>(No symbol) [0x0x152f1d]</w:t>
        <w:br/>
        <w:tab/>
        <w:t>GetHandleVerifier [0x0x6edb9c+3938492]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tab/>
        <w:t>(No symbol) [0x0]</w:t>
        <w:br/>
      </w:r>
    </w:p>
    <w:p>
      <w:r>
        <w:t>✅ Fechando modal realizada com sucesso</w:t>
      </w:r>
    </w:p>
    <w:p>
      <w:r>
        <w:t>❌ Erro ao tirar screenshot fechando_modal: Message: invalid session id; For documentation on this error, please visit: https://www.selenium.dev/documentation/webdriver/troubleshooting/errors#invalidsessionidexception</w:t>
        <w:br/>
        <w:t>Stacktrace:</w:t>
        <w:br/>
        <w:tab/>
        <w:t>GetHandleVerifier [0x0x33ba83+63395]</w:t>
        <w:br/>
        <w:tab/>
        <w:t>GetHandleVerifier [0x0x33bac4+63460]</w:t>
        <w:br/>
        <w:tab/>
        <w:t>(No symbol) [0x0x181f70]</w:t>
        <w:br/>
        <w:tab/>
        <w:t>(No symbol) [0x0x1bdaa8]</w:t>
        <w:br/>
        <w:tab/>
        <w:t>(No symbol) [0x0x1ef266]</w:t>
        <w:br/>
        <w:tab/>
        <w:t>(No symbol) [0x0x1eae65]</w:t>
        <w:br/>
        <w:tab/>
        <w:t>(No symbol) [0x0x1ea3e6]</w:t>
        <w:br/>
        <w:tab/>
        <w:t>(No symbol) [0x0x153a45]</w:t>
        <w:br/>
        <w:tab/>
        <w:t>(No symbol) [0x0x153f9e]</w:t>
        <w:br/>
        <w:tab/>
        <w:t>(No symbol) [0x0x15442d]</w:t>
        <w:br/>
        <w:tab/>
        <w:t>GetHandleVerifier [0x0x5b8883+2672035]</w:t>
        <w:br/>
        <w:tab/>
        <w:t>GetHandleVerifier [0x0x5b3cba+2652634]</w:t>
        <w:br/>
        <w:tab/>
        <w:t>GetHandleVerifier [0x0x362bca+223466]</w:t>
        <w:br/>
        <w:tab/>
        <w:t>GetHandleVerifier [0x0x352cb8+158168]</w:t>
        <w:br/>
        <w:tab/>
        <w:t>GetHandleVerifier [0x0x35978d+185517]</w:t>
        <w:br/>
        <w:tab/>
        <w:t>(No symbol) [0x0x153710]</w:t>
        <w:br/>
        <w:tab/>
        <w:t>(No symbol) [0x0x152f1d]</w:t>
        <w:br/>
        <w:tab/>
        <w:t>GetHandleVerifier [0x0x6edb9c+3938492]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  <w:tab/>
        <w:t>(No symbol) [0x0]</w:t>
        <w:br/>
      </w:r>
    </w:p>
    <w:p>
      <w:r>
        <w:t>ℹ️ 🔍 Verificando mensagens de alerta...</w:t>
      </w:r>
    </w:p>
    <w:p>
      <w:r>
        <w:t>ℹ️ ℹ️ Nenhuma mensagem de alerta encontrada</w:t>
      </w:r>
    </w:p>
    <w:p>
      <w:r>
        <w:t>ℹ️ 📊 Taxa de sucesso: 90.0% (9/10 etapas)</w:t>
      </w:r>
    </w:p>
    <w:p>
      <w:r>
        <w:t>❌ ❌ Teste finalizado com erros.</w:t>
      </w:r>
    </w:p>
    <w:p>
      <w:r>
        <w:t>ℹ️ ✅ Teste concluído.</w:t>
      </w:r>
    </w:p>
    <w:p>
      <w:pPr>
        <w:pStyle w:val="Heading1"/>
      </w:pPr>
      <w:r>
        <w:t>RESUMO FINAL</w:t>
      </w:r>
    </w:p>
    <w:p>
      <w:r>
        <w:t>Teste finalizado em: 18/08/2025 18:07:25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