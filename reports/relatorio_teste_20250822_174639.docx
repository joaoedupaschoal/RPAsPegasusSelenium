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TESTE AUTOMATIZADO</w:t>
      </w:r>
    </w:p>
    <w:p>
      <w:r>
        <w:t>Sistema: Devolução de Equipamentos - Apoio Ortopédico</w:t>
      </w:r>
    </w:p>
    <w:p>
      <w:r>
        <w:t>Data: 22/08/2025 17:45:35</w:t>
      </w:r>
    </w:p>
    <w:p>
      <w:r>
        <w:t>--------------------------------------------------</w:t>
      </w:r>
    </w:p>
    <w:p>
      <w:r>
        <w:t>[17:45:43] ✅ Driver inicializado com sucesso</w:t>
      </w:r>
    </w:p>
    <w:p>
      <w:r>
        <w:t>[17:45:43] 🚀 Iniciando teste de Devolução de Equipamentos</w:t>
      </w:r>
    </w:p>
    <w:p>
      <w:r>
        <w:t>[17:45:43] 🔄 Acessando sistema</w:t>
      </w:r>
    </w:p>
    <w:p>
      <w:r>
        <w:t>[17:45:43] ✅ Acessando sistema - Sucesso</w:t>
      </w:r>
    </w:p>
    <w:p>
      <w:r>
        <w:t>📸 Screenshot: sucesso_acessando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[17:45:44] 🔄 Realizando login</w:t>
      </w:r>
    </w:p>
    <w:p>
      <w:r>
        <w:t>[17:45:49] ✅ Realizando login - Sucesso</w:t>
      </w:r>
    </w:p>
    <w:p>
      <w:r>
        <w:t>📸 Screenshot: sucesso_realizando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[17:45:50] 🔄 Configurando interface</w:t>
      </w:r>
    </w:p>
    <w:p>
      <w:r>
        <w:t>[17:45:52] ✅ Configurando interface - Sucesso</w:t>
      </w:r>
    </w:p>
    <w:p>
      <w:r>
        <w:t>📸 Screenshot: sucesso_configurando interface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configurando inte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[17:45:52] 🔄 Acessando Apoio Ortopédico</w:t>
      </w:r>
    </w:p>
    <w:p>
      <w:r>
        <w:t>[17:45:53] ✅ Acessando Apoio Ortopédico - Sucesso</w:t>
      </w:r>
    </w:p>
    <w:p>
      <w:r>
        <w:t>📸 Screenshot: sucesso_acessando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[17:45:54] 🔄 Abrindo Devolução de Equipamentos</w:t>
      </w:r>
    </w:p>
    <w:p>
      <w:r>
        <w:t>[17:45:59] ✅ Abrindo Devolução de Equipamentos - Sucesso</w:t>
      </w:r>
    </w:p>
    <w:p>
      <w:r>
        <w:t>📸 Screenshot: sucesso_abrindo devolução de equipamentos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brindo devolução de equipa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[17:45:59] 🔄 Preenchendo formulário</w:t>
      </w:r>
    </w:p>
    <w:p>
      <w:r>
        <w:t xml:space="preserve">[17:46:35] Erro na seleção de pessoa: Message: 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[0x0xdac99e]</w:t>
        <w:br/>
        <w:tab/>
        <w:t>(No symbol) [0x0xdacd3b]</w:t>
        <w:br/>
        <w:tab/>
        <w:t>(No symbol) [0x0xdf53d2]</w:t>
        <w:br/>
        <w:tab/>
        <w:t>(No symbol) [0x0xdd1524]</w:t>
        <w:br/>
        <w:tab/>
        <w:t>(No symbol) [0x0xdf2bcb]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[17:46:35] ❌ Falha na etapa: Preenchendo formulário</w:t>
      </w:r>
    </w:p>
    <w:p>
      <w:r>
        <w:t>[17:46:35] ✅ Preenchendo formulário - Sucesso</w:t>
      </w:r>
    </w:p>
    <w:p>
      <w:r>
        <w:t>📸 Screenshot: sucesso_preenchendo formulário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preenchendo formulár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[17:46:39] 🔒 Driver finalizado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