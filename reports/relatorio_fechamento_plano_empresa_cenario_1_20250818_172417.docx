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Processo: Estorno Fechamento Plano Empresa – Cenário 1: Nesse teste, o usuário irá realizar o Estorno de um fechamento de um Plano Empresa.</w:t>
      </w:r>
    </w:p>
    <w:p>
      <w:r>
        <w:t>Data do teste: 18/08/2025 17:21:23</w:t>
      </w:r>
    </w:p>
    <w:p>
      <w:r>
        <w:t>ℹ️ 🚀 Iniciando teste de fechamento de Plano Empresa</w:t>
      </w:r>
    </w:p>
    <w:p>
      <w:r>
        <w:t>✅ Driver inicializado com sucesso</w:t>
      </w:r>
    </w:p>
    <w:p>
      <w:r>
        <w:t>❌ Falha na etapa: Acessando sistema</w:t>
      </w:r>
    </w:p>
    <w:p>
      <w:r>
        <w:t>ℹ️ 🔄 Realizando login...</w:t>
      </w:r>
    </w:p>
    <w:p>
      <w:r>
        <w:t>✅ Realizando login realizada com sucesso</w:t>
      </w:r>
    </w:p>
    <w:p>
      <w:r>
        <w:t>📸 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Zoom ajustado para 90%</w:t>
      </w:r>
    </w:p>
    <w:p>
      <w:r>
        <w:t>ℹ️ 🔄 Acessando menu Plano Empresa...</w:t>
      </w:r>
    </w:p>
    <w:p>
      <w:r>
        <w:t>✅ Acessando menu Plano Empresa realizada com sucesso</w:t>
      </w:r>
    </w:p>
    <w:p>
      <w:r>
        <w:t>📸 Screenshot: acessando_menu_plano_empresa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enu_plano_empres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Clicando em Estorno Fechamento...</w:t>
      </w:r>
    </w:p>
    <w:p>
      <w:r>
        <w:t>✅ Clicando em Estorno Fechamento realizada com sucesso</w:t>
      </w:r>
    </w:p>
    <w:p>
      <w:r>
        <w:t>📸 Screenshot: clicando_em_estorno_fechamento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estorno_fechamen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Selecionando Plano Empresa...</w:t>
      </w:r>
    </w:p>
    <w:p>
      <w:r>
        <w:t>✅ Selecionando Plano Empresa realizada com sucesso</w:t>
      </w:r>
    </w:p>
    <w:p>
      <w:r>
        <w:t>📸 Screenshot: selecionando_plano_empresa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ionando_plano_empres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Buscando Plano Empresa...</w:t>
      </w:r>
    </w:p>
    <w:p>
      <w:r>
        <w:t>✅ Buscando Plano Empresa realizada com sucesso</w:t>
      </w:r>
    </w:p>
    <w:p>
      <w:r>
        <w:t>📸 Screenshot: buscando_plano_empresa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scando_plano_empres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Selecionando Mês/Ano (Dezembro)...</w:t>
      </w:r>
    </w:p>
    <w:p>
      <w:r>
        <w:t>✅ Selecionando Mês/Ano (Dezembro) realizada com sucesso</w:t>
      </w:r>
    </w:p>
    <w:p>
      <w:r>
        <w:t>📸 Screenshot: selecionando_mês_ano_(dezembro)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ionando_mês_ano_(dezembro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Realizando estorno do fechamento de Plano Empresa...</w:t>
      </w:r>
    </w:p>
    <w:p>
      <w:r>
        <w:t>❌ Falha ao clicar em ('css selector', '#gsPlanoEmpresa &gt; div.wdTelas &gt; div.telaConsulta.telaEstornoFechamentoPlanoEmpresa &gt; div.btnHolder &gt; a'): Message: invalid session id: session deleted as the browser has closed the connection</w:t>
        <w:br/>
        <w:t>from disconnected: not connected to DevTools</w:t>
        <w:br/>
        <w:t xml:space="preserve">  (Session info: chrome=138.0.7204.185); For documentation on this error, please visit: https://www.selenium.dev/documentation/webdriver/troubleshooting/errors#invalidsessionidexception</w:t>
        <w:br/>
        <w:t>Stacktrace:</w:t>
        <w:br/>
        <w:tab/>
        <w:t>GetHandleVerifier [0x0x10cba83+63395]</w:t>
        <w:br/>
        <w:tab/>
        <w:t>GetHandleVerifier [0x0x10cbac4+63460]</w:t>
        <w:br/>
        <w:tab/>
        <w:t>(No symbol) [0x0xf12113]</w:t>
        <w:br/>
        <w:tab/>
        <w:t>(No symbol) [0x0xf01b20]</w:t>
        <w:br/>
        <w:tab/>
        <w:t>(No symbol) [0x0xf1f922]</w:t>
        <w:br/>
        <w:tab/>
        <w:t>(No symbol) [0x0xf85c9c]</w:t>
        <w:br/>
        <w:tab/>
        <w:t>(No symbol) [0x0xfa0099]</w:t>
        <w:br/>
        <w:tab/>
        <w:t>(No symbol) [0x0xf7f1a6]</w:t>
        <w:br/>
        <w:tab/>
        <w:t>(No symbol) [0x0xf4e7b2]</w:t>
        <w:br/>
        <w:tab/>
        <w:t>(No symbol) [0x0xf4f654]</w:t>
        <w:br/>
        <w:tab/>
        <w:t>GetHandleVerifier [0x0x1348883+2672035]</w:t>
        <w:br/>
        <w:tab/>
        <w:t>GetHandleVerifier [0x0x1343cba+2652634]</w:t>
        <w:br/>
        <w:tab/>
        <w:t>GetHandleVerifier [0x0x10f2bca+223466]</w:t>
        <w:br/>
        <w:tab/>
        <w:t>GetHandleVerifier [0x0x10e2cb8+158168]</w:t>
        <w:br/>
        <w:tab/>
        <w:t>GetHandleVerifier [0x0x10e978d+185517]</w:t>
        <w:br/>
        <w:tab/>
        <w:t>GetHandleVerifier [0x0x10d3b78+96408]</w:t>
        <w:br/>
        <w:tab/>
        <w:t>GetHandleVerifier [0x0x10d3d02+96802]</w:t>
        <w:br/>
        <w:tab/>
        <w:t>GetHandleVerifier [0x0x10be90a+9770]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Realizando estorno do fechamento de Plano Empresa realizada com sucesso</w:t>
      </w:r>
    </w:p>
    <w:p>
      <w:r>
        <w:t>❌ Erro ao tirar screenshot realizando_estorno_do_fechamento_de_plano_empresa: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[0x0x10cba83+63395]</w:t>
        <w:br/>
        <w:tab/>
        <w:t>GetHandleVerifier [0x0x10cbac4+63460]</w:t>
        <w:br/>
        <w:tab/>
        <w:t>(No symbol) [0x0xf11f70]</w:t>
        <w:br/>
        <w:tab/>
        <w:t>(No symbol) [0x0xf4daa8]</w:t>
        <w:br/>
        <w:tab/>
        <w:t>(No symbol) [0x0xf7f266]</w:t>
        <w:br/>
        <w:tab/>
        <w:t>(No symbol) [0x0xf7ae65]</w:t>
        <w:br/>
        <w:tab/>
        <w:t>(No symbol) [0x0xf7a3e6]</w:t>
        <w:br/>
        <w:tab/>
        <w:t>(No symbol) [0x0xee3a45]</w:t>
        <w:br/>
        <w:tab/>
        <w:t>(No symbol) [0x0xee3f9e]</w:t>
        <w:br/>
        <w:tab/>
        <w:t>(No symbol) [0x0xee442d]</w:t>
        <w:br/>
        <w:tab/>
        <w:t>GetHandleVerifier [0x0x1348883+2672035]</w:t>
        <w:br/>
        <w:tab/>
        <w:t>GetHandleVerifier [0x0x1343cba+2652634]</w:t>
        <w:br/>
        <w:tab/>
        <w:t>GetHandleVerifier [0x0x10f2bca+223466]</w:t>
        <w:br/>
        <w:tab/>
        <w:t>GetHandleVerifier [0x0x10e2cb8+158168]</w:t>
        <w:br/>
        <w:tab/>
        <w:t>GetHandleVerifier [0x0x10e978d+185517]</w:t>
        <w:br/>
        <w:tab/>
        <w:t>(No symbol) [0x0xee3710]</w:t>
        <w:br/>
        <w:tab/>
        <w:t>(No symbol) [0x0xee2f1d]</w:t>
        <w:br/>
        <w:tab/>
        <w:t>GetHandleVerifier [0x0x147db9c+3938492]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ℹ️ ℹ️ Nenhuma mensagem de alerta encontrada</w:t>
      </w:r>
    </w:p>
    <w:p>
      <w:r>
        <w:t>❌ Falha na etapa: Verificação das mensagens de alerta</w:t>
      </w:r>
    </w:p>
    <w:p>
      <w:r>
        <w:t>ℹ️ 🔄 Fechando modal...</w:t>
      </w:r>
    </w:p>
    <w:p>
      <w:r>
        <w:t>❌ Falha ao clicar em ('css selector', '#gsPlanoEmpresa &gt; div.wdTop.ui-draggable-handle &gt; div.wdClose &gt; a'):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[0x0x10cba83+63395]</w:t>
        <w:br/>
        <w:tab/>
        <w:t>GetHandleVerifier [0x0x10cbac4+63460]</w:t>
        <w:br/>
        <w:tab/>
        <w:t>(No symbol) [0x0xf11f70]</w:t>
        <w:br/>
        <w:tab/>
        <w:t>(No symbol) [0x0xf4daa8]</w:t>
        <w:br/>
        <w:tab/>
        <w:t>(No symbol) [0x0xf7f266]</w:t>
        <w:br/>
        <w:tab/>
        <w:t>(No symbol) [0x0xf7ae65]</w:t>
        <w:br/>
        <w:tab/>
        <w:t>(No symbol) [0x0xf7a3e6]</w:t>
        <w:br/>
        <w:tab/>
        <w:t>(No symbol) [0x0xee3a45]</w:t>
        <w:br/>
        <w:tab/>
        <w:t>(No symbol) [0x0xee3f9e]</w:t>
        <w:br/>
        <w:tab/>
        <w:t>(No symbol) [0x0xee442d]</w:t>
        <w:br/>
        <w:tab/>
        <w:t>GetHandleVerifier [0x0x1348883+2672035]</w:t>
        <w:br/>
        <w:tab/>
        <w:t>GetHandleVerifier [0x0x1343cba+2652634]</w:t>
        <w:br/>
        <w:tab/>
        <w:t>GetHandleVerifier [0x0x10f2bca+223466]</w:t>
        <w:br/>
        <w:tab/>
        <w:t>GetHandleVerifier [0x0x10e2cb8+158168]</w:t>
        <w:br/>
        <w:tab/>
        <w:t>GetHandleVerifier [0x0x10e978d+185517]</w:t>
        <w:br/>
        <w:tab/>
        <w:t>(No symbol) [0x0xee3710]</w:t>
        <w:br/>
        <w:tab/>
        <w:t>(No symbol) [0x0xee2f1d]</w:t>
        <w:br/>
        <w:tab/>
        <w:t>GetHandleVerifier [0x0x147db9c+3938492]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Fechando modal realizada com sucesso</w:t>
      </w:r>
    </w:p>
    <w:p>
      <w:r>
        <w:t>❌ Erro ao tirar screenshot fechando_modal: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[0x0x10cba83+63395]</w:t>
        <w:br/>
        <w:tab/>
        <w:t>GetHandleVerifier [0x0x10cbac4+63460]</w:t>
        <w:br/>
        <w:tab/>
        <w:t>(No symbol) [0x0xf11f70]</w:t>
        <w:br/>
        <w:tab/>
        <w:t>(No symbol) [0x0xf4daa8]</w:t>
        <w:br/>
        <w:tab/>
        <w:t>(No symbol) [0x0xf7f266]</w:t>
        <w:br/>
        <w:tab/>
        <w:t>(No symbol) [0x0xf7ae65]</w:t>
        <w:br/>
        <w:tab/>
        <w:t>(No symbol) [0x0xf7a3e6]</w:t>
        <w:br/>
        <w:tab/>
        <w:t>(No symbol) [0x0xee3a45]</w:t>
        <w:br/>
        <w:tab/>
        <w:t>(No symbol) [0x0xee3f9e]</w:t>
        <w:br/>
        <w:tab/>
        <w:t>(No symbol) [0x0xee442d]</w:t>
        <w:br/>
        <w:tab/>
        <w:t>GetHandleVerifier [0x0x1348883+2672035]</w:t>
        <w:br/>
        <w:tab/>
        <w:t>GetHandleVerifier [0x0x1343cba+2652634]</w:t>
        <w:br/>
        <w:tab/>
        <w:t>GetHandleVerifier [0x0x10f2bca+223466]</w:t>
        <w:br/>
        <w:tab/>
        <w:t>GetHandleVerifier [0x0x10e2cb8+158168]</w:t>
        <w:br/>
        <w:tab/>
        <w:t>GetHandleVerifier [0x0x10e978d+185517]</w:t>
        <w:br/>
        <w:tab/>
        <w:t>(No symbol) [0x0xee3710]</w:t>
        <w:br/>
        <w:tab/>
        <w:t>(No symbol) [0x0xee2f1d]</w:t>
        <w:br/>
        <w:tab/>
        <w:t>GetHandleVerifier [0x0x147db9c+3938492]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ℹ️ 📊 Taxa de sucesso: 81.8% (9/11 etapas)</w:t>
      </w:r>
    </w:p>
    <w:p>
      <w:r>
        <w:t>❌ ❌ Teste finalizado com erros.</w:t>
      </w:r>
    </w:p>
    <w:p>
      <w:r>
        <w:t>ℹ️ ✅ Teste concluído.</w:t>
      </w:r>
    </w:p>
    <w:p>
      <w:pPr>
        <w:pStyle w:val="Heading1"/>
      </w:pPr>
      <w:r>
        <w:t>RESUMO FINAL</w:t>
      </w:r>
    </w:p>
    <w:p>
      <w:r>
        <w:t>Teste finalizado em: 18/08/2025 17:24:17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