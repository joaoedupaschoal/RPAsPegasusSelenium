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TESTE AUTOMATIZADO</w:t>
      </w:r>
    </w:p>
    <w:p>
      <w:r>
        <w:t>Sistema: Devolução de Equipamentos - Apoio Ortopédico</w:t>
      </w:r>
    </w:p>
    <w:p>
      <w:r>
        <w:t>Data: 22/08/2025 17:46:55</w:t>
      </w:r>
    </w:p>
    <w:p>
      <w:r>
        <w:t>--------------------------------------------------</w:t>
      </w:r>
    </w:p>
    <w:p>
      <w:r>
        <w:t>[17:47:01] ✅ Driver inicializado com sucesso</w:t>
      </w:r>
    </w:p>
    <w:p>
      <w:r>
        <w:t>[17:47:01] 🚀 Iniciando teste de Devolução de Equipamentos</w:t>
      </w:r>
    </w:p>
    <w:p>
      <w:r>
        <w:t>[17:47:01] 🔄 Acessando sistema</w:t>
      </w:r>
    </w:p>
    <w:p>
      <w:r>
        <w:t>[17:47:02] ✅ Acessando sistema - Sucesso</w:t>
      </w:r>
    </w:p>
    <w:p>
      <w:r>
        <w:t>📸 Screenshot: sucesso_acessando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[17:47:02] 🔄 Realizando login</w:t>
      </w:r>
    </w:p>
    <w:p>
      <w:r>
        <w:t>[17:47:07] ✅ Realizando login - Sucesso</w:t>
      </w:r>
    </w:p>
    <w:p>
      <w:r>
        <w:t>📸 Screenshot: sucesso_realizando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[17:47:08] 🔄 Configurando interface</w:t>
      </w:r>
    </w:p>
    <w:p>
      <w:r>
        <w:t>[17:47:10] ✅ Configurando interface - Sucesso</w:t>
      </w:r>
    </w:p>
    <w:p>
      <w:r>
        <w:t>📸 Screenshot: sucesso_configurando interface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configurando interf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[17:47:11] 🔄 Acessando Apoio Ortopédico</w:t>
      </w:r>
    </w:p>
    <w:p>
      <w:r>
        <w:t>[17:47:11] ✅ Acessando Apoio Ortopédico - Sucesso</w:t>
      </w:r>
    </w:p>
    <w:p>
      <w:r>
        <w:t>📸 Screenshot: sucesso_acessando apoio ortopédico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cessando apoio ortopéd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[17:47:11] 🔄 Abrindo Devolução de Equipamentos</w:t>
      </w:r>
    </w:p>
    <w:p>
      <w:r>
        <w:t>[17:47:17] ✅ Abrindo Devolução de Equipamentos - Sucesso</w:t>
      </w:r>
    </w:p>
    <w:p>
      <w:r>
        <w:t>📸 Screenshot: sucesso_abrindo devolução de equipamentos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brindo devolução de equipament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[17:47:17] 🔄 Preenchendo formulário</w:t>
      </w:r>
    </w:p>
    <w:p>
      <w:r>
        <w:t xml:space="preserve">[17:47:52] Erro na seleção de pessoa: Message: 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[0x0xd63f63]</w:t>
        <w:br/>
        <w:tab/>
        <w:t>(No symbol) [0x0xdac99e]</w:t>
        <w:br/>
        <w:tab/>
        <w:t>(No symbol) [0x0xdacd3b]</w:t>
        <w:br/>
        <w:tab/>
        <w:t>(No symbol) [0x0xdf53d2]</w:t>
        <w:br/>
        <w:tab/>
        <w:t>(No symbol) [0x0xdd1524]</w:t>
        <w:br/>
        <w:tab/>
        <w:t>(No symbol) [0x0xdf2bcb]</w:t>
        <w:br/>
        <w:tab/>
        <w:t>(No symbol) [0x0xdd12d6]</w:t>
        <w:br/>
        <w:tab/>
        <w:t>(No symbol) [0x0xda0910]</w:t>
        <w:br/>
        <w:tab/>
        <w:t>(No symbol) [0x0xda1784]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GetHandleVerifier [0x0xf77ad8+96840]</w:t>
        <w:br/>
        <w:tab/>
        <w:t>GetHandleVerifier [0x0xf77c62+97234]</w:t>
        <w:br/>
        <w:tab/>
        <w:t>GetHandleVerifier [0x0xf6277a+9962]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[17:47:52] ❌ Falha na etapa: Preenchendo formulário</w:t>
      </w:r>
    </w:p>
    <w:p>
      <w:r>
        <w:t>[17:47:52] ✅ Preenchendo formulário - Sucesso</w:t>
      </w:r>
    </w:p>
    <w:p>
      <w:r>
        <w:t>📸 Screenshot: sucesso_preenchendo formulário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preenchendo formulári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[17:47:56] 🔒 Driver finalizado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