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Processo: Estorno Fechamento Plano Empresa – Cenário 2: Nesse teste, o usuário irá realizar o Estorno de um fechamento de um Plano Empresa sem preencher os campos, para verificar se o sistema está disparando as mensagens de alerta corretamente.</w:t>
      </w:r>
    </w:p>
    <w:p>
      <w:r>
        <w:t>Data do teste: 18/08/2025 17:40:05</w:t>
      </w:r>
    </w:p>
    <w:p>
      <w:r>
        <w:t>ℹ️ 🚀 Iniciando teste de estorno de fechamento de Plano Empresa</w:t>
      </w:r>
    </w:p>
    <w:p>
      <w:r>
        <w:t>✅ Driver inicializado com sucesso</w:t>
      </w:r>
    </w:p>
    <w:p>
      <w:r>
        <w:t>❌ Falha na etapa: Acessando sistema</w:t>
      </w:r>
    </w:p>
    <w:p>
      <w:r>
        <w:t>ℹ️ 🔄 Realizando login...</w:t>
      </w:r>
    </w:p>
    <w:p>
      <w:r>
        <w:t>✅ Realizando login realizada com sucesso</w:t>
      </w:r>
    </w:p>
    <w:p>
      <w:r>
        <w:t>📸 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Zoom ajustado para 90%</w:t>
      </w:r>
    </w:p>
    <w:p>
      <w:r>
        <w:t>ℹ️ 🔄 Acessando menu Plano Empresa...</w:t>
      </w:r>
    </w:p>
    <w:p>
      <w:r>
        <w:t>✅ Acessando menu Plano Empresa realizada com sucesso</w:t>
      </w:r>
    </w:p>
    <w:p>
      <w:r>
        <w:t>📸 Screenshot: acessando_menu_plano_empresa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menu_plano_empres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Clicando em Estorno Fechamento...</w:t>
      </w:r>
    </w:p>
    <w:p>
      <w:r>
        <w:t>✅ Clicando em Estorno Fechamento realizada com sucesso</w:t>
      </w:r>
    </w:p>
    <w:p>
      <w:r>
        <w:t>📸 Screenshot: clicando_em_estorno_fechamento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estorno_fechamen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Buscando Plano Empresa...</w:t>
      </w:r>
    </w:p>
    <w:p>
      <w:r>
        <w:t>✅ Buscando Plano Empresa realizada com sucesso</w:t>
      </w:r>
    </w:p>
    <w:p>
      <w:r>
        <w:t>📸 Screenshot: buscando_plano_empresa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scando_plano_empres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📢 ⚠️ Alerta: Plano Empresa é obrigatório.</w:t>
      </w:r>
    </w:p>
    <w:p>
      <w:r>
        <w:t>ℹ️ 🔄 Fechando modal...</w:t>
      </w:r>
    </w:p>
    <w:p>
      <w:r>
        <w:t>✅ Fechando modal realizada com sucesso</w:t>
      </w:r>
    </w:p>
    <w:p>
      <w:r>
        <w:t>📸 Screenshot: fechando_modal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chando_mod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📊 Taxa de sucesso: 87.5% (7/8 etapas)</w:t>
      </w:r>
    </w:p>
    <w:p>
      <w:r>
        <w:t>❌ ❌ Teste finalizado com erros.</w:t>
      </w:r>
    </w:p>
    <w:p>
      <w:r>
        <w:t>ℹ️ ✅ Teste concluído.</w:t>
      </w:r>
    </w:p>
    <w:p>
      <w:pPr>
        <w:pStyle w:val="Heading1"/>
      </w:pPr>
      <w:r>
        <w:t>RESUMO FINAL</w:t>
      </w:r>
    </w:p>
    <w:p>
      <w:r>
        <w:t>Teste finalizado em: 18/08/2025 17:40:55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