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TESTE AUTOMATIZADO</w:t>
      </w:r>
    </w:p>
    <w:p>
      <w:r>
        <w:t>Sistema: Devolução de Equipamentos - Apoio Ortopédico</w:t>
      </w:r>
    </w:p>
    <w:p>
      <w:r>
        <w:t>Data: 22/08/2025 17:48:21</w:t>
      </w:r>
    </w:p>
    <w:p>
      <w:r>
        <w:t>--------------------------------------------------</w:t>
      </w:r>
    </w:p>
    <w:p>
      <w:r>
        <w:t>[17:48:28] ✅ Driver inicializado com sucesso</w:t>
      </w:r>
    </w:p>
    <w:p>
      <w:r>
        <w:t>[17:48:28] 🚀 Iniciando teste de Devolução de Equipamentos</w:t>
      </w:r>
    </w:p>
    <w:p>
      <w:r>
        <w:t>[17:48:28] 🔄 Acessando sistema</w:t>
      </w:r>
    </w:p>
    <w:p>
      <w:r>
        <w:t>[17:48:29] ✅ Acessando sistema - Sucesso</w:t>
      </w:r>
    </w:p>
    <w:p>
      <w:r>
        <w:t>📸 Screenshot: sucesso_acessando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[17:48:29] 🔄 Realizando login</w:t>
      </w:r>
    </w:p>
    <w:p>
      <w:r>
        <w:t>[17:48:34] ✅ Realizando login - Sucesso</w:t>
      </w:r>
    </w:p>
    <w:p>
      <w:r>
        <w:t>📸 Screenshot: sucesso_realizando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[17:48:36] 🔄 Configurando interface</w:t>
      </w:r>
    </w:p>
    <w:p>
      <w:r>
        <w:t>[17:48:38] ✅ Configurando interface - Sucesso</w:t>
      </w:r>
    </w:p>
    <w:p>
      <w:r>
        <w:t>📸 Screenshot: sucesso_configurando interface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configurando inte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[17:48:39] 🔄 Acessando Apoio Ortopédico</w:t>
      </w:r>
    </w:p>
    <w:p>
      <w:r>
        <w:t>[17:48:39] ✅ Acessando Apoio Ortopédico - Sucesso</w:t>
      </w:r>
    </w:p>
    <w:p>
      <w:r>
        <w:t>📸 Screenshot: sucesso_acessando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[17:48:40] 🔄 Abrindo Devolução de Equipamentos</w:t>
      </w:r>
    </w:p>
    <w:p>
      <w:r>
        <w:t>[17:48:46] ✅ Abrindo Devolução de Equipamentos - Sucesso</w:t>
      </w:r>
    </w:p>
    <w:p>
      <w:r>
        <w:t>📸 Screenshot: sucesso_abrindo devolução de equipamentos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cesso_abrindo devolução de equipam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[17:48:47] 🔄 Preenchendo formulário</w:t>
      </w:r>
    </w:p>
    <w:p>
      <w:r>
        <w:t>[17:49:13] Erro na seleção de pessoa: Message: target frame detached</w:t>
        <w:br/>
        <w:t xml:space="preserve">  (failed to check if window was closed: disconnected: not connected to DevTools)</w:t>
        <w:br/>
        <w:t xml:space="preserve">  (Session info: chrome=139.0.7258.128)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[0x0xd63dc0]</w:t>
        <w:br/>
        <w:tab/>
        <w:t>(No symbol) [0x0xd54920]</w:t>
        <w:br/>
        <w:tab/>
        <w:t>(No symbol) [0x0xd53a91]</w:t>
        <w:br/>
        <w:tab/>
        <w:t>(No symbol) [0x0xd71709]</w:t>
        <w:br/>
        <w:tab/>
        <w:t>(No symbol) [0x0xdd7e4c]</w:t>
        <w:br/>
        <w:tab/>
        <w:t>(No symbol) [0x0xdf24d9]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[17:49:13] ❌ Falha na etapa: Preenchendo formulário</w:t>
      </w:r>
    </w:p>
    <w:p>
      <w:r>
        <w:t>[17:49:14] ✅ Preenchendo formulário - Sucesso</w:t>
      </w:r>
    </w:p>
    <w:p>
      <w:r>
        <w:t>[17:49:14] ⚠️ Erro ao capturar screenshot sucesso_preenchendo formulário: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[0x0xf6ffc3+65331]</w:t>
        <w:br/>
        <w:tab/>
        <w:t>GetHandleVerifier [0x0xf70004+65396]</w:t>
        <w:br/>
        <w:tab/>
        <w:t>(No symbol) [0x0xd63f63]</w:t>
        <w:br/>
        <w:tab/>
        <w:t>(No symbol) [0x0xd538e0]</w:t>
        <w:br/>
        <w:tab/>
        <w:t>(No symbol) [0x0xd71709]</w:t>
        <w:br/>
        <w:tab/>
        <w:t>(No symbol) [0x0xdd7e4c]</w:t>
        <w:br/>
        <w:tab/>
        <w:t>(No symbol) [0x0xdf24d9]</w:t>
        <w:br/>
        <w:tab/>
        <w:t>(No symbol) [0x0xdd12d6]</w:t>
        <w:br/>
        <w:tab/>
        <w:t>(No symbol) [0x0xda0910]</w:t>
        <w:br/>
        <w:tab/>
        <w:t>(No symbol) [0x0xda1784]</w:t>
        <w:br/>
        <w:tab/>
        <w:t>GetHandleVerifier [0x0x11b38b3+2439203]</w:t>
        <w:br/>
        <w:tab/>
        <w:t>GetHandleVerifier [0x0x11aeae2+2419282]</w:t>
        <w:br/>
        <w:tab/>
        <w:t>GetHandleVerifier [0x0xf9712a+225434]</w:t>
        <w:br/>
        <w:tab/>
        <w:t>GetHandleVerifier [0x0xf86e08+159096]</w:t>
        <w:br/>
        <w:tab/>
        <w:t>GetHandleVerifier [0x0xf8dd5d+187597]</w:t>
        <w:br/>
        <w:tab/>
        <w:t>GetHandleVerifier [0x0xf77ad8+96840]</w:t>
        <w:br/>
        <w:tab/>
        <w:t>GetHandleVerifier [0x0xf77c62+97234]</w:t>
        <w:br/>
        <w:tab/>
        <w:t>GetHandleVerifier [0x0xf6277a+9962]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[17:49:17] 🔒 Driver finalizado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