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 - FECHAMENTO PLANO EMPRESA</w:t>
      </w:r>
    </w:p>
    <w:p>
      <w:r>
        <w:t>Processo: Fechamento Plano Empresa – Cenário 1: Nesse teste, o usuário irá realizar o fechamento de um Plano Empresa.</w:t>
      </w:r>
    </w:p>
    <w:p>
      <w:r>
        <w:t>Data do teste: 15/08/2025 17:50:33</w:t>
      </w:r>
    </w:p>
    <w:p>
      <w:r>
        <w:t>ℹ️ 🚀 Iniciando teste de fechamento de Plano Empresa</w:t>
      </w:r>
    </w:p>
    <w:p>
      <w:r>
        <w:t>✅ Driver inicializado com sucesso</w:t>
      </w:r>
    </w:p>
    <w:p>
      <w:r>
        <w:t>❌ Falha na etapa: Acessando sistema</w:t>
      </w:r>
    </w:p>
    <w:p>
      <w:r>
        <w:t>ℹ️ 🔄 Realizando login...</w:t>
      </w:r>
    </w:p>
    <w:p>
      <w:r>
        <w:t>✅ Realizando login realizada com sucesso</w:t>
      </w:r>
    </w:p>
    <w:p>
      <w:r>
        <w:t>📸 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Zoom ajustado para 90%</w:t>
      </w:r>
    </w:p>
    <w:p>
      <w:r>
        <w:t>ℹ️ 🔄 Acessando menu Plano Empresa...</w:t>
      </w:r>
    </w:p>
    <w:p>
      <w:r>
        <w:t>✅ Acessando menu Plano Empresa realizada com sucesso</w:t>
      </w:r>
    </w:p>
    <w:p>
      <w:r>
        <w:t>📸 Screenshot: acessando_menu_plano_empresa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menu_plano_empres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🔄 Clicando em Fechamento...</w:t>
      </w:r>
    </w:p>
    <w:p>
      <w:r>
        <w:t>✅ Clicando em Fechamento realizada com sucesso</w:t>
      </w:r>
    </w:p>
    <w:p>
      <w:r>
        <w:t>📸 Screenshot: clicando_em_fechamento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ando_em_fechamen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🔄 Selecionando Plano Empresa...</w:t>
      </w:r>
    </w:p>
    <w:p>
      <w:r>
        <w:t>✅ Selecionando Plano Empresa realizada com sucesso</w:t>
      </w:r>
    </w:p>
    <w:p>
      <w:r>
        <w:t>📸 Screenshot: selecionando_plano_empresa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lecionando_plano_empres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🔄 Buscando Plano Empresa...</w:t>
      </w:r>
    </w:p>
    <w:p>
      <w:r>
        <w:t>❌ Falha ao clicar em ('css selector', '#gsPlanoEmpresa &gt; div.wdTelas &gt; div:nth-child(4) &gt; div.formRow.formLastLine &gt; div:nth-child(2) &gt; a'): Message: Elemento não encontrado: ('css selector', '#gsPlanoEmpresa &gt; div.wdTelas &gt; div:nth-child(4) &gt; div.formRow.formLastLine &gt; div:nth-child(2) &gt; a') (condição: present, timeout: 30s)</w:t>
        <w:br/>
      </w:r>
    </w:p>
    <w:p>
      <w:r>
        <w:t>✅ Buscando Plano Empresa realizada com sucesso</w:t>
      </w:r>
    </w:p>
    <w:p>
      <w:r>
        <w:t>📸 Screenshot: buscando_plano_empresa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scando_plano_empres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🔄 Preenchendo dados do fechamento...</w:t>
      </w:r>
    </w:p>
    <w:p>
      <w:r>
        <w:t>ℹ️ Encontrados 0 campos datepicker</w:t>
      </w:r>
    </w:p>
    <w:p>
      <w:r>
        <w:t>⚠️ Nenhum campo datepicker encontrado, tentativa 1</w:t>
      </w:r>
    </w:p>
    <w:p>
      <w:r>
        <w:t>ℹ️ Encontrados 0 campos datepicker</w:t>
      </w:r>
    </w:p>
    <w:p>
      <w:r>
        <w:t>⚠️ Nenhum campo datepicker encontrado, tentativa 2</w:t>
      </w:r>
    </w:p>
    <w:p>
      <w:r>
        <w:t>ℹ️ Encontrados 0 campos datepicker</w:t>
      </w:r>
    </w:p>
    <w:p>
      <w:r>
        <w:t>⚠️ Nenhum campo datepicker encontrado, tentativa 3</w:t>
      </w:r>
    </w:p>
    <w:p>
      <w:r>
        <w:t>ℹ️ Encontrados 0 campos datepicker</w:t>
      </w:r>
    </w:p>
    <w:p>
      <w:r>
        <w:t>⚠️ Nenhum campo datepicker encontrado, tentativa 4</w:t>
      </w:r>
    </w:p>
    <w:p>
      <w:r>
        <w:t>ℹ️ Encontrados 0 campos datepicker</w:t>
      </w:r>
    </w:p>
    <w:p>
      <w:r>
        <w:t>📸 Screenshot: erro_preenchendo_dados_do_fechamento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scando_plano_empres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❌ Preenchendo dados do fechamento falhou: Exception: Falha ao preencher datepicker 0 após 5 tentativas</w:t>
      </w:r>
    </w:p>
    <w:p>
      <w:r>
        <w:t>❌ Falha na etapa: Preenchimento dos dados</w:t>
      </w:r>
    </w:p>
    <w:p>
      <w:r>
        <w:t>ℹ️ 🔄 Selecionando Tipo Mensalidade...</w:t>
      </w:r>
    </w:p>
    <w:p>
      <w:r>
        <w:t>❌ Falha ao clicar em ('css selector', '#gsPlanoEmpresa &gt; div.wdTelas &gt; div:nth-child(4) &gt; div.contentHolder.clearfix.overflow.overflowY &gt; div:nth-child(2) &gt; div:nth-child(5) &gt; div &gt; a'): Message: Elemento não encontrado: ('css selector', '#gsPlanoEmpresa &gt; div.wdTelas &gt; div:nth-child(4) &gt; div.contentHolder.clearfix.overflow.overflowY &gt; div:nth-child(2) &gt; div:nth-child(5) &gt; div &gt; a') (condição: present, timeout: 30s)</w:t>
        <w:br/>
      </w:r>
    </w:p>
    <w:p>
      <w:r>
        <w:t>❌ Falha ao preencher campo ('css selector', 'body &gt; div.modalHolder &gt; div.modal.overflow &gt; div:nth-child(1) &gt; div.formRow.formLastLine &gt; div:nth-child(2) &gt; input'): Message: invalid session id: session deleted as the browser has closed the connection</w:t>
        <w:br/>
        <w:t>from disconnected: not connected to DevTools</w:t>
        <w:br/>
        <w:t xml:space="preserve">  (Session info: chrome=138.0.7204.185)</w:t>
        <w:br/>
        <w:t>Stacktrace:</w:t>
        <w:br/>
        <w:tab/>
        <w:t>GetHandleVerifier [0x0x3fba83+63395]</w:t>
        <w:br/>
        <w:tab/>
        <w:t>GetHandleVerifier [0x0x3fbac4+63460]</w:t>
        <w:br/>
        <w:tab/>
        <w:t>(No symbol) [0x0x242113]</w:t>
        <w:br/>
        <w:tab/>
        <w:t>(No symbol) [0x0x231b20]</w:t>
        <w:br/>
        <w:tab/>
        <w:t>(No symbol) [0x0x24f922]</w:t>
        <w:br/>
        <w:tab/>
        <w:t>(No symbol) [0x0x2b5c9c]</w:t>
        <w:br/>
        <w:tab/>
        <w:t>(No symbol) [0x0x2d0099]</w:t>
        <w:br/>
        <w:tab/>
        <w:t>(No symbol) [0x0x2af1a6]</w:t>
        <w:br/>
        <w:tab/>
        <w:t>(No symbol) [0x0x27e7b2]</w:t>
        <w:br/>
        <w:tab/>
        <w:t>(No symbol) [0x0x27f654]</w:t>
        <w:br/>
        <w:tab/>
        <w:t>GetHandleVerifier [0x0x678883+2672035]</w:t>
        <w:br/>
        <w:tab/>
        <w:t>GetHandleVerifier [0x0x673cba+2652634]</w:t>
        <w:br/>
        <w:tab/>
        <w:t>GetHandleVerifier [0x0x422bca+223466]</w:t>
        <w:br/>
        <w:tab/>
        <w:t>GetHandleVerifier [0x0x412cb8+158168]</w:t>
        <w:br/>
        <w:tab/>
        <w:t>GetHandleVerifier [0x0x41978d+185517]</w:t>
        <w:br/>
        <w:tab/>
        <w:t>GetHandleVerifier [0x0x403b78+96408]</w:t>
        <w:br/>
        <w:tab/>
        <w:t>GetHandleVerifier [0x0x403d02+96802]</w:t>
        <w:br/>
        <w:tab/>
        <w:t>GetHandleVerifier [0x0x3ee90a+9770]</w:t>
        <w:br/>
        <w:tab/>
        <w:t>BaseThreadInitThunk [0x0x7709fcc9+25]</w:t>
        <w:br/>
        <w:tab/>
        <w:t>RtlGetAppContainerNamedObjectPath [0x0x778882ae+286]</w:t>
        <w:br/>
        <w:tab/>
        <w:t>RtlGetAppContainerNamedObjectPath [0x0x7788827e+238]</w:t>
        <w:br/>
      </w:r>
    </w:p>
    <w:p>
      <w:r>
        <w:t>❌ Falha ao clicar em ('css selector', 'body &gt; div.modalHolder &gt; div.modal.overflow &gt; div:nth-child(1) &gt; div.formRow.formLastLine &gt; div:nth-child(4) &gt; a'): Message: invalid session id</w:t>
        <w:br/>
        <w:t>Stacktrace:</w:t>
        <w:br/>
        <w:tab/>
        <w:t>GetHandleVerifier [0x0x3fba83+63395]</w:t>
        <w:br/>
        <w:tab/>
        <w:t>GetHandleVerifier [0x0x3fbac4+63460]</w:t>
        <w:br/>
        <w:tab/>
        <w:t>(No symbol) [0x0x241f70]</w:t>
        <w:br/>
        <w:tab/>
        <w:t>(No symbol) [0x0x27daa8]</w:t>
        <w:br/>
        <w:tab/>
        <w:t>(No symbol) [0x0x2af266]</w:t>
        <w:br/>
        <w:tab/>
        <w:t>(No symbol) [0x0x2aae65]</w:t>
        <w:br/>
        <w:tab/>
        <w:t>(No symbol) [0x0x2aa3e6]</w:t>
        <w:br/>
        <w:tab/>
        <w:t>(No symbol) [0x0x213a45]</w:t>
        <w:br/>
        <w:tab/>
        <w:t>(No symbol) [0x0x213f9e]</w:t>
        <w:br/>
        <w:tab/>
        <w:t>(No symbol) [0x0x21442d]</w:t>
        <w:br/>
        <w:tab/>
        <w:t>GetHandleVerifier [0x0x678883+2672035]</w:t>
        <w:br/>
        <w:tab/>
        <w:t>GetHandleVerifier [0x0x673cba+2652634]</w:t>
        <w:br/>
        <w:tab/>
        <w:t>GetHandleVerifier [0x0x422bca+223466]</w:t>
        <w:br/>
        <w:tab/>
        <w:t>GetHandleVerifier [0x0x412cb8+158168]</w:t>
        <w:br/>
        <w:tab/>
        <w:t>GetHandleVerifier [0x0x41978d+185517]</w:t>
        <w:br/>
        <w:tab/>
        <w:t>(No symbol) [0x0x213710]</w:t>
        <w:br/>
        <w:tab/>
        <w:t>(No symbol) [0x0x212f1d]</w:t>
        <w:br/>
        <w:tab/>
        <w:t>GetHandleVerifier [0x0x7adb9c+3938492]</w:t>
        <w:br/>
        <w:tab/>
        <w:t>BaseThreadInitThunk [0x0x7709fcc9+25]</w:t>
        <w:br/>
        <w:tab/>
        <w:t>RtlGetAppContainerNamedObjectPath [0x0x778882ae+286]</w:t>
        <w:br/>
        <w:tab/>
        <w:t>RtlGetAppContainerNamedObjectPath [0x0x7788827e+238]</w:t>
        <w:br/>
      </w:r>
    </w:p>
    <w:p>
      <w:r>
        <w:t>❌ Falha ao clicar em ('xpath', "//td[contains(text(), 'TESTE TIPO DE MENSALIDADE SELENIUM AUTOMATIZADO')]"): Message: invalid session id</w:t>
        <w:br/>
        <w:t>Stacktrace:</w:t>
        <w:br/>
        <w:tab/>
        <w:t>GetHandleVerifier [0x0x3fba83+63395]</w:t>
        <w:br/>
        <w:tab/>
        <w:t>GetHandleVerifier [0x0x3fbac4+63460]</w:t>
        <w:br/>
        <w:tab/>
        <w:t>(No symbol) [0x0x241f70]</w:t>
        <w:br/>
        <w:tab/>
        <w:t>(No symbol) [0x0x27daa8]</w:t>
        <w:br/>
        <w:tab/>
        <w:t>(No symbol) [0x0x2af266]</w:t>
        <w:br/>
        <w:tab/>
        <w:t>(No symbol) [0x0x2aae65]</w:t>
        <w:br/>
        <w:tab/>
        <w:t>(No symbol) [0x0x2aa3e6]</w:t>
        <w:br/>
        <w:tab/>
        <w:t>(No symbol) [0x0x213a45]</w:t>
        <w:br/>
        <w:tab/>
        <w:t>(No symbol) [0x0x213f9e]</w:t>
        <w:br/>
        <w:tab/>
        <w:t>(No symbol) [0x0x21442d]</w:t>
        <w:br/>
        <w:tab/>
        <w:t>GetHandleVerifier [0x0x678883+2672035]</w:t>
        <w:br/>
        <w:tab/>
        <w:t>GetHandleVerifier [0x0x673cba+2652634]</w:t>
        <w:br/>
        <w:tab/>
        <w:t>GetHandleVerifier [0x0x422bca+223466]</w:t>
        <w:br/>
        <w:tab/>
        <w:t>GetHandleVerifier [0x0x412cb8+158168]</w:t>
        <w:br/>
        <w:tab/>
        <w:t>GetHandleVerifier [0x0x41978d+185517]</w:t>
        <w:br/>
        <w:tab/>
        <w:t>(No symbol) [0x0x213710]</w:t>
        <w:br/>
        <w:tab/>
        <w:t>(No symbol) [0x0x212f1d]</w:t>
        <w:br/>
        <w:tab/>
        <w:t>GetHandleVerifier [0x0x7adb9c+3938492]</w:t>
        <w:br/>
        <w:tab/>
        <w:t>BaseThreadInitThunk [0x0x7709fcc9+25]</w:t>
        <w:br/>
        <w:tab/>
        <w:t>RtlGetAppContainerNamedObjectPath [0x0x778882ae+286]</w:t>
        <w:br/>
        <w:tab/>
        <w:t>RtlGetAppContainerNamedObjectPath [0x0x7788827e+238]</w:t>
        <w:br/>
      </w:r>
    </w:p>
    <w:p>
      <w:r>
        <w:t>✅ Selecionando Tipo Mensalidade realizada com sucesso</w:t>
      </w:r>
    </w:p>
    <w:p>
      <w:r>
        <w:t>❌ Erro ao tirar screenshot selecionando_tipo_mensalidade: Message: invalid session id</w:t>
        <w:br/>
        <w:t>Stacktrace:</w:t>
        <w:br/>
        <w:tab/>
        <w:t>GetHandleVerifier [0x0x3fba83+63395]</w:t>
        <w:br/>
        <w:tab/>
        <w:t>GetHandleVerifier [0x0x3fbac4+63460]</w:t>
        <w:br/>
        <w:tab/>
        <w:t>(No symbol) [0x0x241f70]</w:t>
        <w:br/>
        <w:tab/>
        <w:t>(No symbol) [0x0x27daa8]</w:t>
        <w:br/>
        <w:tab/>
        <w:t>(No symbol) [0x0x2af266]</w:t>
        <w:br/>
        <w:tab/>
        <w:t>(No symbol) [0x0x2aae65]</w:t>
        <w:br/>
        <w:tab/>
        <w:t>(No symbol) [0x0x2aa3e6]</w:t>
        <w:br/>
        <w:tab/>
        <w:t>(No symbol) [0x0x213a45]</w:t>
        <w:br/>
        <w:tab/>
        <w:t>(No symbol) [0x0x213f9e]</w:t>
        <w:br/>
        <w:tab/>
        <w:t>(No symbol) [0x0x21442d]</w:t>
        <w:br/>
        <w:tab/>
        <w:t>GetHandleVerifier [0x0x678883+2672035]</w:t>
        <w:br/>
        <w:tab/>
        <w:t>GetHandleVerifier [0x0x673cba+2652634]</w:t>
        <w:br/>
        <w:tab/>
        <w:t>GetHandleVerifier [0x0x422bca+223466]</w:t>
        <w:br/>
        <w:tab/>
        <w:t>GetHandleVerifier [0x0x412cb8+158168]</w:t>
        <w:br/>
        <w:tab/>
        <w:t>GetHandleVerifier [0x0x41978d+185517]</w:t>
        <w:br/>
        <w:tab/>
        <w:t>(No symbol) [0x0x213710]</w:t>
        <w:br/>
        <w:tab/>
        <w:t>(No symbol) [0x0x212f1d]</w:t>
        <w:br/>
        <w:tab/>
        <w:t>GetHandleVerifier [0x0x7adb9c+3938492]</w:t>
        <w:br/>
        <w:tab/>
        <w:t>BaseThreadInitThunk [0x0x7709fcc9+25]</w:t>
        <w:br/>
        <w:tab/>
        <w:t>RtlGetAppContainerNamedObjectPath [0x0x778882ae+286]</w:t>
        <w:br/>
        <w:tab/>
        <w:t>RtlGetAppContainerNamedObjectPath [0x0x7788827e+238]</w:t>
        <w:br/>
      </w:r>
    </w:p>
    <w:p>
      <w:r>
        <w:t>ℹ️ 🔄 Realizando fechamento de Plano Empresa...</w:t>
      </w:r>
    </w:p>
    <w:p>
      <w:r>
        <w:t>❌ Falha ao clicar em ('css selector', '#gsPlanoEmpresa &gt; div.wdTelas &gt; div:nth-child(4) &gt; div.btnHolder &gt; a:nth-child(2)'): Message: invalid session id</w:t>
        <w:br/>
        <w:t>Stacktrace:</w:t>
        <w:br/>
        <w:tab/>
        <w:t>GetHandleVerifier [0x0x3fba83+63395]</w:t>
        <w:br/>
        <w:tab/>
        <w:t>GetHandleVerifier [0x0x3fbac4+63460]</w:t>
        <w:br/>
        <w:tab/>
        <w:t>(No symbol) [0x0x241f70]</w:t>
        <w:br/>
        <w:tab/>
        <w:t>(No symbol) [0x0x27daa8]</w:t>
        <w:br/>
        <w:tab/>
        <w:t>(No symbol) [0x0x2af266]</w:t>
        <w:br/>
        <w:tab/>
        <w:t>(No symbol) [0x0x2aae65]</w:t>
        <w:br/>
        <w:tab/>
        <w:t>(No symbol) [0x0x2aa3e6]</w:t>
        <w:br/>
        <w:tab/>
        <w:t>(No symbol) [0x0x213a45]</w:t>
        <w:br/>
        <w:tab/>
        <w:t>(No symbol) [0x0x213f9e]</w:t>
        <w:br/>
        <w:tab/>
        <w:t>(No symbol) [0x0x21442d]</w:t>
        <w:br/>
        <w:tab/>
        <w:t>GetHandleVerifier [0x0x678883+2672035]</w:t>
        <w:br/>
        <w:tab/>
        <w:t>GetHandleVerifier [0x0x673cba+2652634]</w:t>
        <w:br/>
        <w:tab/>
        <w:t>GetHandleVerifier [0x0x422bca+223466]</w:t>
        <w:br/>
        <w:tab/>
        <w:t>GetHandleVerifier [0x0x412cb8+158168]</w:t>
        <w:br/>
        <w:tab/>
        <w:t>GetHandleVerifier [0x0x41978d+185517]</w:t>
        <w:br/>
        <w:tab/>
        <w:t>(No symbol) [0x0x213710]</w:t>
        <w:br/>
        <w:tab/>
        <w:t>(No symbol) [0x0x212f1d]</w:t>
        <w:br/>
        <w:tab/>
        <w:t>GetHandleVerifier [0x0x7adb9c+3938492]</w:t>
        <w:br/>
        <w:tab/>
        <w:t>BaseThreadInitThunk [0x0x7709fcc9+25]</w:t>
        <w:br/>
        <w:tab/>
        <w:t>RtlGetAppContainerNamedObjectPath [0x0x778882ae+286]</w:t>
        <w:br/>
        <w:tab/>
        <w:t>RtlGetAppContainerNamedObjectPath [0x0x7788827e+238]</w:t>
        <w:br/>
      </w:r>
    </w:p>
    <w:p>
      <w:r>
        <w:t>✅ Realizando fechamento de Plano Empresa realizada com sucesso</w:t>
      </w:r>
    </w:p>
    <w:p>
      <w:r>
        <w:t>❌ Erro ao tirar screenshot realizando_fechamento_de_plano_empresa: Message: invalid session id</w:t>
        <w:br/>
        <w:t>Stacktrace:</w:t>
        <w:br/>
        <w:tab/>
        <w:t>GetHandleVerifier [0x0x3fba83+63395]</w:t>
        <w:br/>
        <w:tab/>
        <w:t>GetHandleVerifier [0x0x3fbac4+63460]</w:t>
        <w:br/>
        <w:tab/>
        <w:t>(No symbol) [0x0x241f70]</w:t>
        <w:br/>
        <w:tab/>
        <w:t>(No symbol) [0x0x27daa8]</w:t>
        <w:br/>
        <w:tab/>
        <w:t>(No symbol) [0x0x2af266]</w:t>
        <w:br/>
        <w:tab/>
        <w:t>(No symbol) [0x0x2aae65]</w:t>
        <w:br/>
        <w:tab/>
        <w:t>(No symbol) [0x0x2aa3e6]</w:t>
        <w:br/>
        <w:tab/>
        <w:t>(No symbol) [0x0x213a45]</w:t>
        <w:br/>
        <w:tab/>
        <w:t>(No symbol) [0x0x213f9e]</w:t>
        <w:br/>
        <w:tab/>
        <w:t>(No symbol) [0x0x21442d]</w:t>
        <w:br/>
        <w:tab/>
        <w:t>GetHandleVerifier [0x0x678883+2672035]</w:t>
        <w:br/>
        <w:tab/>
        <w:t>GetHandleVerifier [0x0x673cba+2652634]</w:t>
        <w:br/>
        <w:tab/>
        <w:t>GetHandleVerifier [0x0x422bca+223466]</w:t>
        <w:br/>
        <w:tab/>
        <w:t>GetHandleVerifier [0x0x412cb8+158168]</w:t>
        <w:br/>
        <w:tab/>
        <w:t>GetHandleVerifier [0x0x41978d+185517]</w:t>
        <w:br/>
        <w:tab/>
        <w:t>(No symbol) [0x0x213710]</w:t>
        <w:br/>
        <w:tab/>
        <w:t>(No symbol) [0x0x212f1d]</w:t>
        <w:br/>
        <w:tab/>
        <w:t>GetHandleVerifier [0x0x7adb9c+3938492]</w:t>
        <w:br/>
        <w:tab/>
        <w:t>BaseThreadInitThunk [0x0x7709fcc9+25]</w:t>
        <w:br/>
        <w:tab/>
        <w:t>RtlGetAppContainerNamedObjectPath [0x0x778882ae+286]</w:t>
        <w:br/>
        <w:tab/>
        <w:t>RtlGetAppContainerNamedObjectPath [0x0x7788827e+238]</w:t>
        <w:br/>
      </w:r>
    </w:p>
    <w:p>
      <w:r>
        <w:t>ℹ️ 🔄 Fechando modal...</w:t>
      </w:r>
    </w:p>
    <w:p>
      <w:r>
        <w:t>❌ Falha ao clicar em ('css selector', '#gsPlanoEmpresa &gt; div.wdTop.ui-draggable-handle &gt; div.wdClose &gt; a'): Message: invalid session id</w:t>
        <w:br/>
        <w:t>Stacktrace:</w:t>
        <w:br/>
        <w:tab/>
        <w:t>GetHandleVerifier [0x0x3fba83+63395]</w:t>
        <w:br/>
        <w:tab/>
        <w:t>GetHandleVerifier [0x0x3fbac4+63460]</w:t>
        <w:br/>
        <w:tab/>
        <w:t>(No symbol) [0x0x241f70]</w:t>
        <w:br/>
        <w:tab/>
        <w:t>(No symbol) [0x0x27daa8]</w:t>
        <w:br/>
        <w:tab/>
        <w:t>(No symbol) [0x0x2af266]</w:t>
        <w:br/>
        <w:tab/>
        <w:t>(No symbol) [0x0x2aae65]</w:t>
        <w:br/>
        <w:tab/>
        <w:t>(No symbol) [0x0x2aa3e6]</w:t>
        <w:br/>
        <w:tab/>
        <w:t>(No symbol) [0x0x213a45]</w:t>
        <w:br/>
        <w:tab/>
        <w:t>(No symbol) [0x0x213f9e]</w:t>
        <w:br/>
        <w:tab/>
        <w:t>(No symbol) [0x0x21442d]</w:t>
        <w:br/>
        <w:tab/>
        <w:t>GetHandleVerifier [0x0x678883+2672035]</w:t>
        <w:br/>
        <w:tab/>
        <w:t>GetHandleVerifier [0x0x673cba+2652634]</w:t>
        <w:br/>
        <w:tab/>
        <w:t>GetHandleVerifier [0x0x422bca+223466]</w:t>
        <w:br/>
        <w:tab/>
        <w:t>GetHandleVerifier [0x0x412cb8+158168]</w:t>
        <w:br/>
        <w:tab/>
        <w:t>GetHandleVerifier [0x0x41978d+185517]</w:t>
        <w:br/>
        <w:tab/>
        <w:t>(No symbol) [0x0x213710]</w:t>
        <w:br/>
        <w:tab/>
        <w:t>(No symbol) [0x0x212f1d]</w:t>
        <w:br/>
        <w:tab/>
        <w:t>GetHandleVerifier [0x0x7adb9c+3938492]</w:t>
        <w:br/>
        <w:tab/>
        <w:t>BaseThreadInitThunk [0x0x7709fcc9+25]</w:t>
        <w:br/>
        <w:tab/>
        <w:t>RtlGetAppContainerNamedObjectPath [0x0x778882ae+286]</w:t>
        <w:br/>
        <w:tab/>
        <w:t>RtlGetAppContainerNamedObjectPath [0x0x7788827e+238]</w:t>
        <w:br/>
      </w:r>
    </w:p>
    <w:p>
      <w:r>
        <w:t>✅ Fechando modal realizada com sucesso</w:t>
      </w:r>
    </w:p>
    <w:p>
      <w:r>
        <w:t>❌ Erro ao tirar screenshot fechando_modal: Message: invalid session id</w:t>
        <w:br/>
        <w:t>Stacktrace:</w:t>
        <w:br/>
        <w:tab/>
        <w:t>GetHandleVerifier [0x0x3fba83+63395]</w:t>
        <w:br/>
        <w:tab/>
        <w:t>GetHandleVerifier [0x0x3fbac4+63460]</w:t>
        <w:br/>
        <w:tab/>
        <w:t>(No symbol) [0x0x241f70]</w:t>
        <w:br/>
        <w:tab/>
        <w:t>(No symbol) [0x0x27daa8]</w:t>
        <w:br/>
        <w:tab/>
        <w:t>(No symbol) [0x0x2af266]</w:t>
        <w:br/>
        <w:tab/>
        <w:t>(No symbol) [0x0x2aae65]</w:t>
        <w:br/>
        <w:tab/>
        <w:t>(No symbol) [0x0x2aa3e6]</w:t>
        <w:br/>
        <w:tab/>
        <w:t>(No symbol) [0x0x213a45]</w:t>
        <w:br/>
        <w:tab/>
        <w:t>(No symbol) [0x0x213f9e]</w:t>
        <w:br/>
        <w:tab/>
        <w:t>(No symbol) [0x0x21442d]</w:t>
        <w:br/>
        <w:tab/>
        <w:t>GetHandleVerifier [0x0x678883+2672035]</w:t>
        <w:br/>
        <w:tab/>
        <w:t>GetHandleVerifier [0x0x673cba+2652634]</w:t>
        <w:br/>
        <w:tab/>
        <w:t>GetHandleVerifier [0x0x422bca+223466]</w:t>
        <w:br/>
        <w:tab/>
        <w:t>GetHandleVerifier [0x0x412cb8+158168]</w:t>
        <w:br/>
        <w:tab/>
        <w:t>GetHandleVerifier [0x0x41978d+185517]</w:t>
        <w:br/>
        <w:tab/>
        <w:t>(No symbol) [0x0x213710]</w:t>
        <w:br/>
        <w:tab/>
        <w:t>(No symbol) [0x0x212f1d]</w:t>
        <w:br/>
        <w:tab/>
        <w:t>GetHandleVerifier [0x0x7adb9c+3938492]</w:t>
        <w:br/>
        <w:tab/>
        <w:t>BaseThreadInitThunk [0x0x7709fcc9+25]</w:t>
        <w:br/>
        <w:tab/>
        <w:t>RtlGetAppContainerNamedObjectPath [0x0x778882ae+286]</w:t>
        <w:br/>
        <w:tab/>
        <w:t>RtlGetAppContainerNamedObjectPath [0x0x7788827e+238]</w:t>
        <w:br/>
      </w:r>
    </w:p>
    <w:p>
      <w:r>
        <w:t>ℹ️ 🔍 Verificando mensagens de alerta...</w:t>
      </w:r>
    </w:p>
    <w:p>
      <w:r>
        <w:t>ℹ️ ℹ️ Nenhuma mensagem de alerta encontrada</w:t>
      </w:r>
    </w:p>
    <w:p>
      <w:r>
        <w:t>ℹ️ 📊 Taxa de sucesso: 81.8% (9/11 etapas)</w:t>
      </w:r>
    </w:p>
    <w:p>
      <w:r>
        <w:t>❌ ❌ Teste finalizado com erros.</w:t>
      </w:r>
    </w:p>
    <w:p>
      <w:r>
        <w:t>ℹ️ ✅ Teste concluído.</w:t>
      </w:r>
    </w:p>
    <w:p>
      <w:pPr>
        <w:pStyle w:val="Heading1"/>
      </w:pPr>
      <w:r>
        <w:t>RESUMO FINAL</w:t>
      </w:r>
    </w:p>
    <w:p>
      <w:r>
        <w:t>Teste finalizado em: 15/08/2025 17:53:33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