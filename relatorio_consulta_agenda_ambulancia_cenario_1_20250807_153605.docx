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Consulta de Agenda de Ambulância – Cenário 1: Preenchimento e realização da consulta</w:t>
      </w:r>
    </w:p>
    <w:p>
      <w:r>
        <w:t>Data do teste: 07/08/2025 15:35:41</w:t>
      </w:r>
    </w:p>
    <w:p>
      <w:r>
        <w:t>🚀 Iniciando teste de Consulta de Agenda de Ambulância...</w:t>
      </w:r>
    </w:p>
    <w:p>
      <w:r>
        <w:t>🔄 Acessando sistema...</w:t>
      </w:r>
    </w:p>
    <w:p>
      <w:r>
        <w:t>❌ Erro inesperado ao acessando sistema: Message: target frame detached</w:t>
        <w:br/>
        <w:t xml:space="preserve">  (failed to check if window was closed: disconnected: Unable to receive message from renderer)</w:t>
        <w:br/>
        <w:t xml:space="preserve">  (Session info: chrome=138.0.7204.185)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[0x0xc92b60]</w:t>
        <w:br/>
        <w:tab/>
        <w:t>(No symbol) [0x0xc91cd1]</w:t>
        <w:br/>
        <w:tab/>
        <w:t>(No symbol) [0x0xcaf922]</w:t>
        <w:br/>
        <w:tab/>
        <w:t>(No symbol) [0x0xcaec48]</w:t>
        <w:br/>
        <w:tab/>
        <w:t>(No symbol) [0x0xd30a9c]</w:t>
        <w:br/>
        <w:tab/>
        <w:t>(No symbol) [0x0xd0f1a6]</w:t>
        <w:br/>
        <w:tab/>
        <w:t>(No symbol) [0x0xcde7b2]</w:t>
        <w:br/>
        <w:tab/>
        <w:t>(No symbol) [0x0xcdf654]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GetHandleVerifier [0x0xe63b78+96408]</w:t>
        <w:br/>
        <w:tab/>
        <w:t>GetHandleVerifier [0x0xe63d02+96802]</w:t>
        <w:br/>
        <w:tab/>
        <w:t>GetHandleVerifier [0x0xe4e90a+9770]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erro_acessando_sistema: Message: invalid session id: session deleted as the browser has closed the connection</w:t>
        <w:br/>
        <w:t>from disconnected: not connected to DevTools</w:t>
        <w:br/>
        <w:t xml:space="preserve">  (Session info: chrome=138.0.7204.185)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[0x0xca2113]</w:t>
        <w:br/>
        <w:tab/>
        <w:t>(No symbol) [0x0xc91b20]</w:t>
        <w:br/>
        <w:tab/>
        <w:t>(No symbol) [0x0xcaf922]</w:t>
        <w:br/>
        <w:tab/>
        <w:t>(No symbol) [0x0xd15c9c]</w:t>
        <w:br/>
        <w:tab/>
        <w:t>(No symbol) [0x0xd30099]</w:t>
        <w:br/>
        <w:tab/>
        <w:t>(No symbol) [0x0xd0f1a6]</w:t>
        <w:br/>
        <w:tab/>
        <w:t>(No symbol) [0x0xcde7b2]</w:t>
        <w:br/>
        <w:tab/>
        <w:t>(No symbol) [0x0xcdf654]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GetHandleVerifier [0x0xe63b78+96408]</w:t>
        <w:br/>
        <w:tab/>
        <w:t>GetHandleVerifier [0x0xe63d02+96802]</w:t>
        <w:br/>
        <w:tab/>
        <w:t>GetHandleVerifier [0x0xe4e90a+9770]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Realizando login...</w:t>
      </w:r>
    </w:p>
    <w:p>
      <w:r>
        <w:t>❌ Erro inesperado ao realizando login: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erro_realizando_login: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Ajustando zoom e abrindo menu...</w:t>
      </w:r>
    </w:p>
    <w:p>
      <w:r>
        <w:t>⚠️ Erro ao ajustar zoom: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ajustando zoom e abrindo menu: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erro_ajustando_zoom_e_abrindo_menu: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Acessando Agenda Ambulância...</w:t>
      </w:r>
    </w:p>
    <w:p>
      <w:r>
        <w:t>❌ Erro inesperado ao acessando agenda ambulância: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erro_acessando_agenda_ambulância: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Clicando em Consultar...</w:t>
      </w:r>
    </w:p>
    <w:p>
      <w:r>
        <w:t>❌ Erro inesperado ao clicando em consultar: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erro_clicando_em_consultar: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Preenchendo o Número da Agenda...</w:t>
      </w:r>
    </w:p>
    <w:p>
      <w:r>
        <w:t>❌ Erro ao interagir com elemento #gsAgendaAmbulancia &gt; div.wdTelas &gt; div.telaConsulta.telaConsultaAgendaAmbulancia &gt; div &gt; div.formRow.filtrosConsulta &gt; div &gt; div:nth-child(1) &gt; input: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preenchendo o número da agenda: Não foi possível encontrar o elemento: #gsAgendaAmbulancia &gt; div.wdTelas &gt; div.telaConsulta.telaConsultaAgendaAmbulancia &gt; div &gt; div.formRow.filtrosConsulta &gt; div &gt; div:nth-child(1) &gt; input</w:t>
      </w:r>
    </w:p>
    <w:p>
      <w:r>
        <w:t>⚠️ Erro ao tirar screenshot erro_preenchendo_o_número_da_agenda: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Preenchendo Data Inicial Saída...</w:t>
      </w:r>
    </w:p>
    <w:p>
      <w:r>
        <w:t>✅ Preenchendo Data Inicial Saída realizada com sucesso.</w:t>
      </w:r>
    </w:p>
    <w:p>
      <w:r>
        <w:t>⚠️ Erro ao tirar screenshot preenchendo_data_inicial_saída: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Preenchendo Data Final Saída...</w:t>
      </w:r>
    </w:p>
    <w:p>
      <w:r>
        <w:t>✅ Preenchendo Data Final Saída realizada com sucesso.</w:t>
      </w:r>
    </w:p>
    <w:p>
      <w:r>
        <w:t>⚠️ Erro ao tirar screenshot preenchendo_data_final_saída: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Preenchendo o Número do Contrato...</w:t>
      </w:r>
    </w:p>
    <w:p>
      <w:r>
        <w:t>❌ Erro ao interagir com elemento #gsAgendaAmbulancia &gt; div.wdTelas &gt; div.telaConsulta.telaConsultaAgendaAmbulancia &gt; div &gt; div.formRow.filtrosConsulta &gt; div &gt; div:nth-child(4) &gt; input: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preenchendo o número do contrato: Não foi possível encontrar o elemento: #gsAgendaAmbulancia &gt; div.wdTelas &gt; div.telaConsulta.telaConsultaAgendaAmbulancia &gt; div &gt; div.formRow.filtrosConsulta &gt; div &gt; div:nth-child(4) &gt; input</w:t>
      </w:r>
    </w:p>
    <w:p>
      <w:r>
        <w:t>⚠️ Erro ao tirar screenshot erro_preenchendo_o_número_do_contrato: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Paciente...</w:t>
      </w:r>
    </w:p>
    <w:p>
      <w:r>
        <w:t>❌ Erro ao interagir com elemento #gsAgendaAmbulancia &gt; div.wdTelas &gt; div.telaConsulta.telaConsultaAgendaAmbulancia &gt; div &gt; div.formRow.filtrosConsulta &gt; div &gt; div:nth-child(5) &gt; div &gt; a: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selecionando paciente: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erro_selecionando_paciente: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Motorista...</w:t>
      </w:r>
    </w:p>
    <w:p>
      <w:r>
        <w:t>❌ Erro ao interagir com elemento #gsAgendaAmbulancia &gt; div.wdTelas &gt; div.telaConsulta.telaConsultaAgendaAmbulancia &gt; div &gt; div.formRow.filtrosConsulta &gt; div &gt; div:nth-child(6) &gt; div &gt; a: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selecionando motorista: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erro_selecionando_motorista: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Status...</w:t>
      </w:r>
    </w:p>
    <w:p>
      <w:r>
        <w:t>❌ Erro ao interagir com elemento #gsAgendaAmbulancia &gt; div.wdTelas &gt; div.telaConsulta.telaConsultaAgendaAmbulancia &gt; div &gt; div.formRow.filtrosConsulta &gt; div &gt; div:nth-child(7) &gt; select: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selecionando status: Não foi possível encontrar o select: #gsAgendaAmbulancia &gt; div.wdTelas &gt; div.telaConsulta.telaConsultaAgendaAmbulancia &gt; div &gt; div.formRow.filtrosConsulta &gt; div &gt; div:nth-child(7) &gt; select</w:t>
      </w:r>
    </w:p>
    <w:p>
      <w:r>
        <w:t>⚠️ Erro ao tirar screenshot erro_selecionando_status: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Realizando Consulta......</w:t>
      </w:r>
    </w:p>
    <w:p>
      <w:r>
        <w:t>❌ Erro inesperado ao realizando consulta...: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erro_realizando_consulta...: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Validando resultados...</w:t>
      </w:r>
    </w:p>
    <w:p>
      <w:r>
        <w:t>🔍 Validando se registros foram encontrados...</w:t>
      </w:r>
    </w:p>
    <w:p>
      <w:r>
        <w:t>⏳ Aguardando mais tempo para carregamento dos resultados...</w:t>
      </w:r>
    </w:p>
    <w:p>
      <w:r>
        <w:t>⚠️ Não foi possível localizar tabela de resultados</w:t>
      </w:r>
    </w:p>
    <w:p>
      <w:r>
        <w:t>ℹ️ Nenhuma mensagem de alerta encontrada.</w:t>
      </w:r>
    </w:p>
    <w:p>
      <w:r>
        <w:t>✅ Validando resultados realizada com sucesso.</w:t>
      </w:r>
    </w:p>
    <w:p>
      <w:r>
        <w:t>⚠️ Erro ao tirar screenshot validando_resultados: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Realizando a limpeza dos campos...</w:t>
      </w:r>
    </w:p>
    <w:p>
      <w:r>
        <w:t>❌ Erro inesperado ao realizando a limpeza dos campos: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erro_realizando_a_limpeza_dos_campos: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Fechando modal após a consulta...</w:t>
      </w:r>
    </w:p>
    <w:p>
      <w:r>
        <w:t>❌ Erro inesperado ao fechando modal após a consulta: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erro_fechando_modal_após_a_consulta: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Teste concluído.</w:t>
      </w:r>
    </w:p>
    <w:p>
      <w:r>
        <w:t>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